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https://www.tristarintermediates.org/</w:t>
      </w:r>
    </w:p>
    <w:p>
      <w:pPr>
        <w:pStyle w:val="Heading1"/>
      </w:pPr>
      <w:r>
        <w:t>Header</w:t>
      </w:r>
    </w:p>
    <w:p>
      <w:r>
        <w:t>info.tristar@rossari.com</w:t>
      </w:r>
    </w:p>
    <w:p>
      <w:pPr>
        <w:pStyle w:val="Heading1"/>
      </w:pPr>
      <w:r>
        <w:t>Footer</w:t>
      </w:r>
    </w:p>
    <w:p>
      <w:r>
        <w:t>Quick Links</w:t>
      </w:r>
    </w:p>
    <w:p>
      <w:r>
        <w:t>Home</w:t>
      </w:r>
    </w:p>
    <w:p>
      <w:r>
        <w:t>About Us</w:t>
      </w:r>
    </w:p>
    <w:p>
      <w:r>
        <w:t>Industries Served</w:t>
      </w:r>
    </w:p>
    <w:p>
      <w:r>
        <w:t>CSR</w:t>
      </w:r>
    </w:p>
    <w:p>
      <w:r>
        <w:t>Disclosures</w:t>
      </w:r>
    </w:p>
    <w:p>
      <w:r>
        <w:t>Enquiry</w:t>
      </w:r>
    </w:p>
    <w:p>
      <w:r>
        <w:t>Blog</w:t>
      </w:r>
    </w:p>
    <w:p>
      <w:r>
        <w:t>Contact Us</w:t>
      </w:r>
    </w:p>
    <w:p>
      <w:r>
        <w:t>Our Products</w:t>
      </w:r>
    </w:p>
    <w:p>
      <w:r>
        <w:t>Preservatives</w:t>
      </w:r>
    </w:p>
    <w:p>
      <w:r>
        <w:t>Aroma Chemicals</w:t>
      </w:r>
    </w:p>
    <w:p>
      <w:r>
        <w:t>Personal Care &amp; Homecare Additives</w:t>
      </w:r>
    </w:p>
    <w:p>
      <w:r>
        <w:t>Get In Touch</w:t>
      </w:r>
    </w:p>
    <w:p>
      <w:r>
        <w:t>Registered office</w:t>
      </w:r>
    </w:p>
    <w:p>
      <w:r>
        <w:t>Rossari House, Golden Oak, LBS Marg, Surya Nagar, Opp. Mahindra Showroom,</w:t>
      </w:r>
    </w:p>
    <w:p>
      <w:r>
        <w:t>Vikhroli (West), Mumbai - 400079, Maharashtra, India. T +91 22 6123 3800</w:t>
      </w:r>
    </w:p>
    <w:p>
      <w:r>
        <w:t>info.tristar@rossari.com</w:t>
      </w:r>
    </w:p>
    <w:p>
      <w:r>
        <w:t>Factory Address</w:t>
      </w:r>
    </w:p>
    <w:p>
      <w:r>
        <w:t>Plot: 3321 GIDC, Sarigam, Gujarat 396 155, India</w:t>
      </w:r>
    </w:p>
    <w:p>
      <w:r>
        <w:t>+91260 2780696</w:t>
      </w:r>
    </w:p>
    <w:p>
      <w:r>
        <w:t>+91260 2780617</w:t>
      </w:r>
    </w:p>
    <w:p>
      <w:r>
        <w:t>© 2020 Tristar Intermediates | All Right Reserved. | Designed and Managed by</w:t>
      </w:r>
    </w:p>
    <w:p>
      <w:r>
        <w:t>Vizcom Solutions</w:t>
      </w:r>
    </w:p>
    <w:p>
      <w:pPr>
        <w:pStyle w:val="ListBullet"/>
      </w:pPr>
      <w:r>
        <w:t>info.tristar@rossari.com</w:t>
      </w:r>
    </w:p>
    <w:p>
      <w:pPr>
        <w:pStyle w:val="ListBullet"/>
      </w:pPr>
    </w:p>
    <w:p>
      <w:pPr>
        <w:pStyle w:val="ListBullet"/>
      </w:pPr>
    </w:p>
    <w:p>
      <w:pPr>
        <w:pStyle w:val="ListBullet"/>
      </w:pPr>
    </w:p>
    <w:p>
      <w:pPr>
        <w:pStyle w:val="ListBullet"/>
      </w:pPr>
      <w:r>
        <w:t>When You Need High QualityPRESERVATIVESThink ofTristarREACH REGISTRATION FOR PRESERVATIVES</w:t>
      </w:r>
    </w:p>
    <w:p>
      <w:pPr>
        <w:pStyle w:val="ListBullet"/>
      </w:pPr>
      <w:r>
        <w:t>BetterPerformanceBETTER VALUE</w:t>
      </w:r>
    </w:p>
    <w:p>
      <w:pPr>
        <w:pStyle w:val="ListBullet"/>
      </w:pPr>
      <w:r>
        <w:t>Colorant SolutionsForALL INDUSTRIES</w:t>
      </w:r>
    </w:p>
    <w:p>
      <w:pPr>
        <w:pStyle w:val="ListBullet"/>
      </w:pPr>
      <w:r>
        <w:t>CreatingMagicTHROUGH CHEMISTRY</w:t>
      </w:r>
    </w:p>
    <w:p>
      <w:r>
        <w:t>Welcome to Tristar Intermediates Private Limited, an ISO 9001:2015 certified company.</w:t>
        <w:br/>
        <w:t>Tristar Intermediates Pvt. Ltd. is one of the Largest Speciality Chemicals Company strategically located in Gujarat State in India. It has major raw material suppliers nearby and Nhava Sheva Port is just 200 km away.</w:t>
      </w:r>
    </w:p>
    <w:p>
      <w:pPr>
        <w:pStyle w:val="Heading1"/>
      </w:pPr>
      <w:r>
        <w:t>High Quality Personal &amp; Healthcare Ingredients Company in India</w:t>
      </w:r>
    </w:p>
    <w:p>
      <w:pPr>
        <w:pStyle w:val="Heading2"/>
      </w:pPr>
      <w:r>
        <w:t>AboutTristar Intermediates</w:t>
      </w:r>
    </w:p>
    <w:p>
      <w:r>
        <w:t>Welcome to Tristar Intermediates Private Limited, an ISO 9001:2015 certified company.Tristar Intermediates Pvt. Ltd. is one of the Largest Speciality Chemicals Company strategically located in Gujarat State in India. It has major raw material suppliers nearby and Nhava Sheva Port is just 200 km away.</w:t>
      </w:r>
    </w:p>
    <w:p>
      <w:pPr>
        <w:pStyle w:val="Heading3"/>
      </w:pPr>
      <w:r>
        <w:t>Why Tristar?</w:t>
      </w:r>
    </w:p>
    <w:p>
      <w:r>
        <w:t>Tristar Intermediates Private Limited is an ISO 9001:2015 certified company with over 22 years of impeccable reputation.</w:t>
      </w:r>
    </w:p>
    <w:p>
      <w:pPr>
        <w:pStyle w:val="Heading3"/>
      </w:pPr>
      <w:r>
        <w:t>Our Vision</w:t>
      </w:r>
    </w:p>
    <w:p>
      <w:r>
        <w:t>Our vision is to be recognized as an Industry Leader</w:t>
      </w:r>
    </w:p>
    <w:p>
      <w:pPr>
        <w:pStyle w:val="Heading3"/>
      </w:pPr>
      <w:r>
        <w:t>Our Mission</w:t>
      </w:r>
    </w:p>
    <w:p>
      <w:r>
        <w:t>Our mission is to enable the development of products that make everyday life easier, healthier and safer.</w:t>
      </w:r>
    </w:p>
    <w:p>
      <w:pPr>
        <w:pStyle w:val="Heading3"/>
      </w:pPr>
      <w:r>
        <w:t>ProductCategories</w:t>
      </w:r>
    </w:p>
    <w:p>
      <w:pPr>
        <w:pStyle w:val="Heading4"/>
      </w:pPr>
      <w:r>
        <w:t>Preservatives</w:t>
      </w:r>
    </w:p>
    <w:p>
      <w:pPr>
        <w:pStyle w:val="Heading4"/>
      </w:pPr>
      <w:r>
        <w:t>Aroma Chemicals</w:t>
      </w:r>
    </w:p>
    <w:p>
      <w:pPr>
        <w:pStyle w:val="Heading4"/>
      </w:pPr>
      <w:r>
        <w:t>Personal Care &amp; Homecare Additives</w:t>
      </w:r>
    </w:p>
    <w:p>
      <w:pPr>
        <w:pStyle w:val="Heading4"/>
      </w:pPr>
      <w:r>
        <w:t>Title 4</w:t>
      </w:r>
    </w:p>
    <w:p>
      <w:pPr>
        <w:pStyle w:val="Heading4"/>
      </w:pPr>
      <w:r>
        <w:t>Title 5</w:t>
      </w:r>
    </w:p>
    <w:p>
      <w:pPr>
        <w:pStyle w:val="Heading4"/>
      </w:pPr>
      <w:r>
        <w:t>Title 6</w:t>
      </w:r>
    </w:p>
    <w:p>
      <w:pPr>
        <w:pStyle w:val="Heading3"/>
      </w:pPr>
      <w:r>
        <w:t>REACH REGISTRATION FOR PRESERVATIVESFOR TONNAGE BAND OVER1000MT PER ANNUM</w:t>
      </w:r>
    </w:p>
    <w:p>
      <w:r>
        <w:t>Product In Focus</w:t>
      </w:r>
    </w:p>
    <w:p>
      <w:pPr>
        <w:pStyle w:val="Heading3"/>
      </w:pPr>
      <w:r>
        <w:t>TopSelling Products</w:t>
      </w:r>
    </w:p>
    <w:p>
      <w:pPr>
        <w:pStyle w:val="Heading4"/>
      </w:pPr>
      <w:r>
        <w:t>Phenoxy Ethanol</w:t>
      </w:r>
    </w:p>
    <w:p>
      <w:pPr>
        <w:pStyle w:val="Heading4"/>
      </w:pPr>
      <w:r>
        <w:t>Phenoxy Ethyl Isobutyrate</w:t>
      </w:r>
    </w:p>
    <w:p>
      <w:pPr>
        <w:pStyle w:val="Heading4"/>
      </w:pPr>
      <w:r>
        <w:t>Phenoxy Propanol</w:t>
      </w:r>
    </w:p>
    <w:p>
      <w:pPr>
        <w:pStyle w:val="Heading4"/>
      </w:pPr>
      <w:r>
        <w:t>Phenoxy Ethanol</w:t>
      </w:r>
    </w:p>
    <w:p>
      <w:pPr>
        <w:pStyle w:val="Heading4"/>
      </w:pPr>
      <w:r>
        <w:t>Phenoxy Ethyl Isobutyrate</w:t>
      </w:r>
    </w:p>
    <w:p>
      <w:pPr>
        <w:pStyle w:val="Heading4"/>
      </w:pPr>
      <w:r>
        <w:t>Phenoxy Propanol</w:t>
      </w:r>
    </w:p>
    <w:p>
      <w:pPr>
        <w:pStyle w:val="Heading4"/>
      </w:pPr>
      <w:r>
        <w:t>Phenoxy Ethanol</w:t>
      </w:r>
    </w:p>
    <w:p>
      <w:pPr>
        <w:pStyle w:val="Heading4"/>
      </w:pPr>
      <w:r>
        <w:t>Phenoxy Ethyl Isobutyrate</w:t>
      </w:r>
    </w:p>
    <w:p>
      <w:pPr>
        <w:pStyle w:val="Heading4"/>
      </w:pPr>
      <w:r>
        <w:t>Phenoxy Propanol</w:t>
      </w:r>
    </w:p>
    <w:p>
      <w:pPr>
        <w:pStyle w:val="Heading3"/>
      </w:pPr>
      <w:r>
        <w:t>We are ISO 9001:2015 certified</w:t>
      </w:r>
    </w:p>
    <w:p>
      <w:r>
        <w:t>The precision in manufacturing and the properties of Glucidur allow to achieve excellent rate. Higher-grade solutions feature screws or weights to poise and/or adjust the balance.Rolex Replicareplicas watchesA LangeSohne 200th anniversary of the black-faced platinum F. A. Lange watch limited edition watch diameter of 40 mm.wig200th Anniversary of the new black platinum top quality A LangeSohne 1815 replica watch simple style of watchmaking. a lange sohne lange watch replica is more brightening after top technology.</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https://www.tristarintermediates.org/disclosures.html</w:t>
      </w:r>
    </w:p>
    <w:p>
      <w:pPr>
        <w:pStyle w:val="ListBullet"/>
      </w:pPr>
      <w:r>
        <w:t>info.tristar@rossari.com</w:t>
      </w:r>
    </w:p>
    <w:p>
      <w:pPr>
        <w:pStyle w:val="ListBullet"/>
      </w:pPr>
    </w:p>
    <w:p>
      <w:pPr>
        <w:pStyle w:val="ListBullet"/>
      </w:pPr>
    </w:p>
    <w:p>
      <w:pPr>
        <w:pStyle w:val="ListBullet"/>
      </w:pPr>
    </w:p>
    <w:p>
      <w:pPr>
        <w:pStyle w:val="Heading1"/>
      </w:pPr>
      <w:r>
        <w:t>Disclosures</w:t>
      </w:r>
    </w:p>
    <w:p>
      <w:pPr>
        <w:pStyle w:val="ListBullet"/>
      </w:pPr>
      <w:r>
        <w:t>Home</w:t>
      </w:r>
    </w:p>
    <w:p>
      <w:pPr>
        <w:pStyle w:val="ListBullet"/>
      </w:pPr>
      <w:r>
        <w:t>Disclosures</w:t>
      </w:r>
    </w:p>
    <w:p>
      <w:pPr>
        <w:pStyle w:val="Heading3"/>
      </w:pPr>
      <w:r>
        <w:t>Disclosures</w:t>
      </w:r>
    </w:p>
    <w:p>
      <w:pPr>
        <w:pStyle w:val="ListBullet"/>
      </w:pPr>
      <w:r>
        <w:t>Annual Return (Form MGT 7)</w:t>
      </w:r>
    </w:p>
    <w:p>
      <w:pPr>
        <w:pStyle w:val="ListBullet"/>
      </w:pPr>
      <w:r>
        <w:t>Annual Return (Form MGT 7)</w:t>
      </w:r>
    </w:p>
    <w:p>
      <w:pPr>
        <w:pStyle w:val="ListBullet"/>
      </w:pPr>
      <w:r>
        <w:t>Annual Return (Form MGT 7)</w:t>
      </w:r>
    </w:p>
    <w:p>
      <w:pPr>
        <w:pStyle w:val="ListBullet"/>
      </w:pPr>
      <w:r>
        <w:t>Annual Return (Form MGT 7)</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https://www.tristarintermediates.org/industries-served.html</w:t>
      </w:r>
    </w:p>
    <w:p>
      <w:pPr>
        <w:pStyle w:val="ListBullet"/>
      </w:pPr>
      <w:r>
        <w:t>info.tristar@rossari.com</w:t>
      </w:r>
    </w:p>
    <w:p>
      <w:pPr>
        <w:pStyle w:val="ListBullet"/>
      </w:pPr>
    </w:p>
    <w:p>
      <w:pPr>
        <w:pStyle w:val="ListBullet"/>
      </w:pPr>
    </w:p>
    <w:p>
      <w:pPr>
        <w:pStyle w:val="ListBullet"/>
      </w:pPr>
    </w:p>
    <w:p>
      <w:pPr>
        <w:pStyle w:val="Heading1"/>
      </w:pPr>
      <w:r>
        <w:t>Industries Served</w:t>
      </w:r>
    </w:p>
    <w:p>
      <w:pPr>
        <w:pStyle w:val="ListBullet"/>
      </w:pPr>
      <w:r>
        <w:t>Home</w:t>
      </w:r>
    </w:p>
    <w:p>
      <w:pPr>
        <w:pStyle w:val="ListBullet"/>
      </w:pPr>
      <w:r>
        <w:t>Industries Served</w:t>
      </w:r>
    </w:p>
    <w:p>
      <w:pPr>
        <w:pStyle w:val="Heading3"/>
      </w:pPr>
      <w:r>
        <w:t>Industries Served</w:t>
      </w:r>
    </w:p>
    <w:p>
      <w:pPr>
        <w:pStyle w:val="ListBullet"/>
      </w:pPr>
      <w:r>
        <w:t>Personal Care</w:t>
      </w:r>
    </w:p>
    <w:p>
      <w:pPr>
        <w:pStyle w:val="ListBullet"/>
      </w:pPr>
      <w:r>
        <w:t>Pharmaceuticals</w:t>
      </w:r>
    </w:p>
    <w:p>
      <w:pPr>
        <w:pStyle w:val="ListBullet"/>
      </w:pPr>
      <w:r>
        <w:t>Textiles</w:t>
      </w:r>
    </w:p>
    <w:p>
      <w:pPr>
        <w:pStyle w:val="ListBullet"/>
      </w:pPr>
      <w:r>
        <w:t>Paints</w:t>
      </w:r>
    </w:p>
    <w:p>
      <w:pPr>
        <w:pStyle w:val="ListBullet"/>
      </w:pPr>
      <w:r>
        <w:t>Automotive</w:t>
      </w:r>
    </w:p>
    <w:p>
      <w:pPr>
        <w:pStyle w:val="ListBullet"/>
      </w:pPr>
      <w:r>
        <w:t>Agro-chemicals</w:t>
      </w:r>
    </w:p>
    <w:p>
      <w:pPr>
        <w:pStyle w:val="ListBullet"/>
      </w:pPr>
      <w:r>
        <w:t>Homecare</w:t>
      </w:r>
    </w:p>
    <w:p>
      <w:pPr>
        <w:pStyle w:val="Heading3"/>
      </w:pPr>
      <w:r>
        <w:t>We are ISO 9001:2015 certified</w:t>
      </w:r>
    </w:p>
    <w:p>
      <w:pPr>
        <w:pStyle w:val="Heading4"/>
      </w:pPr>
      <w:r>
        <w:t>ISO CERTIFICATE</w:t>
      </w:r>
    </w:p>
    <w:p>
      <w:pPr>
        <w:pStyle w:val="Heading4"/>
      </w:pPr>
      <w:r>
        <w:t>REACH CERTIFICATE</w:t>
      </w:r>
    </w:p>
    <w:p>
      <w:pPr>
        <w:pStyle w:val="Heading4"/>
      </w:pPr>
      <w:r>
        <w:t>TFS  MEMBER</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https://www.tristarintermediates.org/personal-care-homecare-additives.html</w:t>
      </w:r>
    </w:p>
    <w:p>
      <w:pPr>
        <w:pStyle w:val="ListBullet"/>
      </w:pPr>
      <w:r>
        <w:t>info.tristar@rossari.com</w:t>
      </w:r>
    </w:p>
    <w:p>
      <w:pPr>
        <w:pStyle w:val="ListBullet"/>
      </w:pPr>
    </w:p>
    <w:p>
      <w:pPr>
        <w:pStyle w:val="ListBullet"/>
      </w:pPr>
    </w:p>
    <w:p>
      <w:pPr>
        <w:pStyle w:val="ListBullet"/>
      </w:pPr>
    </w:p>
    <w:p>
      <w:pPr>
        <w:pStyle w:val="Heading3"/>
      </w:pPr>
      <w:r>
        <w:t>Personal Care &amp; Homecare Additives</w:t>
      </w:r>
    </w:p>
    <w:p>
      <w:pPr>
        <w:pStyle w:val="ListBullet"/>
      </w:pPr>
      <w:r>
        <w:t>Home</w:t>
      </w:r>
    </w:p>
    <w:p>
      <w:pPr>
        <w:pStyle w:val="ListBullet"/>
      </w:pPr>
      <w:r>
        <w:t>Personal Care &amp; Homecare Additives</w:t>
      </w:r>
    </w:p>
    <w:p>
      <w:pPr>
        <w:pStyle w:val="Heading4"/>
      </w:pPr>
      <w:r>
        <w:t>Product Categories</w:t>
      </w:r>
    </w:p>
    <w:p>
      <w:pPr>
        <w:pStyle w:val="ListBullet"/>
      </w:pPr>
      <w:r>
        <w:t>Preservatives</w:t>
      </w:r>
    </w:p>
    <w:p>
      <w:pPr>
        <w:pStyle w:val="ListBullet"/>
      </w:pPr>
      <w:r>
        <w:t>Aroma Chemicals</w:t>
      </w:r>
    </w:p>
    <w:p>
      <w:pPr>
        <w:pStyle w:val="ListBullet"/>
      </w:pPr>
      <w:r>
        <w:t>Personal Care &amp; Homecare Additives</w:t>
      </w:r>
    </w:p>
    <w:p>
      <w:pPr>
        <w:pStyle w:val="Heading3"/>
      </w:pPr>
      <w:r>
        <w:t>Product List of 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https://www.tristarintermediates.org/dc-1.html</w:t>
      </w:r>
    </w:p>
    <w:p>
      <w:pPr>
        <w:pStyle w:val="ListBullet"/>
      </w:pPr>
      <w:r>
        <w:t>info.tristar@rossari.com</w:t>
      </w:r>
    </w:p>
    <w:p>
      <w:pPr>
        <w:pStyle w:val="ListBullet"/>
      </w:pPr>
    </w:p>
    <w:p>
      <w:pPr>
        <w:pStyle w:val="ListBullet"/>
      </w:pPr>
    </w:p>
    <w:p>
      <w:pPr>
        <w:pStyle w:val="ListBullet"/>
      </w:pPr>
    </w:p>
    <w:p>
      <w:pPr>
        <w:pStyle w:val="Heading3"/>
      </w:pPr>
      <w:r>
        <w:t>N, N-Di-[2 Hydroxyethyl]-M-Chloro Aniline (DC-1)</w:t>
      </w:r>
    </w:p>
    <w:p>
      <w:pPr>
        <w:pStyle w:val="ListBullet"/>
      </w:pPr>
      <w:r>
        <w:t>Personal Care &amp; Homecare Additives</w:t>
      </w:r>
    </w:p>
    <w:p>
      <w:pPr>
        <w:pStyle w:val="ListBullet"/>
      </w:pPr>
      <w:r>
        <w:t>N, N-Di-[2 Hydroxyethyl]-M-Chloro Aniline (DC-1)</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 Hydroxyethyl]-M-Chloro Aniline (DC-1)</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ETHANOL, 2 -2'[(m - CHLORO PHENYL) IMINO] DIii) N,N - DIOXYETHYL - m CHLORO ANILINEiii) m - CHLOROPHENYL DIETHANOLAMINE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WHITE/OFF WHITE CRYSTALLINE POWDER</w:t>
            </w:r>
          </w:p>
        </w:tc>
      </w:tr>
      <w:tr>
        <w:tc>
          <w:tcPr>
            <w:tcW w:type="dxa" w:w="4320"/>
          </w:tcPr>
          <w:p>
            <w:r>
              <w:t>MELTING POINT</w:t>
            </w:r>
          </w:p>
        </w:tc>
        <w:tc>
          <w:tcPr>
            <w:tcW w:type="dxa" w:w="4320"/>
          </w:tcPr>
          <w:p>
            <w:r>
              <w:t>84°C MINIMUM</w:t>
            </w:r>
          </w:p>
        </w:tc>
      </w:tr>
      <w:tr>
        <w:tc>
          <w:tcPr>
            <w:tcW w:type="dxa" w:w="4320"/>
          </w:tcPr>
          <w:p>
            <w:r>
              <w:t>FLASH POINT(P.M-CLOSE CUP)</w:t>
            </w:r>
          </w:p>
        </w:tc>
        <w:tc>
          <w:tcPr>
            <w:tcW w:type="dxa" w:w="4320"/>
          </w:tcPr>
          <w:p>
            <w:r>
              <w:t>219°C</w:t>
            </w:r>
          </w:p>
        </w:tc>
      </w:tr>
      <w:tr>
        <w:tc>
          <w:tcPr>
            <w:tcW w:type="dxa" w:w="4320"/>
          </w:tcPr>
          <w:p>
            <w:r>
              <w:t>PURITY (POTENTIOMETRIC TITRATION-PERCHLORIC ACID)</w:t>
            </w:r>
          </w:p>
        </w:tc>
        <w:tc>
          <w:tcPr>
            <w:tcW w:type="dxa" w:w="4320"/>
          </w:tcPr>
          <w:p>
            <w:r>
              <w:t>97% MINIMUM</w:t>
            </w:r>
          </w:p>
        </w:tc>
      </w:tr>
      <w:tr>
        <w:tc>
          <w:tcPr>
            <w:tcW w:type="dxa" w:w="4320"/>
          </w:tcPr>
          <w:p>
            <w:r>
              <w:t>MOISTURE (BY K.F.)</w:t>
            </w:r>
          </w:p>
        </w:tc>
        <w:tc>
          <w:tcPr>
            <w:tcW w:type="dxa" w:w="4320"/>
          </w:tcPr>
          <w:p>
            <w:r>
              <w:t>1.0% MAXIMUM</w:t>
            </w:r>
          </w:p>
        </w:tc>
      </w:tr>
      <w:tr>
        <w:tc>
          <w:tcPr>
            <w:tcW w:type="dxa" w:w="4320"/>
          </w:tcPr>
          <w:p>
            <w:r>
              <w:t>G.C. ANALYSIS(FID/AREA%) N-(2-HYDROXYETHYL)-m-CHLORO ANILINE</w:t>
            </w:r>
          </w:p>
        </w:tc>
        <w:tc>
          <w:tcPr>
            <w:tcW w:type="dxa" w:w="4320"/>
          </w:tcPr>
          <w:p>
            <w:r>
              <w:t>1.0% MAXIMUM</w:t>
            </w:r>
          </w:p>
        </w:tc>
      </w:tr>
      <w:tr>
        <w:tc>
          <w:tcPr>
            <w:tcW w:type="dxa" w:w="4320"/>
          </w:tcPr>
          <w:p>
            <w:r>
              <w:t>POLYETHER</w:t>
            </w:r>
          </w:p>
        </w:tc>
        <w:tc>
          <w:tcPr>
            <w:tcW w:type="dxa" w:w="4320"/>
          </w:tcPr>
          <w:p>
            <w:r>
              <w:t>1.5% MAXIMUM</w:t>
            </w:r>
          </w:p>
        </w:tc>
      </w:tr>
      <w:tr>
        <w:tc>
          <w:tcPr>
            <w:tcW w:type="dxa" w:w="4320"/>
          </w:tcPr>
          <w:p>
            <w:r>
              <w:t>N, N DIHYDROXYETHYL-m-CHLORO ANILINE</w:t>
            </w:r>
          </w:p>
        </w:tc>
        <w:tc>
          <w:tcPr>
            <w:tcW w:type="dxa" w:w="4320"/>
          </w:tcPr>
          <w:p>
            <w:r>
              <w:t>97.5% MINIMUM</w:t>
            </w:r>
          </w:p>
        </w:tc>
      </w:tr>
      <w:tr>
        <w:tc>
          <w:tcPr>
            <w:tcW w:type="dxa" w:w="4320"/>
          </w:tcPr>
          <w:p>
            <w:r>
              <w:t>STABILITY &amp; REACTIVITY</w:t>
            </w:r>
          </w:p>
        </w:tc>
        <w:tc>
          <w:tcPr>
            <w:tcW w:type="dxa" w:w="4320"/>
          </w:tcPr>
          <w:p/>
        </w:tc>
      </w:tr>
      <w:tr>
        <w:tc>
          <w:tcPr>
            <w:tcW w:type="dxa" w:w="4320"/>
          </w:tcPr>
          <w:p>
            <w:r>
              <w:t>APPLICATION</w:t>
            </w:r>
          </w:p>
        </w:tc>
        <w:tc>
          <w:tcPr>
            <w:tcW w:type="dxa" w:w="4320"/>
          </w:tcPr>
          <w:p>
            <w:r>
              <w:t>i) INTERMEDIATE FOR DYE STUFFSii) INTERMEDIATE FOR THE SYNTHESIS OF PHARMACEUTICALS</w:t>
            </w:r>
          </w:p>
        </w:tc>
      </w:tr>
      <w:tr>
        <w:tc>
          <w:tcPr>
            <w:tcW w:type="dxa" w:w="4320"/>
          </w:tcPr>
          <w:p>
            <w:r>
              <w:t>PACKING</w:t>
            </w:r>
          </w:p>
        </w:tc>
        <w:tc>
          <w:tcPr>
            <w:tcW w:type="dxa" w:w="4320"/>
          </w:tcPr>
          <w:p>
            <w:r>
              <w:t>40KGS HDPE BAGS 250 KGS JUMBO BAGS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https://www.tristarintermediates.org/dc-7a.html</w:t>
      </w:r>
    </w:p>
    <w:p>
      <w:pPr>
        <w:pStyle w:val="ListBullet"/>
      </w:pPr>
      <w:r>
        <w:t>info.tristar@rossari.com</w:t>
      </w:r>
    </w:p>
    <w:p>
      <w:pPr>
        <w:pStyle w:val="ListBullet"/>
      </w:pPr>
    </w:p>
    <w:p>
      <w:pPr>
        <w:pStyle w:val="ListBullet"/>
      </w:pPr>
    </w:p>
    <w:p>
      <w:pPr>
        <w:pStyle w:val="ListBullet"/>
      </w:pPr>
    </w:p>
    <w:p>
      <w:pPr>
        <w:pStyle w:val="Heading3"/>
      </w:pPr>
      <w:r>
        <w:t>N-Cyanoethyl-N-Hydroxyethyl Aniline (DC-7A)</w:t>
      </w:r>
    </w:p>
    <w:p>
      <w:pPr>
        <w:pStyle w:val="ListBullet"/>
      </w:pPr>
      <w:r>
        <w:t>Personal Care &amp; Homecare Additives</w:t>
      </w:r>
    </w:p>
    <w:p>
      <w:pPr>
        <w:pStyle w:val="ListBullet"/>
      </w:pPr>
      <w:r>
        <w:t>N-Cyanoethyl-N-Hydroxyethyl Aniline (DC-7A)</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N-Cyanoethyl-N-Hydroxyethyl Aniline (DC-7A)</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PROPANENITRILE-3-[(2-(HYDROXY) ETHYL) PHENYLAMINO]</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BROWN LIQUID</w:t>
            </w:r>
          </w:p>
        </w:tc>
      </w:tr>
      <w:tr>
        <w:tc>
          <w:tcPr>
            <w:tcW w:type="dxa" w:w="4320"/>
          </w:tcPr>
          <w:p>
            <w:r>
              <w:t>FLASH POINT (C.O.C)</w:t>
            </w:r>
          </w:p>
        </w:tc>
        <w:tc>
          <w:tcPr>
            <w:tcW w:type="dxa" w:w="4320"/>
          </w:tcPr>
          <w:p>
            <w:r>
              <w:t>136°C</w:t>
            </w:r>
          </w:p>
        </w:tc>
      </w:tr>
      <w:tr>
        <w:tc>
          <w:tcPr>
            <w:tcW w:type="dxa" w:w="4320"/>
          </w:tcPr>
          <w:p>
            <w:r>
              <w:t>PURITY (POTENTIOMETRIC TITRATION-PERCHLORIC ACID)</w:t>
            </w:r>
          </w:p>
        </w:tc>
        <w:tc>
          <w:tcPr>
            <w:tcW w:type="dxa" w:w="4320"/>
          </w:tcPr>
          <w:p>
            <w:r>
              <w:t>96% ± 1%</w:t>
            </w:r>
          </w:p>
        </w:tc>
      </w:tr>
      <w:tr>
        <w:tc>
          <w:tcPr>
            <w:tcW w:type="dxa" w:w="4320"/>
          </w:tcPr>
          <w:p>
            <w:r>
              <w:t>G.C. ANALYSIS (FID/AREA%) (ON 100% BASIS) N-CYANOETHYL-N-ACETOXYETHYL ANILINE</w:t>
            </w:r>
          </w:p>
        </w:tc>
        <w:tc>
          <w:tcPr>
            <w:tcW w:type="dxa" w:w="4320"/>
          </w:tcPr>
          <w:p>
            <w:r>
              <w:t>96% ± 1% MINIMUM</w:t>
            </w:r>
          </w:p>
        </w:tc>
      </w:tr>
      <w:tr>
        <w:tc>
          <w:tcPr>
            <w:tcW w:type="dxa" w:w="4320"/>
          </w:tcPr>
          <w:p>
            <w:r>
              <w:t>N-CYANOETHYL-N-HYDROXY ETHYL ANILINE</w:t>
            </w:r>
          </w:p>
        </w:tc>
        <w:tc>
          <w:tcPr>
            <w:tcW w:type="dxa" w:w="4320"/>
          </w:tcPr>
          <w:p>
            <w:r>
              <w:t>1% MAXIMUM</w:t>
            </w:r>
          </w:p>
        </w:tc>
      </w:tr>
      <w:tr>
        <w:tc>
          <w:tcPr>
            <w:tcW w:type="dxa" w:w="4320"/>
          </w:tcPr>
          <w:p>
            <w:r>
              <w:t>HIGH BOILING IMPURITIES</w:t>
            </w:r>
          </w:p>
        </w:tc>
        <w:tc>
          <w:tcPr>
            <w:tcW w:type="dxa" w:w="4320"/>
          </w:tcPr>
          <w:p>
            <w:r>
              <w:t>3% MAXIMUM</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200KGS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https://www.tristarintermediates.org/dc-4.html</w:t>
      </w:r>
    </w:p>
    <w:p>
      <w:pPr>
        <w:pStyle w:val="ListBullet"/>
      </w:pPr>
      <w:r>
        <w:t>info.tristar@rossari.com</w:t>
      </w:r>
    </w:p>
    <w:p>
      <w:pPr>
        <w:pStyle w:val="ListBullet"/>
      </w:pPr>
    </w:p>
    <w:p>
      <w:pPr>
        <w:pStyle w:val="ListBullet"/>
      </w:pPr>
    </w:p>
    <w:p>
      <w:pPr>
        <w:pStyle w:val="ListBullet"/>
      </w:pPr>
    </w:p>
    <w:p>
      <w:pPr>
        <w:pStyle w:val="Heading3"/>
      </w:pPr>
      <w:r>
        <w:t>N, N-Di-[2-Hydroxyethyl]-Aniline (DC-4)</w:t>
      </w:r>
    </w:p>
    <w:p>
      <w:pPr>
        <w:pStyle w:val="ListBullet"/>
      </w:pPr>
      <w:r>
        <w:t>Personal Care &amp; Homecare Additives</w:t>
      </w:r>
    </w:p>
    <w:p>
      <w:pPr>
        <w:pStyle w:val="ListBullet"/>
      </w:pPr>
      <w:r>
        <w:t>N, N-Di-[2-Hydroxyethyl]-Aniline (DC-4)</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N-Di-[2-Hydroxyethyl]-Aniline (DC-4)</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PHENYLDIETHANOL AMINEii) N, N-DIHYDROXYETHYL ANILINE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WHITE/OFF WHITE CRYSTALLINE SOLID</w:t>
            </w:r>
          </w:p>
        </w:tc>
      </w:tr>
      <w:tr>
        <w:tc>
          <w:tcPr>
            <w:tcW w:type="dxa" w:w="4320"/>
          </w:tcPr>
          <w:p>
            <w:r>
              <w:t>MELTING POINT</w:t>
            </w:r>
          </w:p>
        </w:tc>
        <w:tc>
          <w:tcPr>
            <w:tcW w:type="dxa" w:w="4320"/>
          </w:tcPr>
          <w:p>
            <w:r>
              <w:t>48°C MINIMUM</w:t>
            </w:r>
          </w:p>
        </w:tc>
      </w:tr>
      <w:tr>
        <w:tc>
          <w:tcPr>
            <w:tcW w:type="dxa" w:w="4320"/>
          </w:tcPr>
          <w:p>
            <w:r>
              <w:t>FLASH POINT(P.M-CLOSE CUP)</w:t>
            </w:r>
          </w:p>
        </w:tc>
        <w:tc>
          <w:tcPr>
            <w:tcW w:type="dxa" w:w="4320"/>
          </w:tcPr>
          <w:p>
            <w:r>
              <w:t>187°C</w:t>
            </w:r>
          </w:p>
        </w:tc>
      </w:tr>
      <w:tr>
        <w:tc>
          <w:tcPr>
            <w:tcW w:type="dxa" w:w="4320"/>
          </w:tcPr>
          <w:p>
            <w:r>
              <w:t>PURITY (POTENTIOMETRIC TITRATION-PERCHLORIC ACID)</w:t>
            </w:r>
          </w:p>
        </w:tc>
        <w:tc>
          <w:tcPr>
            <w:tcW w:type="dxa" w:w="4320"/>
          </w:tcPr>
          <w:p>
            <w:r>
              <w:t>97% MINIMUM</w:t>
            </w:r>
          </w:p>
        </w:tc>
      </w:tr>
      <w:tr>
        <w:tc>
          <w:tcPr>
            <w:tcW w:type="dxa" w:w="4320"/>
          </w:tcPr>
          <w:p>
            <w:r>
              <w:t>MOISTURE (BY K.F.)</w:t>
            </w:r>
          </w:p>
        </w:tc>
        <w:tc>
          <w:tcPr>
            <w:tcW w:type="dxa" w:w="4320"/>
          </w:tcPr>
          <w:p>
            <w:r>
              <w:t>1% MAXIMUM</w:t>
            </w:r>
          </w:p>
        </w:tc>
      </w:tr>
      <w:tr>
        <w:tc>
          <w:tcPr>
            <w:tcW w:type="dxa" w:w="4320"/>
          </w:tcPr>
          <w:p>
            <w:r>
              <w:t>G.C. ANALYSIS (FID/AREA%) N-2-HYDROXYETHYL ANILINE</w:t>
            </w:r>
          </w:p>
        </w:tc>
        <w:tc>
          <w:tcPr>
            <w:tcW w:type="dxa" w:w="4320"/>
          </w:tcPr>
          <w:p>
            <w:r>
              <w:t>1% MAXIMUM</w:t>
            </w:r>
          </w:p>
        </w:tc>
      </w:tr>
      <w:tr>
        <w:tc>
          <w:tcPr>
            <w:tcW w:type="dxa" w:w="4320"/>
          </w:tcPr>
          <w:p>
            <w:r>
              <w:t>N, N-DI-(2-HYDROXYETHYL) ANILINE</w:t>
            </w:r>
          </w:p>
        </w:tc>
        <w:tc>
          <w:tcPr>
            <w:tcW w:type="dxa" w:w="4320"/>
          </w:tcPr>
          <w:p>
            <w:r>
              <w:t>97.5% MINIMUM</w:t>
            </w:r>
          </w:p>
        </w:tc>
      </w:tr>
      <w:tr>
        <w:tc>
          <w:tcPr>
            <w:tcW w:type="dxa" w:w="4320"/>
          </w:tcPr>
          <w:p>
            <w:r>
              <w:t>POLYETHER</w:t>
            </w:r>
          </w:p>
        </w:tc>
        <w:tc>
          <w:tcPr>
            <w:tcW w:type="dxa" w:w="4320"/>
          </w:tcPr>
          <w:p>
            <w:r>
              <w:t>1.5% MINIMUM</w:t>
            </w:r>
          </w:p>
        </w:tc>
      </w:tr>
      <w:tr>
        <w:tc>
          <w:tcPr>
            <w:tcW w:type="dxa" w:w="4320"/>
          </w:tcPr>
          <w:p>
            <w:r>
              <w:t>STABILITY &amp; REACTIVITY</w:t>
            </w:r>
          </w:p>
        </w:tc>
        <w:tc>
          <w:tcPr>
            <w:tcW w:type="dxa" w:w="4320"/>
          </w:tcPr>
          <w:p/>
        </w:tc>
      </w:tr>
      <w:tr>
        <w:tc>
          <w:tcPr>
            <w:tcW w:type="dxa" w:w="4320"/>
          </w:tcPr>
          <w:p>
            <w:r>
              <w:t>APPLICATION</w:t>
            </w:r>
          </w:p>
        </w:tc>
        <w:tc>
          <w:tcPr>
            <w:tcW w:type="dxa" w:w="4320"/>
          </w:tcPr>
          <w:p>
            <w:r>
              <w:t>i) INTERMEDIATE FOR DYE STUFFSii) CURE PROMOTER FOR UNSATURATED POLYESTER RESINS.iii) ADDITTIVE FOR LIQUID HEAVY DUTY DETERGENT FORMULATIONS.iv) CURING AGENT FOR URETHANE ELASTOMERS.v) SHORT STOP AGENT IN EMULSION POLYMERISATION OF DIENE MONOMERS.vi) INTERMEDIATE FOR POLYESTERS AS PAPER IMPREGNANTS GIVING OIL &amp; WATER RESISTANCE.vii) HAIR DYE COMPONENT.viii) USED IN PAINT &amp; IN FLOOR WAX STRIPPERS.ix) INTERMEDIATE TO MAKE POLYESTER RESINS.</w:t>
            </w:r>
          </w:p>
        </w:tc>
      </w:tr>
      <w:tr>
        <w:tc>
          <w:tcPr>
            <w:tcW w:type="dxa" w:w="4320"/>
          </w:tcPr>
          <w:p>
            <w:r>
              <w:t>PACKING</w:t>
            </w:r>
          </w:p>
        </w:tc>
        <w:tc>
          <w:tcPr>
            <w:tcW w:type="dxa" w:w="4320"/>
          </w:tcPr>
          <w:p>
            <w:r>
              <w:t>40KGS HDPE BAGS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https://www.tristarintermediates.org/images/cer-04large.jpg</w:t>
      </w:r>
    </w:p>
    <w:p>
      <w:pPr>
        <w:pStyle w:val="Heading1"/>
      </w:pPr>
      <w:r>
        <w:t>Page: https://www.tristarintermediates.org/dc-21.html</w:t>
      </w:r>
    </w:p>
    <w:p>
      <w:pPr>
        <w:pStyle w:val="ListBullet"/>
      </w:pPr>
      <w:r>
        <w:t>info.tristar@rossari.com</w:t>
      </w:r>
    </w:p>
    <w:p>
      <w:pPr>
        <w:pStyle w:val="ListBullet"/>
      </w:pPr>
    </w:p>
    <w:p>
      <w:pPr>
        <w:pStyle w:val="ListBullet"/>
      </w:pPr>
    </w:p>
    <w:p>
      <w:pPr>
        <w:pStyle w:val="ListBullet"/>
      </w:pPr>
    </w:p>
    <w:p>
      <w:pPr>
        <w:pStyle w:val="Heading3"/>
      </w:pPr>
      <w:r>
        <w:t>N-Ethyl-N-2-Hydroxyehtyl-M-Toluidine (DC-21)</w:t>
      </w:r>
    </w:p>
    <w:p>
      <w:pPr>
        <w:pStyle w:val="ListBullet"/>
      </w:pPr>
      <w:r>
        <w:t>Personal Care &amp; Homecare Additives</w:t>
      </w:r>
    </w:p>
    <w:p>
      <w:pPr>
        <w:pStyle w:val="ListBullet"/>
      </w:pPr>
      <w:r>
        <w:t>N-Ethyl-N-2-Hydroxyehtyl-M-Toluidine (DC-21)</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N-Ethyl-N-2-Hydroxyehtyl-M-Toluidine (DC-21)</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N-ETHYL-m-TOLYL ETHANOLAMINE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YELLOW BROWN CLEAR LIQUID</w:t>
            </w:r>
          </w:p>
        </w:tc>
      </w:tr>
      <w:tr>
        <w:tc>
          <w:tcPr>
            <w:tcW w:type="dxa" w:w="4320"/>
          </w:tcPr>
          <w:p>
            <w:r>
              <w:t>FLASH POINT (C.O.C)</w:t>
            </w:r>
          </w:p>
        </w:tc>
        <w:tc>
          <w:tcPr>
            <w:tcW w:type="dxa" w:w="4320"/>
          </w:tcPr>
          <w:p>
            <w:r>
              <w:t>131°C</w:t>
            </w:r>
          </w:p>
        </w:tc>
      </w:tr>
      <w:tr>
        <w:tc>
          <w:tcPr>
            <w:tcW w:type="dxa" w:w="4320"/>
          </w:tcPr>
          <w:p>
            <w:r>
              <w:t>G.C. SPECIFICATION (FID/AREA%) PURITY</w:t>
            </w:r>
          </w:p>
        </w:tc>
        <w:tc>
          <w:tcPr>
            <w:tcW w:type="dxa" w:w="4320"/>
          </w:tcPr>
          <w:p>
            <w:r>
              <w:t>97% MINIMUM</w:t>
            </w:r>
          </w:p>
        </w:tc>
      </w:tr>
      <w:tr>
        <w:tc>
          <w:tcPr>
            <w:tcW w:type="dxa" w:w="4320"/>
          </w:tcPr>
          <w:p>
            <w:r>
              <w:t>N-ETHYL-META TOLUIDINE</w:t>
            </w:r>
          </w:p>
        </w:tc>
        <w:tc>
          <w:tcPr>
            <w:tcW w:type="dxa" w:w="4320"/>
          </w:tcPr>
          <w:p>
            <w:r>
              <w:t>0.5% MAXIMUM</w:t>
            </w:r>
          </w:p>
        </w:tc>
      </w:tr>
      <w:tr>
        <w:tc>
          <w:tcPr>
            <w:tcW w:type="dxa" w:w="4320"/>
          </w:tcPr>
          <w:p>
            <w:r>
              <w:t>N, N-DIETHYL-META TOLUIDINE</w:t>
            </w:r>
          </w:p>
        </w:tc>
        <w:tc>
          <w:tcPr>
            <w:tcW w:type="dxa" w:w="4320"/>
          </w:tcPr>
          <w:p>
            <w:r>
              <w:t>1.0% MAXIMUM</w:t>
            </w:r>
          </w:p>
        </w:tc>
      </w:tr>
      <w:tr>
        <w:tc>
          <w:tcPr>
            <w:tcW w:type="dxa" w:w="4320"/>
          </w:tcPr>
          <w:p>
            <w:r>
              <w:t>N-ETHYL-META TOLUIDINE-POLYETHOXYLATE</w:t>
            </w:r>
          </w:p>
        </w:tc>
        <w:tc>
          <w:tcPr>
            <w:tcW w:type="dxa" w:w="4320"/>
          </w:tcPr>
          <w:p>
            <w:r>
              <w:t>1% MAXIMUM</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STUFFS.CURE OROMOTER FOR UNSATURATED POLYSTER RESINS PHOTOSENSITIVE CHEMICAL.USED IN DIAZO PAPER COATING.INTERMEDIATE FOR COLOUR DEVELOPERS.</w:t>
            </w:r>
          </w:p>
        </w:tc>
      </w:tr>
      <w:tr>
        <w:tc>
          <w:tcPr>
            <w:tcW w:type="dxa" w:w="4320"/>
          </w:tcPr>
          <w:p>
            <w:r>
              <w:t>PACKING</w:t>
            </w:r>
          </w:p>
        </w:tc>
        <w:tc>
          <w:tcPr>
            <w:tcW w:type="dxa" w:w="4320"/>
          </w:tcPr>
          <w:p>
            <w:r>
              <w:t>200KGS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https://www.tristarintermediates.org/images/cer-01large.jpg</w:t>
      </w:r>
    </w:p>
    <w:p>
      <w:pPr>
        <w:pStyle w:val="Heading1"/>
      </w:pPr>
      <w:r>
        <w:t>Page: https://www.tristarintermediates.org/dc-7b.html</w:t>
      </w:r>
    </w:p>
    <w:p>
      <w:pPr>
        <w:pStyle w:val="ListBullet"/>
      </w:pPr>
      <w:r>
        <w:t>info.tristar@rossari.com</w:t>
      </w:r>
    </w:p>
    <w:p>
      <w:pPr>
        <w:pStyle w:val="ListBullet"/>
      </w:pPr>
    </w:p>
    <w:p>
      <w:pPr>
        <w:pStyle w:val="ListBullet"/>
      </w:pPr>
    </w:p>
    <w:p>
      <w:pPr>
        <w:pStyle w:val="ListBullet"/>
      </w:pPr>
    </w:p>
    <w:p>
      <w:pPr>
        <w:pStyle w:val="Heading3"/>
      </w:pPr>
      <w:r>
        <w:t>N-2-Cyanoethyl Aniline (DC-7B)</w:t>
      </w:r>
    </w:p>
    <w:p>
      <w:pPr>
        <w:pStyle w:val="ListBullet"/>
      </w:pPr>
      <w:r>
        <w:t>Personal Care &amp; Homecare Additives</w:t>
      </w:r>
    </w:p>
    <w:p>
      <w:pPr>
        <w:pStyle w:val="ListBullet"/>
      </w:pPr>
      <w:r>
        <w:t>N-2-Cyanoethyl Aniline (DC-7B)</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N-2-Cyanoethyl Aniline (DC-7B)</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BROWNISH CRYSTALLINE POWDER</w:t>
            </w:r>
          </w:p>
        </w:tc>
      </w:tr>
      <w:tr>
        <w:tc>
          <w:tcPr>
            <w:tcW w:type="dxa" w:w="4320"/>
          </w:tcPr>
          <w:p>
            <w:r>
              <w:t>MELTING POINT</w:t>
            </w:r>
          </w:p>
        </w:tc>
        <w:tc>
          <w:tcPr>
            <w:tcW w:type="dxa" w:w="4320"/>
          </w:tcPr>
          <w:p>
            <w:r>
              <w:t>47-49°C</w:t>
            </w:r>
          </w:p>
        </w:tc>
      </w:tr>
      <w:tr>
        <w:tc>
          <w:tcPr>
            <w:tcW w:type="dxa" w:w="4320"/>
          </w:tcPr>
          <w:p>
            <w:r>
              <w:t>PURITY (POTENTIOMETRIC TITRATION-PERCHLORIC ACID)</w:t>
            </w:r>
          </w:p>
        </w:tc>
        <w:tc>
          <w:tcPr>
            <w:tcW w:type="dxa" w:w="4320"/>
          </w:tcPr>
          <w:p>
            <w:r>
              <w:t>97% MINIMUM</w:t>
            </w:r>
          </w:p>
        </w:tc>
      </w:tr>
      <w:tr>
        <w:tc>
          <w:tcPr>
            <w:tcW w:type="dxa" w:w="4320"/>
          </w:tcPr>
          <w:p>
            <w:r>
              <w:t>G.C. ANALISIS (FID/AREA%) N-2-(CYANOETHYL ANILINE NN DI (2-CYANOETHYL) ANILINE ANILINE</w:t>
            </w:r>
          </w:p>
        </w:tc>
        <w:tc>
          <w:tcPr>
            <w:tcW w:type="dxa" w:w="4320"/>
          </w:tcPr>
          <w:p>
            <w:r>
              <w:t>1.0% MAXIMUM</w:t>
            </w:r>
          </w:p>
        </w:tc>
      </w:tr>
      <w:tr>
        <w:tc>
          <w:tcPr>
            <w:tcW w:type="dxa" w:w="4320"/>
          </w:tcPr>
          <w:p>
            <w:r>
              <w:t>SAFETY RECOMMENDATIONS</w:t>
            </w:r>
          </w:p>
        </w:tc>
        <w:tc>
          <w:tcPr>
            <w:tcW w:type="dxa" w:w="4320"/>
          </w:tcPr>
          <w:p>
            <w:r>
              <w:t>AVOID CONTACT WITH EYES AND SKIN.DO NOT INGEST THE PRODUCT.</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SYNTHESIS OF DISPERSE DYES</w:t>
            </w:r>
          </w:p>
        </w:tc>
      </w:tr>
      <w:tr>
        <w:tc>
          <w:tcPr>
            <w:tcW w:type="dxa" w:w="4320"/>
          </w:tcPr>
          <w:p>
            <w:r>
              <w:t>PACKING</w:t>
            </w:r>
          </w:p>
        </w:tc>
        <w:tc>
          <w:tcPr>
            <w:tcW w:type="dxa" w:w="4320"/>
          </w:tcPr>
          <w:p>
            <w:r>
              <w:t>25 KGS CRAFT PAPER DRUM/OR25 KGS HDPE BAG</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https://www.tristarintermediates.org/blog/</w:t>
      </w:r>
    </w:p>
    <w:p>
      <w:pPr>
        <w:pStyle w:val="ListBullet"/>
      </w:pPr>
      <w:r>
        <w:t>+91- 98201 34395</w:t>
      </w:r>
    </w:p>
    <w:p>
      <w:pPr>
        <w:pStyle w:val="ListBullet"/>
      </w:pPr>
      <w:r>
        <w:t>info.tristar@rossari.com</w:t>
      </w:r>
    </w:p>
    <w:p>
      <w:pPr>
        <w:pStyle w:val="ListBullet"/>
      </w:pPr>
    </w:p>
    <w:p>
      <w:pPr>
        <w:pStyle w:val="ListBullet"/>
      </w:pPr>
    </w:p>
    <w:p>
      <w:pPr>
        <w:pStyle w:val="ListBullet"/>
      </w:pPr>
    </w:p>
    <w:p>
      <w:pPr>
        <w:pStyle w:val="ListBullet"/>
      </w:pPr>
      <w:r>
        <w:t>Uncategorized</w:t>
      </w:r>
    </w:p>
    <w:p>
      <w:pPr>
        <w:pStyle w:val="Heading2"/>
      </w:pPr>
      <w:r>
        <w:t>Personal Care &amp; Homecare Additives: Finding the Right Supplier for Safe, Effective Products</w:t>
      </w:r>
    </w:p>
    <w:p>
      <w:pPr>
        <w:pStyle w:val="ListBullet"/>
      </w:pPr>
      <w:r>
        <w:t>Uncategorized</w:t>
      </w:r>
    </w:p>
    <w:p>
      <w:pPr>
        <w:pStyle w:val="Heading2"/>
      </w:pPr>
      <w:r>
        <w:t>Aroma Chemical Manufacturers in India: Crafting Scents That Inspire</w:t>
      </w:r>
    </w:p>
    <w:p>
      <w:pPr>
        <w:pStyle w:val="ListBullet"/>
      </w:pPr>
      <w:r>
        <w:t>Uncategorized</w:t>
      </w:r>
    </w:p>
    <w:p>
      <w:pPr>
        <w:pStyle w:val="Heading2"/>
      </w:pPr>
      <w:r>
        <w:t>Choosing a Phenoxy Ethanol Supplier in India | Benefits &amp; Tips</w:t>
      </w:r>
    </w:p>
    <w:p>
      <w:pPr>
        <w:pStyle w:val="ListBullet"/>
      </w:pPr>
      <w:r>
        <w:t>Uncategorized</w:t>
      </w:r>
    </w:p>
    <w:p>
      <w:pPr>
        <w:pStyle w:val="Heading2"/>
      </w:pPr>
      <w:r>
        <w:t>Phenoxy Ethanol vs Phenoxy Propanol: Preservative Comparison | India Supplier</w:t>
      </w:r>
    </w:p>
    <w:p>
      <w:pPr>
        <w:pStyle w:val="ListBullet"/>
      </w:pPr>
      <w:r>
        <w:t>Uncategorized</w:t>
      </w:r>
    </w:p>
    <w:p>
      <w:pPr>
        <w:pStyle w:val="Heading2"/>
      </w:pPr>
      <w:r>
        <w:t>Quality Control Measures Every Chemical Manufacturer Needs | Tristar Intermediates</w:t>
      </w:r>
    </w:p>
    <w:p>
      <w:pPr>
        <w:pStyle w:val="ListBullet"/>
      </w:pPr>
      <w:r>
        <w:t>Uncategorized</w:t>
      </w:r>
    </w:p>
    <w:p>
      <w:pPr>
        <w:pStyle w:val="Heading2"/>
      </w:pPr>
      <w:r>
        <w:t>Role of Aroma Chemicals in Paints &amp; Coatings | Tristar Intermediates</w:t>
      </w:r>
    </w:p>
    <w:p>
      <w:pPr>
        <w:pStyle w:val="ListBullet"/>
      </w:pPr>
      <w:r>
        <w:t>Uncategorized</w:t>
      </w:r>
    </w:p>
    <w:p>
      <w:pPr>
        <w:pStyle w:val="Heading2"/>
      </w:pPr>
      <w:r>
        <w:t>Boosting Detergent Performance with Specialty Additives | Reliable Additive Suppliers</w:t>
      </w:r>
    </w:p>
    <w:p>
      <w:pPr>
        <w:pStyle w:val="ListBullet"/>
      </w:pPr>
      <w:r>
        <w:t>Uncategorized</w:t>
      </w:r>
    </w:p>
    <w:p>
      <w:pPr>
        <w:pStyle w:val="Heading2"/>
      </w:pPr>
      <w:r>
        <w:t>How Fragrance Fixatives Extend Scent Longevity | Aroma Chemical Manufacturer India</w:t>
      </w:r>
    </w:p>
    <w:p>
      <w:pPr>
        <w:pStyle w:val="ListBullet"/>
      </w:pPr>
      <w:r>
        <w:t>Uncategorized</w:t>
      </w:r>
    </w:p>
    <w:p>
      <w:pPr>
        <w:pStyle w:val="Heading2"/>
      </w:pPr>
      <w:r>
        <w:t>5 Common Phenoxy Ethanol Mistakes to Avoid | Buy Quality Phenoxy Ethanol</w:t>
      </w:r>
    </w:p>
    <w:p>
      <w:pPr>
        <w:pStyle w:val="Heading4"/>
      </w:pPr>
      <w:r>
        <w:t>Archives</w:t>
      </w:r>
    </w:p>
    <w:p>
      <w:pPr>
        <w:pStyle w:val="ListBullet"/>
      </w:pPr>
      <w:r>
        <w:t>August 2025</w:t>
      </w:r>
    </w:p>
    <w:p>
      <w:pPr>
        <w:pStyle w:val="ListBullet"/>
      </w:pPr>
      <w:r>
        <w:t>July 2025</w:t>
      </w:r>
    </w:p>
    <w:p>
      <w:pPr>
        <w:pStyle w:val="ListBullet"/>
      </w:pPr>
      <w:r>
        <w:t>June 2025</w:t>
      </w:r>
    </w:p>
    <w:p>
      <w:pPr>
        <w:pStyle w:val="ListBullet"/>
      </w:pPr>
      <w:r>
        <w:t>May 2025</w:t>
      </w:r>
    </w:p>
    <w:p>
      <w:pPr>
        <w:pStyle w:val="ListBullet"/>
      </w:pPr>
      <w:r>
        <w:t>April 2025</w:t>
      </w:r>
    </w:p>
    <w:p>
      <w:pPr>
        <w:pStyle w:val="ListBullet"/>
      </w:pPr>
      <w:r>
        <w:t>March 2025</w:t>
      </w:r>
    </w:p>
    <w:p>
      <w:pPr>
        <w:pStyle w:val="ListBullet"/>
      </w:pPr>
      <w:r>
        <w:t>February 2025</w:t>
      </w:r>
    </w:p>
    <w:p>
      <w:pPr>
        <w:pStyle w:val="ListBullet"/>
      </w:pPr>
      <w:r>
        <w:t>January 2025</w:t>
      </w:r>
    </w:p>
    <w:p>
      <w:pPr>
        <w:pStyle w:val="ListBullet"/>
      </w:pPr>
      <w:r>
        <w:t>December 2024</w:t>
      </w:r>
    </w:p>
    <w:p>
      <w:pPr>
        <w:pStyle w:val="ListBullet"/>
      </w:pPr>
      <w:r>
        <w:t>November 2024</w:t>
      </w:r>
    </w:p>
    <w:p>
      <w:pPr>
        <w:pStyle w:val="Heading4"/>
      </w:pPr>
      <w:r>
        <w:t>Categories</w:t>
      </w:r>
    </w:p>
    <w:p>
      <w:pPr>
        <w:pStyle w:val="ListBullet"/>
      </w:pPr>
      <w:r>
        <w:t>Uncategorized</w:t>
      </w:r>
    </w:p>
    <w:p>
      <w:pPr>
        <w:pStyle w:val="Heading4"/>
      </w:pPr>
      <w:r>
        <w:t>Meta</w:t>
      </w:r>
    </w:p>
    <w:p>
      <w:pPr>
        <w:pStyle w:val="ListBullet"/>
      </w:pPr>
      <w:r>
        <w:t>Log in</w:t>
      </w:r>
    </w:p>
    <w:p>
      <w:pPr>
        <w:pStyle w:val="ListBullet"/>
      </w:pPr>
      <w:r>
        <w:t>Entries feed</w:t>
      </w:r>
    </w:p>
    <w:p>
      <w:pPr>
        <w:pStyle w:val="ListBullet"/>
      </w:pPr>
      <w:r>
        <w:t>Comments feed</w:t>
      </w:r>
    </w:p>
    <w:p>
      <w:pPr>
        <w:pStyle w:val="ListBullet"/>
      </w:pPr>
      <w:r>
        <w:t>WordPress.org</w:t>
      </w:r>
    </w:p>
    <w:p>
      <w:pPr>
        <w:pStyle w:val="Heading4"/>
      </w:pPr>
      <w:r>
        <w:t>Quick Links</w:t>
      </w:r>
    </w:p>
    <w:p>
      <w:pPr>
        <w:pStyle w:val="ListBullet"/>
      </w:pPr>
      <w:r>
        <w:t>Home</w:t>
      </w:r>
    </w:p>
    <w:p>
      <w:pPr>
        <w:pStyle w:val="ListBullet"/>
      </w:pPr>
      <w:r>
        <w:t>About Us</w:t>
      </w:r>
    </w:p>
    <w:p>
      <w:pPr>
        <w:pStyle w:val="ListBullet"/>
      </w:pPr>
      <w:r>
        <w:t>Corporate AV</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https://www.tristarintermediates.org/contact-us.html</w:t>
      </w:r>
    </w:p>
    <w:p>
      <w:pPr>
        <w:pStyle w:val="ListBullet"/>
      </w:pPr>
      <w:r>
        <w:t>info.tristar@rossari.com</w:t>
      </w:r>
    </w:p>
    <w:p>
      <w:pPr>
        <w:pStyle w:val="ListBullet"/>
      </w:pPr>
    </w:p>
    <w:p>
      <w:pPr>
        <w:pStyle w:val="ListBullet"/>
      </w:pPr>
    </w:p>
    <w:p>
      <w:pPr>
        <w:pStyle w:val="ListBullet"/>
      </w:pPr>
    </w:p>
    <w:p>
      <w:pPr>
        <w:pStyle w:val="Heading1"/>
      </w:pPr>
      <w:r>
        <w:t>Contact Us</w:t>
      </w:r>
    </w:p>
    <w:p>
      <w:pPr>
        <w:pStyle w:val="ListBullet"/>
      </w:pPr>
      <w:r>
        <w:t>Home</w:t>
      </w:r>
    </w:p>
    <w:p>
      <w:pPr>
        <w:pStyle w:val="ListBullet"/>
      </w:pPr>
      <w:r>
        <w:t>Contact Us</w:t>
      </w:r>
    </w:p>
    <w:p>
      <w:pPr>
        <w:pStyle w:val="Heading4"/>
      </w:pPr>
      <w:r>
        <w:t>Registered office</w:t>
      </w:r>
    </w:p>
    <w:p>
      <w:r>
        <w:t xml:space="preserve">Rossari House, Golden Oak, LBS Marg, Surya Nagar, Opp. Mahindra Showroom, </w:t>
        <w:br/>
        <w:br/>
        <w:t xml:space="preserve">             Vikhroli (West), Mumbai - 400079, Maharashtra, India. T +91 22 6123 3800</w:t>
      </w:r>
    </w:p>
    <w:p>
      <w:r>
        <w:t>For Export Enquiry:info.tristar@rossari.com</w:t>
      </w:r>
    </w:p>
    <w:p>
      <w:r>
        <w:t>For Local Enquiry:info.tristar@rossari.com</w:t>
      </w:r>
    </w:p>
    <w:p>
      <w:pPr>
        <w:pStyle w:val="Heading4"/>
      </w:pPr>
      <w:r>
        <w:t>Factory Address:</w:t>
      </w:r>
    </w:p>
    <w:p>
      <w:r>
        <w:t>Add: Plot: 3321, GIDC, Sarigam, Gujarat 396155, India</w:t>
      </w:r>
    </w:p>
    <w:p>
      <w:r>
        <w:t>Tel: +912602780696</w:t>
      </w:r>
    </w:p>
    <w:p>
      <w:r>
        <w:t>Fax: +91260 2780617</w:t>
      </w:r>
    </w:p>
    <w:p>
      <w:pPr>
        <w:pStyle w:val="Heading4"/>
      </w:pPr>
      <w:r>
        <w:t>For any other enquiries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https://www.tristarintermediates.org/aroma-chemicals.html</w:t>
      </w:r>
    </w:p>
    <w:p>
      <w:pPr>
        <w:pStyle w:val="ListBullet"/>
      </w:pPr>
      <w:r>
        <w:t>info.tristar@rossari.com</w:t>
      </w:r>
    </w:p>
    <w:p>
      <w:pPr>
        <w:pStyle w:val="ListBullet"/>
      </w:pPr>
    </w:p>
    <w:p>
      <w:pPr>
        <w:pStyle w:val="ListBullet"/>
      </w:pPr>
    </w:p>
    <w:p>
      <w:pPr>
        <w:pStyle w:val="ListBullet"/>
      </w:pPr>
    </w:p>
    <w:p>
      <w:pPr>
        <w:pStyle w:val="Heading3"/>
      </w:pPr>
      <w:r>
        <w:t>Aroma Chemicals</w:t>
      </w:r>
    </w:p>
    <w:p>
      <w:pPr>
        <w:pStyle w:val="ListBullet"/>
      </w:pPr>
      <w:r>
        <w:t>Home</w:t>
      </w:r>
    </w:p>
    <w:p>
      <w:pPr>
        <w:pStyle w:val="ListBullet"/>
      </w:pPr>
      <w:r>
        <w:t>Aroma Chemicals</w:t>
      </w:r>
    </w:p>
    <w:p>
      <w:pPr>
        <w:pStyle w:val="Heading4"/>
      </w:pPr>
      <w:r>
        <w:t>Product Categories</w:t>
      </w:r>
    </w:p>
    <w:p>
      <w:pPr>
        <w:pStyle w:val="ListBullet"/>
      </w:pPr>
      <w:r>
        <w:t>PreservativesPhenoxy EthanolPhenoxy Propanol</w:t>
      </w:r>
    </w:p>
    <w:p>
      <w:pPr>
        <w:pStyle w:val="ListBullet"/>
      </w:pPr>
      <w:r>
        <w:t>Aroma Chemicals</w:t>
      </w:r>
    </w:p>
    <w:p>
      <w:pPr>
        <w:pStyle w:val="ListBullet"/>
      </w:pPr>
      <w:r>
        <w:t>Personal Care &amp; Homecare Additives</w:t>
      </w:r>
    </w:p>
    <w:p>
      <w:pPr>
        <w:pStyle w:val="Heading3"/>
      </w:pPr>
      <w:r>
        <w:t>Product List of Aroma Chemicals</w:t>
      </w:r>
    </w:p>
    <w:p>
      <w:pPr>
        <w:pStyle w:val="ListBullet"/>
      </w:pPr>
      <w:r>
        <w:t>Phenoxy Ethyl Isobutyrate</w:t>
      </w:r>
    </w:p>
    <w:p>
      <w:pPr>
        <w:pStyle w:val="ListBullet"/>
      </w:pPr>
      <w:r>
        <w:t>Phenyl Ethyl Isobutyrate</w:t>
      </w:r>
    </w:p>
    <w:p>
      <w:pPr>
        <w:pStyle w:val="ListBullet"/>
      </w:pPr>
      <w:r>
        <w:t>Allyl Phenoxy Acetate</w:t>
      </w:r>
    </w:p>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https://www.tristarintermediates.org/phenyl-ethyl-isobutyrate.html</w:t>
      </w:r>
    </w:p>
    <w:p>
      <w:pPr>
        <w:pStyle w:val="ListBullet"/>
      </w:pPr>
      <w:r>
        <w:t>info.tristar@rossari.com</w:t>
      </w:r>
    </w:p>
    <w:p>
      <w:pPr>
        <w:pStyle w:val="ListBullet"/>
      </w:pPr>
    </w:p>
    <w:p>
      <w:pPr>
        <w:pStyle w:val="ListBullet"/>
      </w:pPr>
    </w:p>
    <w:p>
      <w:pPr>
        <w:pStyle w:val="ListBullet"/>
      </w:pPr>
    </w:p>
    <w:p>
      <w:pPr>
        <w:pStyle w:val="Heading3"/>
      </w:pPr>
      <w:r>
        <w:t>Phenyl Ethyl Isobutyrate</w:t>
      </w:r>
    </w:p>
    <w:p>
      <w:pPr>
        <w:pStyle w:val="ListBullet"/>
      </w:pPr>
      <w:r>
        <w:t>Aroma Chemicals</w:t>
      </w:r>
    </w:p>
    <w:p>
      <w:pPr>
        <w:pStyle w:val="ListBullet"/>
      </w:pPr>
      <w:r>
        <w:t>Phenyl Ethyl Isobutyrate</w:t>
      </w:r>
    </w:p>
    <w:p>
      <w:pPr>
        <w:pStyle w:val="Heading4"/>
      </w:pPr>
      <w:r>
        <w:t>Aroma Chemicals</w:t>
      </w:r>
    </w:p>
    <w:p>
      <w:pPr>
        <w:pStyle w:val="ListBullet"/>
      </w:pPr>
      <w:r>
        <w:t>Phenoxy Ethyl Isobutyrate</w:t>
      </w:r>
    </w:p>
    <w:p>
      <w:pPr>
        <w:pStyle w:val="ListBullet"/>
      </w:pPr>
      <w:r>
        <w:t>Phenyl Ethyl Isobutyrate</w:t>
      </w:r>
    </w:p>
    <w:p>
      <w:pPr>
        <w:pStyle w:val="ListBullet"/>
      </w:pPr>
      <w:r>
        <w:t>Allyl Phenoxy Acetate</w:t>
      </w:r>
    </w:p>
    <w:p>
      <w:pPr>
        <w:pStyle w:val="Heading3"/>
      </w:pPr>
      <w:r>
        <w:t>Phenyl Ethyl Isobutyrate</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BENZYLE CARBINOL ISOBUTVRATEii) ISO BUTYRIC ACID PHENVL ETHYL ESTER</w:t>
            </w:r>
          </w:p>
        </w:tc>
      </w:tr>
      <w:tr>
        <w:tc>
          <w:tcPr>
            <w:tcW w:type="dxa" w:w="4320"/>
          </w:tcPr>
          <w:p>
            <w:r>
              <w:t>CHEMICAL FAMILY</w:t>
            </w:r>
          </w:p>
        </w:tc>
        <w:tc>
          <w:tcPr>
            <w:tcW w:type="dxa" w:w="4320"/>
          </w:tcPr>
          <w:p>
            <w:r>
              <w:t>ORGANIC ESTER</w:t>
            </w:r>
          </w:p>
        </w:tc>
      </w:tr>
      <w:tr>
        <w:tc>
          <w:tcPr>
            <w:tcW w:type="dxa" w:w="4320"/>
          </w:tcPr>
          <w:p>
            <w:r>
              <w:t>ODOUR PROFILE</w:t>
            </w:r>
          </w:p>
        </w:tc>
        <w:tc>
          <w:tcPr>
            <w:tcW w:type="dxa" w:w="4320"/>
          </w:tcPr>
          <w:p>
            <w:r>
              <w:t>FLORAL, SWEET</w:t>
            </w:r>
          </w:p>
        </w:tc>
      </w:tr>
      <w:tr>
        <w:tc>
          <w:tcPr>
            <w:tcW w:type="dxa" w:w="4320"/>
          </w:tcPr>
          <w:p>
            <w:r>
              <w:t>PHYSICAL DATA</w:t>
            </w:r>
          </w:p>
        </w:tc>
        <w:tc>
          <w:tcPr>
            <w:tcW w:type="dxa" w:w="4320"/>
          </w:tcPr>
          <w:p/>
        </w:tc>
      </w:tr>
      <w:tr>
        <w:tc>
          <w:tcPr>
            <w:tcW w:type="dxa" w:w="4320"/>
          </w:tcPr>
          <w:p>
            <w:r>
              <w:t>APPEARANCE</w:t>
            </w:r>
          </w:p>
        </w:tc>
        <w:tc>
          <w:tcPr>
            <w:tcW w:type="dxa" w:w="4320"/>
          </w:tcPr>
          <w:p>
            <w:r>
              <w:t>COLOURLESS LIQUID</w:t>
            </w:r>
          </w:p>
        </w:tc>
      </w:tr>
      <w:tr>
        <w:tc>
          <w:tcPr>
            <w:tcW w:type="dxa" w:w="4320"/>
          </w:tcPr>
          <w:p>
            <w:r>
              <w:t>FLASHPOINT</w:t>
            </w:r>
          </w:p>
        </w:tc>
        <w:tc>
          <w:tcPr>
            <w:tcW w:type="dxa" w:w="4320"/>
          </w:tcPr>
          <w:p>
            <w:r>
              <w:t>94°C</w:t>
            </w:r>
          </w:p>
        </w:tc>
      </w:tr>
      <w:tr>
        <w:tc>
          <w:tcPr>
            <w:tcW w:type="dxa" w:w="4320"/>
          </w:tcPr>
          <w:p>
            <w:r>
              <w:t>BOILING POINT @750mm Hg</w:t>
            </w:r>
          </w:p>
        </w:tc>
        <w:tc>
          <w:tcPr>
            <w:tcW w:type="dxa" w:w="4320"/>
          </w:tcPr>
          <w:p>
            <w:r>
              <w:t>94°C</w:t>
            </w:r>
          </w:p>
        </w:tc>
      </w:tr>
      <w:tr>
        <w:tc>
          <w:tcPr>
            <w:tcW w:type="dxa" w:w="4320"/>
          </w:tcPr>
          <w:p>
            <w:r>
              <w:t>SPECIFIC GRAVITY AT 25°C</w:t>
            </w:r>
          </w:p>
        </w:tc>
        <w:tc>
          <w:tcPr>
            <w:tcW w:type="dxa" w:w="4320"/>
          </w:tcPr>
          <w:p>
            <w:r>
              <w:t>0.98500-0.9930</w:t>
            </w:r>
          </w:p>
        </w:tc>
      </w:tr>
      <w:tr>
        <w:tc>
          <w:tcPr>
            <w:tcW w:type="dxa" w:w="4320"/>
          </w:tcPr>
          <w:p>
            <w:r>
              <w:t>REFRACTIVE INDEX @ 20°C</w:t>
            </w:r>
          </w:p>
        </w:tc>
        <w:tc>
          <w:tcPr>
            <w:tcW w:type="dxa" w:w="4320"/>
          </w:tcPr>
          <w:p>
            <w:r>
              <w:t>1.48500 - 1.4900</w:t>
            </w:r>
          </w:p>
        </w:tc>
      </w:tr>
      <w:tr>
        <w:tc>
          <w:tcPr>
            <w:tcW w:type="dxa" w:w="4320"/>
          </w:tcPr>
          <w:p>
            <w:r>
              <w:t>Stability &amp; Reactivity</w:t>
            </w:r>
          </w:p>
        </w:tc>
        <w:tc>
          <w:tcPr>
            <w:tcW w:type="dxa" w:w="4320"/>
          </w:tcPr>
          <w:p/>
        </w:tc>
      </w:tr>
      <w:tr>
        <w:tc>
          <w:tcPr>
            <w:tcW w:type="dxa" w:w="4320"/>
          </w:tcPr>
          <w:p>
            <w:r>
              <w:t>PPURITY BY G.C</w:t>
            </w:r>
          </w:p>
        </w:tc>
        <w:tc>
          <w:tcPr>
            <w:tcW w:type="dxa" w:w="4320"/>
          </w:tcPr>
          <w:p>
            <w:r>
              <w:t>99% MINIMUM</w:t>
            </w:r>
          </w:p>
        </w:tc>
      </w:tr>
      <w:tr>
        <w:tc>
          <w:tcPr>
            <w:tcW w:type="dxa" w:w="4320"/>
          </w:tcPr>
          <w:p>
            <w:r>
              <w:t>APPLICATION</w:t>
            </w:r>
          </w:p>
        </w:tc>
        <w:tc>
          <w:tcPr>
            <w:tcW w:type="dxa" w:w="4320"/>
          </w:tcPr>
          <w:p>
            <w:r>
              <w:t>FINE FRAGRANCE; BEAUTY CARE, LAUNDRY CARE, ANTI - PERSPIRANT</w:t>
            </w:r>
          </w:p>
        </w:tc>
      </w:tr>
      <w:tr>
        <w:tc>
          <w:tcPr>
            <w:tcW w:type="dxa" w:w="4320"/>
          </w:tcPr>
          <w:p>
            <w:r>
              <w:t>PACKING</w:t>
            </w:r>
          </w:p>
        </w:tc>
        <w:tc>
          <w:tcPr>
            <w:tcW w:type="dxa" w:w="4320"/>
          </w:tcPr>
          <w:p>
            <w:r>
              <w:t>200 KG5. HDPE DRUMS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https://www.tristarintermediates.org/allyl-phenoxy-acetate.html</w:t>
      </w:r>
    </w:p>
    <w:p>
      <w:pPr>
        <w:pStyle w:val="ListBullet"/>
      </w:pPr>
      <w:r>
        <w:t>info.tristar@rossari.com</w:t>
      </w:r>
    </w:p>
    <w:p>
      <w:pPr>
        <w:pStyle w:val="ListBullet"/>
      </w:pPr>
    </w:p>
    <w:p>
      <w:pPr>
        <w:pStyle w:val="ListBullet"/>
      </w:pPr>
    </w:p>
    <w:p>
      <w:pPr>
        <w:pStyle w:val="ListBullet"/>
      </w:pPr>
    </w:p>
    <w:p>
      <w:pPr>
        <w:pStyle w:val="Heading3"/>
      </w:pPr>
      <w:r>
        <w:t>Allyl Phenoxy Acetate</w:t>
      </w:r>
    </w:p>
    <w:p>
      <w:pPr>
        <w:pStyle w:val="ListBullet"/>
      </w:pPr>
      <w:r>
        <w:t>Aroma Chemicals</w:t>
      </w:r>
    </w:p>
    <w:p>
      <w:pPr>
        <w:pStyle w:val="ListBullet"/>
      </w:pPr>
      <w:r>
        <w:t>Allyl Phenoxy Acetate</w:t>
      </w:r>
    </w:p>
    <w:p>
      <w:pPr>
        <w:pStyle w:val="Heading4"/>
      </w:pPr>
      <w:r>
        <w:t>Aroma Chemicals</w:t>
      </w:r>
    </w:p>
    <w:p>
      <w:pPr>
        <w:pStyle w:val="ListBullet"/>
      </w:pPr>
      <w:r>
        <w:t>Phenoxy Ethyl Isobutyrate</w:t>
      </w:r>
    </w:p>
    <w:p>
      <w:pPr>
        <w:pStyle w:val="ListBullet"/>
      </w:pPr>
      <w:r>
        <w:t>Phenyl Ethyl Isobutyrate</w:t>
      </w:r>
    </w:p>
    <w:p>
      <w:pPr>
        <w:pStyle w:val="ListBullet"/>
      </w:pPr>
      <w:r>
        <w:t>Allyl Phenoxy Acetate</w:t>
      </w:r>
    </w:p>
    <w:p>
      <w:pPr>
        <w:pStyle w:val="Heading3"/>
      </w:pPr>
      <w:r>
        <w:t>Allyl Phenoxy Acetate</w:t>
      </w:r>
    </w:p>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https://www.tristarintermediates.org/csr.html</w:t>
      </w:r>
    </w:p>
    <w:p>
      <w:pPr>
        <w:pStyle w:val="ListBullet"/>
      </w:pPr>
      <w:r>
        <w:t>info.tristar@rossari.com</w:t>
      </w:r>
    </w:p>
    <w:p>
      <w:pPr>
        <w:pStyle w:val="ListBullet"/>
      </w:pPr>
    </w:p>
    <w:p>
      <w:pPr>
        <w:pStyle w:val="ListBullet"/>
      </w:pPr>
    </w:p>
    <w:p>
      <w:pPr>
        <w:pStyle w:val="ListBullet"/>
      </w:pPr>
    </w:p>
    <w:p>
      <w:pPr>
        <w:pStyle w:val="Heading1"/>
      </w:pPr>
      <w:r>
        <w:t>CSR</w:t>
      </w:r>
    </w:p>
    <w:p>
      <w:pPr>
        <w:pStyle w:val="ListBullet"/>
      </w:pPr>
      <w:r>
        <w:t>Home</w:t>
      </w:r>
    </w:p>
    <w:p>
      <w:pPr>
        <w:pStyle w:val="ListBullet"/>
      </w:pPr>
      <w:r>
        <w:t>CSR</w:t>
      </w:r>
    </w:p>
    <w:p>
      <w:pPr>
        <w:pStyle w:val="Heading3"/>
      </w:pPr>
      <w:r>
        <w:t>Corporate Social Responsibility</w:t>
      </w:r>
    </w:p>
    <w:p>
      <w:pPr>
        <w:pStyle w:val="Heading3"/>
      </w:pPr>
      <w:r>
        <w:t>CSR Project</w:t>
      </w:r>
    </w:p>
    <w:tbl>
      <w:tblPr>
        <w:tblStyle w:val="TableGrid"/>
        <w:tblW w:type="auto" w:w="0"/>
        <w:tblLook w:firstColumn="1" w:firstRow="1" w:lastColumn="0" w:lastRow="0" w:noHBand="0" w:noVBand="1" w:val="04A0"/>
      </w:tblPr>
      <w:tblGrid>
        <w:gridCol w:w="8640"/>
      </w:tblGrid>
      <w:tr>
        <w:tc>
          <w:tcPr>
            <w:tcW w:type="dxa" w:w="8640"/>
          </w:tcPr>
          <w:p>
            <w:r>
              <w:t>Corporate Social Responsibility Project 2021-22</w:t>
            </w:r>
          </w:p>
        </w:tc>
      </w:tr>
      <w:tr>
        <w:tc>
          <w:tcPr>
            <w:tcW w:type="dxa" w:w="8640"/>
          </w:tcPr>
          <w:p>
            <w:r>
              <w:t>Corporate Social Responsibility Project 2022-23</w:t>
            </w:r>
          </w:p>
        </w:tc>
      </w:tr>
      <w:tr>
        <w:tc>
          <w:tcPr>
            <w:tcW w:type="dxa" w:w="8640"/>
          </w:tcPr>
          <w:p>
            <w:r>
              <w:t>Corporate Social Responsibility Project 2023-24</w:t>
            </w:r>
          </w:p>
        </w:tc>
      </w:tr>
      <w:tr>
        <w:tc>
          <w:tcPr>
            <w:tcW w:type="dxa" w:w="8640"/>
          </w:tcPr>
          <w:p>
            <w:r>
              <w:t>Corporate Social Responsibility Project 2024-25</w:t>
            </w:r>
          </w:p>
        </w:tc>
      </w:tr>
      <w:tr>
        <w:tc>
          <w:tcPr>
            <w:tcW w:type="dxa" w:w="8640"/>
          </w:tcPr>
          <w:p>
            <w:r>
              <w:t>Corporate Social Responsibility Project 2025-26</w:t>
            </w:r>
          </w:p>
        </w:tc>
      </w:tr>
    </w:tbl>
    <w:p>
      <w:pPr>
        <w:pStyle w:val="Heading3"/>
      </w:pPr>
      <w:r>
        <w:t>CSR Committee Composition</w:t>
      </w:r>
    </w:p>
    <w:tbl>
      <w:tblPr>
        <w:tblStyle w:val="TableGrid"/>
        <w:tblW w:type="auto" w:w="0"/>
        <w:tblLook w:firstColumn="1" w:firstRow="1" w:lastColumn="0" w:lastRow="0" w:noHBand="0" w:noVBand="1" w:val="04A0"/>
      </w:tblPr>
      <w:tblGrid>
        <w:gridCol w:w="4320"/>
        <w:gridCol w:w="4320"/>
      </w:tblGrid>
      <w:tr>
        <w:tc>
          <w:tcPr>
            <w:tcW w:type="dxa" w:w="4320"/>
          </w:tcPr>
          <w:p>
            <w:r>
              <w:t>Name of Directors</w:t>
            </w:r>
          </w:p>
        </w:tc>
        <w:tc>
          <w:tcPr>
            <w:tcW w:type="dxa" w:w="4320"/>
          </w:tcPr>
          <w:p>
            <w:r>
              <w:t>Designation</w:t>
            </w:r>
          </w:p>
        </w:tc>
      </w:tr>
      <w:tr>
        <w:tc>
          <w:tcPr>
            <w:tcW w:type="dxa" w:w="4320"/>
          </w:tcPr>
          <w:p>
            <w:r>
              <w:t>Mr. Edward Menezes</w:t>
            </w:r>
          </w:p>
        </w:tc>
        <w:tc>
          <w:tcPr>
            <w:tcW w:type="dxa" w:w="4320"/>
          </w:tcPr>
          <w:p>
            <w:r>
              <w:t>Chairperson</w:t>
            </w:r>
          </w:p>
        </w:tc>
      </w:tr>
      <w:tr>
        <w:tc>
          <w:tcPr>
            <w:tcW w:type="dxa" w:w="4320"/>
          </w:tcPr>
          <w:p>
            <w:r>
              <w:t>Mr. Sunil Chari</w:t>
            </w:r>
          </w:p>
        </w:tc>
        <w:tc>
          <w:tcPr>
            <w:tcW w:type="dxa" w:w="4320"/>
          </w:tcPr>
          <w:p>
            <w:r>
              <w:t>Member</w:t>
            </w:r>
          </w:p>
        </w:tc>
      </w:tr>
      <w:tr>
        <w:tc>
          <w:tcPr>
            <w:tcW w:type="dxa" w:w="4320"/>
          </w:tcPr>
          <w:p>
            <w:r>
              <w:t>Mr. Sanjay Marballi</w:t>
            </w:r>
          </w:p>
        </w:tc>
        <w:tc>
          <w:tcPr>
            <w:tcW w:type="dxa" w:w="4320"/>
          </w:tcPr>
          <w:p>
            <w:r>
              <w:t>Member</w:t>
            </w:r>
          </w:p>
        </w:tc>
      </w:tr>
      <w:tr>
        <w:tc>
          <w:tcPr>
            <w:tcW w:type="dxa" w:w="4320"/>
          </w:tcPr>
          <w:p>
            <w:r>
              <w:t>Mr. Gurudas Aras</w:t>
            </w:r>
          </w:p>
        </w:tc>
        <w:tc>
          <w:tcPr>
            <w:tcW w:type="dxa" w:w="4320"/>
          </w:tcPr>
          <w:p>
            <w:r>
              <w:t>Member</w:t>
            </w:r>
          </w:p>
        </w:tc>
      </w:tr>
    </w:tbl>
    <w:p>
      <w:pPr>
        <w:pStyle w:val="Heading3"/>
      </w:pPr>
      <w:r>
        <w:t>CSR Policy</w:t>
      </w:r>
    </w:p>
    <w:tbl>
      <w:tblPr>
        <w:tblStyle w:val="TableGrid"/>
        <w:tblW w:type="auto" w:w="0"/>
        <w:tblLook w:firstColumn="1" w:firstRow="1" w:lastColumn="0" w:lastRow="0" w:noHBand="0" w:noVBand="1" w:val="04A0"/>
      </w:tblPr>
      <w:tblGrid>
        <w:gridCol w:w="8640"/>
      </w:tblGrid>
      <w:tr>
        <w:tc>
          <w:tcPr>
            <w:tcW w:type="dxa" w:w="8640"/>
          </w:tcPr>
          <w:p>
            <w:r>
              <w:t>Corporate Social Responsibility Policy</w:t>
            </w:r>
          </w:p>
        </w:tc>
      </w:tr>
    </w:tbl>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https://www.tristarintermediates.org/pdf/Corporate-Social-Responsibility-Project-2024-25.pdf</w:t>
      </w:r>
    </w:p>
    <w:p>
      <w:pPr>
        <w:pStyle w:val="Heading1"/>
      </w:pPr>
      <w:r>
        <w:t>Page: https://www.tristarintermediates.org/Policies.html</w:t>
      </w:r>
    </w:p>
    <w:p>
      <w:pPr>
        <w:pStyle w:val="ListBullet"/>
      </w:pPr>
      <w:r>
        <w:t>info.tristar@rossari.com</w:t>
      </w:r>
    </w:p>
    <w:p>
      <w:pPr>
        <w:pStyle w:val="ListBullet"/>
      </w:pPr>
    </w:p>
    <w:p>
      <w:pPr>
        <w:pStyle w:val="ListBullet"/>
      </w:pPr>
    </w:p>
    <w:p>
      <w:pPr>
        <w:pStyle w:val="ListBullet"/>
      </w:pPr>
    </w:p>
    <w:p>
      <w:pPr>
        <w:pStyle w:val="Heading1"/>
      </w:pPr>
      <w:r>
        <w:t>Policies</w:t>
      </w:r>
    </w:p>
    <w:p>
      <w:pPr>
        <w:pStyle w:val="ListBullet"/>
      </w:pPr>
      <w:r>
        <w:t>Home</w:t>
      </w:r>
    </w:p>
    <w:p>
      <w:pPr>
        <w:pStyle w:val="ListBullet"/>
      </w:pPr>
      <w:r>
        <w:t>Policies</w:t>
      </w:r>
    </w:p>
    <w:p>
      <w:pPr>
        <w:pStyle w:val="Heading3"/>
      </w:pPr>
      <w:r>
        <w:t>Policies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https://www.tristarintermediates.org/pdf/Whistle-Blower-Policy-1.pdf</w:t>
      </w:r>
    </w:p>
    <w:p>
      <w:pPr>
        <w:pStyle w:val="Heading1"/>
      </w:pPr>
      <w:r>
        <w:t>Page: https://www.tristarintermediates.org/index.html</w:t>
      </w:r>
    </w:p>
    <w:p>
      <w:pPr>
        <w:pStyle w:val="ListBullet"/>
      </w:pPr>
      <w:r>
        <w:t>info.tristar@rossari.com</w:t>
      </w:r>
    </w:p>
    <w:p>
      <w:pPr>
        <w:pStyle w:val="ListBullet"/>
      </w:pPr>
    </w:p>
    <w:p>
      <w:pPr>
        <w:pStyle w:val="ListBullet"/>
      </w:pPr>
    </w:p>
    <w:p>
      <w:pPr>
        <w:pStyle w:val="ListBullet"/>
      </w:pPr>
    </w:p>
    <w:p>
      <w:pPr>
        <w:pStyle w:val="ListBullet"/>
      </w:pPr>
      <w:r>
        <w:t>When You Need High QualityPRESERVATIVESThink ofTristarREACH REGISTRATION FOR PRESERVATIVES</w:t>
      </w:r>
    </w:p>
    <w:p>
      <w:pPr>
        <w:pStyle w:val="ListBullet"/>
      </w:pPr>
      <w:r>
        <w:t>BetterPerformanceBETTER VALUE</w:t>
      </w:r>
    </w:p>
    <w:p>
      <w:pPr>
        <w:pStyle w:val="ListBullet"/>
      </w:pPr>
      <w:r>
        <w:t>Colorant SolutionsForALL INDUSTRIES</w:t>
      </w:r>
    </w:p>
    <w:p>
      <w:pPr>
        <w:pStyle w:val="ListBullet"/>
      </w:pPr>
      <w:r>
        <w:t>CreatingMagicTHROUGH CHEMISTRY</w:t>
      </w:r>
    </w:p>
    <w:p>
      <w:r>
        <w:t>Welcome to Tristar Intermediates Private Limited, an ISO 9001:2015 certified company.</w:t>
        <w:br/>
        <w:t>Tristar Intermediates Pvt. Ltd. is one of the Largest Speciality Chemicals Company strategically located in Gujarat State in India. It has major raw material suppliers nearby and Nhava Sheva Port is just 200 km away.</w:t>
      </w:r>
    </w:p>
    <w:p>
      <w:pPr>
        <w:pStyle w:val="Heading1"/>
      </w:pPr>
      <w:r>
        <w:t>High Quality Personal &amp; Healthcare Ingredients Company in India</w:t>
      </w:r>
    </w:p>
    <w:p>
      <w:pPr>
        <w:pStyle w:val="Heading2"/>
      </w:pPr>
      <w:r>
        <w:t>AboutTristar Intermediates</w:t>
      </w:r>
    </w:p>
    <w:p>
      <w:r>
        <w:t>Welcome to Tristar Intermediates Private Limited, an ISO 9001:2015 certified company.Tristar Intermediates Pvt. Ltd. is one of the Largest Speciality Chemicals Company strategically located in Gujarat State in India. It has major raw material suppliers nearby and Nhava Sheva Port is just 200 km away.</w:t>
      </w:r>
    </w:p>
    <w:p>
      <w:pPr>
        <w:pStyle w:val="Heading3"/>
      </w:pPr>
      <w:r>
        <w:t>Why Tristar?</w:t>
      </w:r>
    </w:p>
    <w:p>
      <w:r>
        <w:t>Tristar Intermediates Private Limited is an ISO 9001:2015 certified company with over 22 years of impeccable reputation.</w:t>
      </w:r>
    </w:p>
    <w:p>
      <w:pPr>
        <w:pStyle w:val="Heading3"/>
      </w:pPr>
      <w:r>
        <w:t>Our Vision</w:t>
      </w:r>
    </w:p>
    <w:p>
      <w:r>
        <w:t>Our vision is to be recognized as an Industry Leader</w:t>
      </w:r>
    </w:p>
    <w:p>
      <w:pPr>
        <w:pStyle w:val="Heading3"/>
      </w:pPr>
      <w:r>
        <w:t>Our Mission</w:t>
      </w:r>
    </w:p>
    <w:p>
      <w:r>
        <w:t>Our mission is to enable the development of products that make everyday life easier, healthier and safer.</w:t>
      </w:r>
    </w:p>
    <w:p>
      <w:pPr>
        <w:pStyle w:val="Heading3"/>
      </w:pPr>
      <w:r>
        <w:t>ProductCategories</w:t>
      </w:r>
    </w:p>
    <w:p>
      <w:pPr>
        <w:pStyle w:val="Heading4"/>
      </w:pPr>
      <w:r>
        <w:t>Preservatives</w:t>
      </w:r>
    </w:p>
    <w:p>
      <w:pPr>
        <w:pStyle w:val="Heading4"/>
      </w:pPr>
      <w:r>
        <w:t>Aroma Chemicals</w:t>
      </w:r>
    </w:p>
    <w:p>
      <w:pPr>
        <w:pStyle w:val="Heading4"/>
      </w:pPr>
      <w:r>
        <w:t>Personal Care &amp; Homecare Additives</w:t>
      </w:r>
    </w:p>
    <w:p>
      <w:pPr>
        <w:pStyle w:val="Heading4"/>
      </w:pPr>
      <w:r>
        <w:t>Title 4</w:t>
      </w:r>
    </w:p>
    <w:p>
      <w:pPr>
        <w:pStyle w:val="Heading4"/>
      </w:pPr>
      <w:r>
        <w:t>Title 5</w:t>
      </w:r>
    </w:p>
    <w:p>
      <w:pPr>
        <w:pStyle w:val="Heading4"/>
      </w:pPr>
      <w:r>
        <w:t>Title 6</w:t>
      </w:r>
    </w:p>
    <w:p>
      <w:pPr>
        <w:pStyle w:val="Heading3"/>
      </w:pPr>
      <w:r>
        <w:t>REACH REGISTRATION FOR PRESERVATIVESFOR TONNAGE BAND OVER1000MT PER ANNUM</w:t>
      </w:r>
    </w:p>
    <w:p>
      <w:r>
        <w:t>Product In Focus</w:t>
      </w:r>
    </w:p>
    <w:p>
      <w:pPr>
        <w:pStyle w:val="Heading3"/>
      </w:pPr>
      <w:r>
        <w:t>TopSelling Products</w:t>
      </w:r>
    </w:p>
    <w:p>
      <w:pPr>
        <w:pStyle w:val="Heading4"/>
      </w:pPr>
      <w:r>
        <w:t>Phenoxy Ethanol</w:t>
      </w:r>
    </w:p>
    <w:p>
      <w:pPr>
        <w:pStyle w:val="Heading4"/>
      </w:pPr>
      <w:r>
        <w:t>Phenoxy Ethyl Isobutyrate</w:t>
      </w:r>
    </w:p>
    <w:p>
      <w:pPr>
        <w:pStyle w:val="Heading4"/>
      </w:pPr>
      <w:r>
        <w:t>Phenoxy Propanol</w:t>
      </w:r>
    </w:p>
    <w:p>
      <w:pPr>
        <w:pStyle w:val="Heading4"/>
      </w:pPr>
      <w:r>
        <w:t>Phenoxy Ethanol</w:t>
      </w:r>
    </w:p>
    <w:p>
      <w:pPr>
        <w:pStyle w:val="Heading4"/>
      </w:pPr>
      <w:r>
        <w:t>Phenoxy Ethyl Isobutyrate</w:t>
      </w:r>
    </w:p>
    <w:p>
      <w:pPr>
        <w:pStyle w:val="Heading4"/>
      </w:pPr>
      <w:r>
        <w:t>Phenoxy Propanol</w:t>
      </w:r>
    </w:p>
    <w:p>
      <w:pPr>
        <w:pStyle w:val="Heading4"/>
      </w:pPr>
      <w:r>
        <w:t>Phenoxy Ethanol</w:t>
      </w:r>
    </w:p>
    <w:p>
      <w:pPr>
        <w:pStyle w:val="Heading4"/>
      </w:pPr>
      <w:r>
        <w:t>Phenoxy Ethyl Isobutyrate</w:t>
      </w:r>
    </w:p>
    <w:p>
      <w:pPr>
        <w:pStyle w:val="Heading4"/>
      </w:pPr>
      <w:r>
        <w:t>Phenoxy Propanol</w:t>
      </w:r>
    </w:p>
    <w:p>
      <w:pPr>
        <w:pStyle w:val="Heading3"/>
      </w:pPr>
      <w:r>
        <w:t>We are ISO 9001:2015 certified</w:t>
      </w:r>
    </w:p>
    <w:p>
      <w:r>
        <w:t>The precision in manufacturing and the properties of Glucidur allow to achieve excellent rate. Higher-grade solutions feature screws or weights to poise and/or adjust the balance.Rolex Replicareplicas watchesA LangeSohne 200th anniversary of the black-faced platinum F. A. Lange watch limited edition watch diameter of 40 mm.wig200th Anniversary of the new black platinum top quality A LangeSohne 1815 replica watch simple style of watchmaking. a lange sohne lange watch replica is more brightening after top technology.</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https://www.tristarintermediates.org/images/cer-02.jpg</w:t>
      </w:r>
    </w:p>
    <w:p>
      <w:pPr>
        <w:pStyle w:val="Heading1"/>
      </w:pPr>
      <w:r>
        <w:t>Page: https://www.tristarintermediates.org/about-us.html</w:t>
      </w:r>
    </w:p>
    <w:p>
      <w:pPr>
        <w:pStyle w:val="ListBullet"/>
      </w:pPr>
      <w:r>
        <w:t>info.tristar@rossari.com</w:t>
      </w:r>
    </w:p>
    <w:p>
      <w:pPr>
        <w:pStyle w:val="ListBullet"/>
      </w:pPr>
    </w:p>
    <w:p>
      <w:pPr>
        <w:pStyle w:val="ListBullet"/>
      </w:pPr>
    </w:p>
    <w:p>
      <w:pPr>
        <w:pStyle w:val="ListBullet"/>
      </w:pPr>
    </w:p>
    <w:p>
      <w:pPr>
        <w:pStyle w:val="Heading1"/>
      </w:pPr>
      <w:r>
        <w:t>About Us</w:t>
      </w:r>
    </w:p>
    <w:p>
      <w:pPr>
        <w:pStyle w:val="ListBullet"/>
      </w:pPr>
      <w:r>
        <w:t>Home</w:t>
      </w:r>
    </w:p>
    <w:p>
      <w:pPr>
        <w:pStyle w:val="ListBullet"/>
      </w:pPr>
      <w:r>
        <w:t>About Us</w:t>
      </w:r>
    </w:p>
    <w:p>
      <w:pPr>
        <w:pStyle w:val="Heading2"/>
      </w:pPr>
      <w:r>
        <w:t>About Tristar Intermediates Pvt. Ltd.</w:t>
      </w:r>
    </w:p>
    <w:p>
      <w:r>
        <w:t>A company with over 22 years of impeccable reputation, we are one of the prominent companies in India in the field ofPerfumery Chemicals, Speciality Chemicals, Dye Intermediates and high-tech distillation facilities.</w:t>
      </w:r>
    </w:p>
    <w:p>
      <w:r>
        <w:t>Tristar Intermediates has Three Production units located in a Chemical Zone with all necessary infrastructures and a Common Effluent Treatment Plant at GIDC, Sarigam in Gujarat, India. The company successfully caters to various reputed Companies and MNC's across India, Europe, USA and Far East countries.</w:t>
      </w:r>
    </w:p>
    <w:p>
      <w:r>
        <w:t>Tristar Intermediates Pvt Ltd takes pride in being an“ISO 9001:2015” certifiedcompany and its product range includes; intermediates for Disperse Dyes, Aroma Chemicals and Speciality Chemicals. The products find application in diverse industries such as Personal Care, Pharmaceuticals, Textiles, Paints, Automotive, Agro-chemicals, Homecare and many more.</w:t>
      </w:r>
    </w:p>
    <w:p>
      <w:r>
        <w:t>Production is achieved under the array of systematic and intensive quality checks by our highly qualified team of technical experts in a modern, well equipped laboratory. The containers filled with final products are stored in a well sanitized and clean environment of our expansive warehouses. Tristar also has an in-house effluent treatment plant having primary, secondary &amp; tertiary treatment facilities.</w:t>
      </w:r>
    </w:p>
    <w:p>
      <w:r>
        <w:t>With its corporate office located in Thane next to Mumbai, Tristar has built a strong and effective customer care that ensures fast, flexible, flawless and cost effective services worldwide. Company’s Promoters and Management team consists of personnel with over 40 years of experience in accident free operations. Company’s Managers and Technical Support staff are equally qualified and experienced. All the employees regularly undergo refresher training for safety and quality manufacturing practices.</w:t>
      </w:r>
    </w:p>
    <w:p>
      <w:r>
        <w:t>At Tristar, we ensure that every product manufactured is at Par with quality standards, reliable and delivered on time. We envision being a brand that people trust and embrace; and our journey has just started!</w:t>
      </w:r>
    </w:p>
    <w:p>
      <w:pPr>
        <w:pStyle w:val="Heading3"/>
      </w:pPr>
      <w:r>
        <w:t>List of Directors</w:t>
      </w:r>
    </w:p>
    <w:p>
      <w:r>
        <w:t>EDWARD MENEZES, DIRECTORMr. Edward Menezes has over 27 years of experience in the specialty chemicals industry. He holds a bachelor’s degree in science (chemistry major) from K. J. Somaiya College of Science, University of Bombay and a bachelor’s degree of science (technology) in textile chemistry from University Department of Chemical Technology (UDCT), University of Bombay. He also holds a master’s degree in marketing management from Prin. L. N. Welingkar Institute of Management Development &amp; Research, Mumbai. He joined Clariant India (formerly Sandoz) where he spearheaded various functions such as technical services, product development, marketing and business development. He is also Executive Chairman and Co-founder of Rossari Biotech Limited. He was also awarded ‘UAA Distinguished Alumnus technology day award, 2013’ by Institute of Chemical Engineering (erstwhile UDCT).</w:t>
      </w:r>
    </w:p>
    <w:p>
      <w:r>
        <w:t>SUNIL CHARI, DIRECTORMr. Sunil Chari has over 22 years of experience in the specialty chemicals industry. He holds a bachelor’s degree in arts from the Kakatiya University. He also holds a diploma in technical and applied chemistry from Victoria Jubilee Technical Institute (VJTI). He is the Co-founder and Managing Director of Rossari Biotech Limited. His passion for the business, people and processes provides a competitive edge in the marketplace. He brings to the table his vast knowledge and market wisdom.</w:t>
      </w:r>
    </w:p>
    <w:p>
      <w:r>
        <w:t>GURUDAS ARAS, INDEPENDENT DIRECTORMr. Gurudas Aras has over 40 years of experience in the Textile Industry in India and abroad. He has done Masters in Textile Engineering and Post Graduate Diploma in Marketing Management from Bombay University in 1982 and 1984 respectively. He joined with A.T.E Group in 1981 and rose to the top most position of “Director” for the Textile Engineering Group at A.T.E. He lead a team of nearly 130 people under the Textile Engineering Group. Retired on 31st March 2021 as Director. He received TAI Appreciation Award known as “Service Gold Medal” from the Textile Association of India in December 2018 for exemplary service to the Textile Industry.</w:t>
      </w:r>
    </w:p>
    <w:p>
      <w:r>
        <w:t>MEHER CASTELINO, INDEPENDENT DIRECTORMs. Meher Castelino is Internationally Renowned Fashion Journalist. She has completed her basic education from Lawrence School Lovedale, University of Cambridge. She was the First Femina Miss India, 1964 from India. She is also author of 3 Books namely Manstyle, Fashion Kaleidoscope and Fashion Musings. At present, Ms. Meher Castelino is the Independent Director of VIP Clothing Limited and Rossari Biotech Limited and has been associated with them since 2015 and 2018 respectively. As a consultant, she has been instrumental in launching and promoting the products of several Domestic and MNC companies.</w:t>
      </w:r>
    </w:p>
    <w:p>
      <w:r>
        <w:t>SANJAY RAMAKRISHNA MARBALLI, WHOLE TIME DIRECTORMr. Sanjay Marballi has over 42 years wide industrial experience. He holds a Bachelor Degree in Science from Karnataka University, Dharwad. He started his career in 1980 as a quality control Chemist in Swastik Household and Industrial Products. He has also been associated with the then leading industry HICO Products Private Limited for their surfactant plant as Senior Executive – Technical. He has also been associated with Thermax Limited in their Ion Exchange Resins division.  He is associated with the Company since its inception back in 1997.</w:t>
      </w:r>
    </w:p>
    <w:p>
      <w:r>
        <w:t>KRISHNA KUMAR TIWARI, WHOLE TIME DIRECTORMr. Krishna Kumar Tiwari has over 27 years of experience in the Chemical Industry. He holds a Bachelor Degree in Science from Calcutta University. He is also FDA Approved (Manufacturing Bulk Drug) from Gujarat State and Internal ISO Auditor.</w:t>
      </w:r>
    </w:p>
    <w:p>
      <w:r>
        <w:t>MIKHAIL MENEZES, DIRECTORMr. Mikhail Menezes has over 5 years of experience in the Chemical Industry. He holds a degree of master of engineering in chemical engineering from Imperial College of Science, Technology and Medicine, London. He is also associated with Rossari Biotech Limited designated as Director – Technical.</w:t>
      </w:r>
    </w:p>
    <w:p>
      <w:r>
        <w:t>YASH CHARI, DIRECTORMr. Yash Chari has over 3 years of experience in the Chemical Industry. He holds a bachelor’s degree of science in chemical engineering from University of South Florida. He is also associated with Rossari Biotech Limited designated as Director - Marketing and Business Development.</w:t>
      </w:r>
    </w:p>
    <w:p>
      <w:pPr>
        <w:pStyle w:val="Heading3"/>
      </w:pPr>
      <w:r>
        <w:t>Our Vision</w:t>
      </w:r>
    </w:p>
    <w:p>
      <w:r>
        <w:t>Tristar Chemicals will be a recognized leader in our markets. We will realize our vision by:</w:t>
      </w:r>
    </w:p>
    <w:p>
      <w:pPr>
        <w:pStyle w:val="ListBullet"/>
      </w:pPr>
      <w:r>
        <w:t>investing in people, technology, and assets;</w:t>
      </w:r>
    </w:p>
    <w:p>
      <w:pPr>
        <w:pStyle w:val="ListBullet"/>
      </w:pPr>
      <w:r>
        <w:t>continuously improving everything we do;</w:t>
      </w:r>
    </w:p>
    <w:p>
      <w:pPr>
        <w:pStyle w:val="ListBullet"/>
      </w:pPr>
      <w:r>
        <w:t>and delivering value to our customers.</w:t>
      </w:r>
    </w:p>
    <w:p>
      <w:pPr>
        <w:pStyle w:val="Heading3"/>
      </w:pPr>
      <w:r>
        <w:t>Our Mission</w:t>
      </w:r>
    </w:p>
    <w:p>
      <w:r>
        <w:t>To enable the development of products that make everyday life easier, healthier, and safer.</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https://www.tristarintermediates.org/images/cer-03.jpg</w:t>
      </w:r>
    </w:p>
    <w:p>
      <w:pPr>
        <w:pStyle w:val="Heading1"/>
      </w:pPr>
      <w:r>
        <w:t>Page: https://www.tristarintermediates.org/pdf/Annual-Return-(Form-MGT-7).pdf</w:t>
      </w:r>
    </w:p>
    <w:p>
      <w:pPr>
        <w:pStyle w:val="Heading1"/>
      </w:pPr>
      <w:r>
        <w:t>Page: https://www.tristarintermediates.org/enquiry.html</w:t>
      </w:r>
    </w:p>
    <w:p>
      <w:pPr>
        <w:pStyle w:val="ListBullet"/>
      </w:pPr>
      <w:r>
        <w:t>info.tristar@rossari.com</w:t>
      </w:r>
    </w:p>
    <w:p>
      <w:pPr>
        <w:pStyle w:val="ListBullet"/>
      </w:pPr>
    </w:p>
    <w:p>
      <w:pPr>
        <w:pStyle w:val="ListBullet"/>
      </w:pPr>
    </w:p>
    <w:p>
      <w:pPr>
        <w:pStyle w:val="ListBullet"/>
      </w:pPr>
    </w:p>
    <w:p>
      <w:pPr>
        <w:pStyle w:val="Heading1"/>
      </w:pPr>
      <w:r>
        <w:t>Enquiry</w:t>
      </w:r>
    </w:p>
    <w:p>
      <w:pPr>
        <w:pStyle w:val="ListBullet"/>
      </w:pPr>
      <w:r>
        <w:t>Home</w:t>
      </w:r>
    </w:p>
    <w:p>
      <w:pPr>
        <w:pStyle w:val="ListBullet"/>
      </w:pPr>
      <w:r>
        <w:t>Enquiry</w:t>
      </w:r>
    </w:p>
    <w:p>
      <w:pPr>
        <w:pStyle w:val="Heading2"/>
      </w:pPr>
      <w:r>
        <w:t>For any other enquiries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https://www.tristarintermediates.org/images/cer-03large.jpg</w:t>
      </w:r>
    </w:p>
    <w:p>
      <w:pPr>
        <w:pStyle w:val="Heading1"/>
      </w:pPr>
      <w:r>
        <w:t>Page: https://www.tristarintermediates.org/phenoxyethanol.html</w:t>
      </w:r>
    </w:p>
    <w:p>
      <w:pPr>
        <w:pStyle w:val="ListBullet"/>
      </w:pPr>
      <w:r>
        <w:t>info.tristar@rossari.com</w:t>
      </w:r>
    </w:p>
    <w:p>
      <w:pPr>
        <w:pStyle w:val="ListBullet"/>
      </w:pPr>
    </w:p>
    <w:p>
      <w:pPr>
        <w:pStyle w:val="ListBullet"/>
      </w:pPr>
    </w:p>
    <w:p>
      <w:pPr>
        <w:pStyle w:val="ListBullet"/>
      </w:pPr>
    </w:p>
    <w:p>
      <w:pPr>
        <w:pStyle w:val="Heading1"/>
      </w:pPr>
      <w:r>
        <w:t>Phenoxy Ethanol- Manufacturers &amp; Suppliers</w:t>
      </w:r>
    </w:p>
    <w:p>
      <w:pPr>
        <w:pStyle w:val="ListBullet"/>
      </w:pPr>
      <w:r>
        <w:t>Preservatives</w:t>
      </w:r>
    </w:p>
    <w:p>
      <w:pPr>
        <w:pStyle w:val="ListBullet"/>
      </w:pPr>
      <w:r>
        <w:t>Phenoxy Ethanol</w:t>
      </w:r>
    </w:p>
    <w:p>
      <w:pPr>
        <w:pStyle w:val="Heading3"/>
      </w:pPr>
      <w:r>
        <w:t>Preservatives</w:t>
      </w:r>
    </w:p>
    <w:p>
      <w:pPr>
        <w:pStyle w:val="ListBullet"/>
      </w:pPr>
      <w:r>
        <w:t>Phenoxy Ethanol</w:t>
      </w:r>
    </w:p>
    <w:p>
      <w:pPr>
        <w:pStyle w:val="ListBullet"/>
      </w:pPr>
      <w:r>
        <w:t>Phenoxy Propanol</w:t>
      </w:r>
    </w:p>
    <w:p>
      <w:r>
        <w:t>Are you in search of the best phenoxyethanol manufacturers in India? Tristar Intermediaries is among the most prominent phenoxyethanol manufacturers and suppliers in India.</w:t>
      </w:r>
    </w:p>
    <w:p>
      <w:r>
        <w:t>Tristar Intermediaries has an illustrious track record that spans over 22 years. We have an impeccable reputation as one of the best phenoxyethanol suppliers in India.</w:t>
      </w:r>
    </w:p>
    <w:p>
      <w:r>
        <w:t>Phenoxyethanol is a preservative, which is most commonly used in various cosmetics and personal care products. It is essentially a colourless liquid and has peasant odour. Phenoxyethanol preservative liquid is widely used in different industries as a stabilizer or preservative to prevent the core ingredients from spoiling or deterioration.</w:t>
      </w:r>
    </w:p>
    <w:p>
      <w:pPr>
        <w:pStyle w:val="Heading2"/>
      </w:pPr>
      <w:r>
        <w:t>Phenoxy Ethanol</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2-Phenoxy Ethanolii) Phenyl CellosolveEthylene Glycol Phenyl Ether</w:t>
            </w:r>
          </w:p>
        </w:tc>
      </w:tr>
      <w:tr>
        <w:tc>
          <w:tcPr>
            <w:tcW w:type="dxa" w:w="4320"/>
          </w:tcPr>
          <w:p>
            <w:r>
              <w:t>Physical Data</w:t>
            </w:r>
          </w:p>
        </w:tc>
        <w:tc>
          <w:tcPr>
            <w:tcW w:type="dxa" w:w="4320"/>
          </w:tcPr>
          <w:p/>
        </w:tc>
      </w:tr>
      <w:tr>
        <w:tc>
          <w:tcPr>
            <w:tcW w:type="dxa" w:w="4320"/>
          </w:tcPr>
          <w:p>
            <w:r>
              <w:t>Appearance</w:t>
            </w:r>
          </w:p>
        </w:tc>
        <w:tc>
          <w:tcPr>
            <w:tcW w:type="dxa" w:w="4320"/>
          </w:tcPr>
          <w:p>
            <w:r>
              <w:t>Clear, Colourless</w:t>
            </w:r>
          </w:p>
        </w:tc>
      </w:tr>
      <w:tr>
        <w:tc>
          <w:tcPr>
            <w:tcW w:type="dxa" w:w="4320"/>
          </w:tcPr>
          <w:p>
            <w:r>
              <w:t>Odour</w:t>
            </w:r>
          </w:p>
        </w:tc>
        <w:tc>
          <w:tcPr>
            <w:tcW w:type="dxa" w:w="4320"/>
          </w:tcPr>
          <w:p>
            <w:r>
              <w:t>Faint Specific Odour</w:t>
            </w:r>
          </w:p>
        </w:tc>
      </w:tr>
      <w:tr>
        <w:tc>
          <w:tcPr>
            <w:tcW w:type="dxa" w:w="4320"/>
          </w:tcPr>
          <w:p>
            <w:r>
              <w:t>Flashpoint (CC)</w:t>
            </w:r>
          </w:p>
        </w:tc>
        <w:tc>
          <w:tcPr>
            <w:tcW w:type="dxa" w:w="4320"/>
          </w:tcPr>
          <w:p>
            <w:r>
              <w:t>122°C</w:t>
            </w:r>
          </w:p>
        </w:tc>
      </w:tr>
      <w:tr>
        <w:tc>
          <w:tcPr>
            <w:tcW w:type="dxa" w:w="4320"/>
          </w:tcPr>
          <w:p>
            <w:r>
              <w:t>Density @ 20°C</w:t>
            </w:r>
          </w:p>
        </w:tc>
        <w:tc>
          <w:tcPr>
            <w:tcW w:type="dxa" w:w="4320"/>
          </w:tcPr>
          <w:p>
            <w:r>
              <w:t>1.10 G/Cm3Approx</w:t>
            </w:r>
          </w:p>
        </w:tc>
      </w:tr>
      <w:tr>
        <w:tc>
          <w:tcPr>
            <w:tcW w:type="dxa" w:w="4320"/>
          </w:tcPr>
          <w:p>
            <w:r>
              <w:t>Refractive Index</w:t>
            </w:r>
          </w:p>
        </w:tc>
        <w:tc>
          <w:tcPr>
            <w:tcW w:type="dxa" w:w="4320"/>
          </w:tcPr>
          <w:p>
            <w:r>
              <w:t>1.537-1.539</w:t>
            </w:r>
          </w:p>
        </w:tc>
      </w:tr>
      <w:tr>
        <w:tc>
          <w:tcPr>
            <w:tcW w:type="dxa" w:w="4320"/>
          </w:tcPr>
          <w:p>
            <w:r>
              <w:t>Moisture</w:t>
            </w:r>
          </w:p>
        </w:tc>
        <w:tc>
          <w:tcPr>
            <w:tcW w:type="dxa" w:w="4320"/>
          </w:tcPr>
          <w:p>
            <w:r>
              <w:t>0.1% Max</w:t>
            </w:r>
          </w:p>
        </w:tc>
      </w:tr>
      <w:tr>
        <w:tc>
          <w:tcPr>
            <w:tcW w:type="dxa" w:w="4320"/>
          </w:tcPr>
          <w:p>
            <w:r>
              <w:t>PH</w:t>
            </w:r>
          </w:p>
        </w:tc>
        <w:tc>
          <w:tcPr>
            <w:tcW w:type="dxa" w:w="4320"/>
          </w:tcPr>
          <w:p>
            <w:r>
              <w:t>6.8-7.2</w:t>
            </w:r>
          </w:p>
        </w:tc>
      </w:tr>
      <w:tr>
        <w:tc>
          <w:tcPr>
            <w:tcW w:type="dxa" w:w="4320"/>
          </w:tcPr>
          <w:p>
            <w:r>
              <w:t>G. C. Analysis (FID/Area%)</w:t>
            </w:r>
          </w:p>
        </w:tc>
        <w:tc>
          <w:tcPr>
            <w:tcW w:type="dxa" w:w="4320"/>
          </w:tcPr>
          <w:p/>
        </w:tc>
      </w:tr>
      <w:tr>
        <w:tc>
          <w:tcPr>
            <w:tcW w:type="dxa" w:w="4320"/>
          </w:tcPr>
          <w:p>
            <w:r>
              <w:t>Phenol</w:t>
            </w:r>
          </w:p>
        </w:tc>
        <w:tc>
          <w:tcPr>
            <w:tcW w:type="dxa" w:w="4320"/>
          </w:tcPr>
          <w:p>
            <w:r>
              <w:t>5 PPm Maximum</w:t>
            </w:r>
          </w:p>
        </w:tc>
      </w:tr>
      <w:tr>
        <w:tc>
          <w:tcPr>
            <w:tcW w:type="dxa" w:w="4320"/>
          </w:tcPr>
          <w:p>
            <w:r>
              <w:t>Phenoxy Ethanol</w:t>
            </w:r>
          </w:p>
        </w:tc>
        <w:tc>
          <w:tcPr>
            <w:tcW w:type="dxa" w:w="4320"/>
          </w:tcPr>
          <w:p>
            <w:r>
              <w:t>99% Minimum</w:t>
            </w:r>
          </w:p>
        </w:tc>
      </w:tr>
      <w:tr>
        <w:tc>
          <w:tcPr>
            <w:tcW w:type="dxa" w:w="4320"/>
          </w:tcPr>
          <w:p>
            <w:r>
              <w:t>Phenoxy Ethoxyethanol</w:t>
            </w:r>
          </w:p>
        </w:tc>
        <w:tc>
          <w:tcPr>
            <w:tcW w:type="dxa" w:w="4320"/>
          </w:tcPr>
          <w:p>
            <w:r>
              <w:t>0.01% Maximum</w:t>
            </w:r>
          </w:p>
        </w:tc>
      </w:tr>
      <w:tr>
        <w:tc>
          <w:tcPr>
            <w:tcW w:type="dxa" w:w="4320"/>
          </w:tcPr>
          <w:p>
            <w:r>
              <w:t>High Boilers</w:t>
            </w:r>
          </w:p>
        </w:tc>
        <w:tc>
          <w:tcPr>
            <w:tcW w:type="dxa" w:w="4320"/>
          </w:tcPr>
          <w:p>
            <w:r>
              <w:t>0.05% Maximum</w:t>
            </w:r>
          </w:p>
        </w:tc>
      </w:tr>
      <w:tr>
        <w:tc>
          <w:tcPr>
            <w:tcW w:type="dxa" w:w="4320"/>
          </w:tcPr>
          <w:p>
            <w:r>
              <w:t>Shelf Life</w:t>
            </w:r>
          </w:p>
        </w:tc>
        <w:tc>
          <w:tcPr>
            <w:tcW w:type="dxa" w:w="4320"/>
          </w:tcPr>
          <w:p>
            <w:r>
              <w:t>2 Years</w:t>
            </w:r>
          </w:p>
        </w:tc>
      </w:tr>
      <w:tr>
        <w:tc>
          <w:tcPr>
            <w:tcW w:type="dxa" w:w="4320"/>
          </w:tcPr>
          <w:p>
            <w:r>
              <w:t>Packing</w:t>
            </w:r>
          </w:p>
        </w:tc>
        <w:tc>
          <w:tcPr>
            <w:tcW w:type="dxa" w:w="4320"/>
          </w:tcPr>
          <w:p>
            <w:r>
              <w:t>200 Kgs. HDPE Drums1000 Kgs IBC</w:t>
            </w:r>
          </w:p>
        </w:tc>
      </w:tr>
    </w:tbl>
    <w:p>
      <w:r>
        <w:t>At Tristar Intermediaries, we manufacture the best quality industry grade phenoxyethanol with the CAS number CAS 122 99 6.</w:t>
      </w:r>
    </w:p>
    <w:p>
      <w:r>
        <w:t>Our phenoxyethanol preservative finds wide applications in various types of products such as a perfume fixative, solvents, antiseptic, insect repellent, and a preservative. It is also used in fish aquaculture as a fish anaesthetic.</w:t>
      </w:r>
    </w:p>
    <w:p>
      <w:r>
        <w:t>Phenoxyethanol is also better known as a glycol ether. You can simply buy phenoxyethanol from our unit and use it for all your industrial applications. We would supply you with the best quality glycol ether within a stipulated time frame.</w:t>
      </w:r>
    </w:p>
    <w:p>
      <w:pPr>
        <w:pStyle w:val="ListBullet"/>
      </w:pPr>
      <w:r>
        <w:t>Foundation</w:t>
      </w:r>
    </w:p>
    <w:p>
      <w:pPr>
        <w:pStyle w:val="ListBullet"/>
      </w:pPr>
      <w:r>
        <w:t>Perfume</w:t>
      </w:r>
    </w:p>
    <w:p>
      <w:pPr>
        <w:pStyle w:val="ListBullet"/>
      </w:pPr>
      <w:r>
        <w:t>Blush</w:t>
      </w:r>
    </w:p>
    <w:p>
      <w:pPr>
        <w:pStyle w:val="ListBullet"/>
      </w:pPr>
      <w:r>
        <w:t>Ultrasound gel</w:t>
      </w:r>
    </w:p>
    <w:p>
      <w:pPr>
        <w:pStyle w:val="ListBullet"/>
      </w:pPr>
      <w:r>
        <w:t>Other fragrances</w:t>
      </w:r>
    </w:p>
    <w:p>
      <w:pPr>
        <w:pStyle w:val="ListBullet"/>
      </w:pPr>
      <w:r>
        <w:t>Soaps</w:t>
      </w:r>
    </w:p>
    <w:p>
      <w:pPr>
        <w:pStyle w:val="ListBullet"/>
      </w:pPr>
      <w:r>
        <w:t>Hand sanitizer</w:t>
      </w:r>
    </w:p>
    <w:p>
      <w:r>
        <w:t>In perfumes, cleansers, fragrances, and soaps, phenoxyethanol acts as the stabilizer. Whereas, in other cosmetics, it is used as a preservative and/or an antibacterial ingredient to prevent the products from spoiling or from losing their potency. This is one of the most significant uses of phenoxyethanol.</w:t>
      </w:r>
    </w:p>
    <w:p>
      <w:r>
        <w:t>Tristar Intermediaries is one of the most prominent phenoxyethanol suppliers in India. 2-phenoxyethanol is a widely used ingredient in cosmetics. If you are a beauty brand, be sure that our highest quality chemical products will help you manufacture the best quality products for your consumers.</w:t>
      </w:r>
    </w:p>
    <w:p>
      <w:r>
        <w:t>All our chemical products and compositions are as per the industry standards and specifications. Therefore, you will get only the best quality chemical compositions for manufacturing your products.</w:t>
      </w:r>
    </w:p>
    <w:p>
      <w:r>
        <w:t>Phenoxyethanol or PE is a globally approved and most predominantly utilised general preservative for various personal care formulations. You could easily add glycol ether in different types of chemical formulations. The best part is that the combination is chemically stable. Phenoxyethanol is colourless, yet an oily and sticky liquid that has a faint aromatic odour when at room temperature. It has a low evaporation rate and lower water solubility. Glycol ether is produced by reacting ethylene oxide and phenol at a higher pressure and temperature. Phenoxyethanol is also one of the natural ingredients in green tea.</w:t>
      </w:r>
    </w:p>
    <w:p>
      <w:pPr>
        <w:pStyle w:val="ListBullet"/>
      </w:pPr>
      <w:r>
        <w:t>Aroma Chemicals</w:t>
      </w:r>
    </w:p>
    <w:p>
      <w:pPr>
        <w:pStyle w:val="ListBullet"/>
      </w:pPr>
      <w:r>
        <w:t>Intermediates for Disperse Dyes</w:t>
      </w:r>
    </w:p>
    <w:p>
      <w:pPr>
        <w:pStyle w:val="ListBullet"/>
      </w:pPr>
      <w:r>
        <w:t>Ethoxylates of Fatty Alcohols</w:t>
      </w:r>
    </w:p>
    <w:p>
      <w:pPr>
        <w:pStyle w:val="ListBullet"/>
      </w:pPr>
      <w:r>
        <w:t>Amines</w:t>
      </w:r>
    </w:p>
    <w:p>
      <w:pPr>
        <w:pStyle w:val="ListBullet"/>
      </w:pPr>
      <w:r>
        <w:t>Phenols</w:t>
      </w:r>
    </w:p>
    <w:p>
      <w:pPr>
        <w:pStyle w:val="ListBullet"/>
      </w:pPr>
      <w:r>
        <w:t>Glycols</w:t>
      </w:r>
    </w:p>
    <w:p>
      <w:pPr>
        <w:pStyle w:val="ListBullet"/>
      </w:pPr>
      <w:r>
        <w:t>Oils and Fatty Acids</w:t>
      </w:r>
    </w:p>
    <w:p>
      <w:r>
        <w:t>Our high-quality products find wider application in diverse industries across different sectors such as Cosmetics, Textiles, Pharmaceuticals, Automotive, Paints, Agrochemicals, Healthcare, Detergents, and many more.</w:t>
      </w:r>
    </w:p>
    <w:p>
      <w:r>
        <w:t>We specialize in production, supplying and sale of REACH-certified Phenoxyethanol, a chemical preservative that has extensive application in Personal Care and Health Care Products. It is also used as a solvent in the ink on Ball Point pens.</w:t>
      </w:r>
    </w:p>
    <w:p>
      <w:r>
        <w:t>Our state of the art manufacturing facility is fitted with the most advanced technology is located in Gujarat. We boast of a manufacturing capacity of about 15,600 Metric Tonnes of Phenoxy Ethanol per annum. We also provide Phenoxy Ethanol that has the Phenol content below 5ppm. We also have an Ethoxylation capacity of 24000 Metric Tonnes per annum.</w:t>
      </w:r>
    </w:p>
    <w:p>
      <w:r>
        <w:t>Why wait then? Get your annual requirement of phenoxyethanol now from Tristar Intermediaries!</w:t>
      </w:r>
    </w:p>
    <w:p>
      <w:pPr>
        <w:pStyle w:val="Heading3"/>
      </w:pPr>
      <w:r>
        <w:t>ProductCategories</w:t>
      </w:r>
    </w:p>
    <w:p>
      <w:pPr>
        <w:pStyle w:val="Heading4"/>
      </w:pPr>
      <w:r>
        <w:t>Preservatives</w:t>
      </w:r>
    </w:p>
    <w:p>
      <w:pPr>
        <w:pStyle w:val="Heading4"/>
      </w:pPr>
      <w:r>
        <w:t>Aroma Chemicals</w:t>
      </w:r>
    </w:p>
    <w:p>
      <w:pPr>
        <w:pStyle w:val="Heading4"/>
      </w:pPr>
      <w:r>
        <w:t>Ethoxylates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https://www.tristarintermediates.org/images/cer-02large.jpg</w:t>
      </w:r>
    </w:p>
    <w:p>
      <w:pPr>
        <w:pStyle w:val="Heading1"/>
      </w:pPr>
      <w:r>
        <w:t>Page: https://www.tristarintermediates.org/phenoxypropanol.html</w:t>
      </w:r>
    </w:p>
    <w:p>
      <w:pPr>
        <w:pStyle w:val="ListBullet"/>
      </w:pPr>
      <w:r>
        <w:t>info.tristar@rossari.com</w:t>
      </w:r>
    </w:p>
    <w:p>
      <w:pPr>
        <w:pStyle w:val="ListBullet"/>
      </w:pPr>
    </w:p>
    <w:p>
      <w:pPr>
        <w:pStyle w:val="ListBullet"/>
      </w:pPr>
    </w:p>
    <w:p>
      <w:pPr>
        <w:pStyle w:val="ListBullet"/>
      </w:pPr>
    </w:p>
    <w:p>
      <w:pPr>
        <w:pStyle w:val="Heading1"/>
      </w:pPr>
      <w:r>
        <w:t>Phenoxy Propanol- Manufacturers &amp; Suppliers</w:t>
      </w:r>
    </w:p>
    <w:p>
      <w:pPr>
        <w:pStyle w:val="ListBullet"/>
      </w:pPr>
      <w:r>
        <w:t>Preservatives</w:t>
      </w:r>
    </w:p>
    <w:p>
      <w:pPr>
        <w:pStyle w:val="ListBullet"/>
      </w:pPr>
      <w:r>
        <w:t>Phenoxy Propanol</w:t>
      </w:r>
    </w:p>
    <w:p>
      <w:pPr>
        <w:pStyle w:val="Heading2"/>
      </w:pPr>
      <w:r>
        <w:t>Preservatives</w:t>
      </w:r>
    </w:p>
    <w:p>
      <w:pPr>
        <w:pStyle w:val="ListBullet"/>
      </w:pPr>
      <w:r>
        <w:t>Phenoxy Ethanol</w:t>
      </w:r>
    </w:p>
    <w:p>
      <w:pPr>
        <w:pStyle w:val="ListBullet"/>
      </w:pPr>
      <w:r>
        <w:t>Phenoxy Propanol</w:t>
      </w:r>
    </w:p>
    <w:p>
      <w:r>
        <w:t>Tristar Intermediaries is one of the top phenoxypropanol suppliers &amp; manufacturers to the technical and chemical industry in India. Tristar phenoxypropanol manufacturer is well-known in India’s chemical domain.</w:t>
      </w:r>
    </w:p>
    <w:p>
      <w:r>
        <w:t>As one of the leading phenoxypropanol manufacturers in India, Tristar Intermediates has optimum-quality base products that find wide applications in whole products, like preservatives, solvent and pigments. These are produced by brands in the chemical, polymer and pharmaceutical industries.</w:t>
      </w:r>
    </w:p>
    <w:p>
      <w:pPr>
        <w:pStyle w:val="Heading2"/>
      </w:pPr>
      <w:r>
        <w:t>What is phenoxypropanol?</w:t>
      </w:r>
    </w:p>
    <w:p>
      <w:r>
        <w:t>Phenoxypropanol or 2-phenoxypropanol is a clear, colourless and odourless liquid with 20 APHA Max and a pH value of 7 to 8 approximately. It has a shelf life of almost 2 years. It is mainly used as a preservative and solvent in various products.</w:t>
      </w:r>
    </w:p>
    <w:p>
      <w:r>
        <w:t>Phenoxypropanol is used as the main ingredient in the manufacturing of aromatic chemicals, preservatives, disperse dye intermediaries, and ethoxylates.</w:t>
      </w:r>
    </w:p>
    <w:p>
      <w:r>
        <w:t>It has wide applications as optical brighteners, pigments and dyestuffs. It is also used in the manufacturing of pharmaceutical agents, polymer auxiliaries, technical liquids and solvents for polymers.</w:t>
      </w:r>
    </w:p>
    <w:p>
      <w:r>
        <w:t>Phenoxypropanol is one of the main ingredients in the manufacturing of rubber and latex, plastic and rubber polymers, specialities and organic solvents.</w:t>
      </w:r>
    </w:p>
    <w:p>
      <w:pPr>
        <w:pStyle w:val="Heading2"/>
      </w:pPr>
      <w:r>
        <w:t>Phenoxypropanol</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2-Phenoxy Propanol</w:t>
            </w:r>
          </w:p>
        </w:tc>
      </w:tr>
      <w:tr>
        <w:tc>
          <w:tcPr>
            <w:tcW w:type="dxa" w:w="4320"/>
          </w:tcPr>
          <w:p>
            <w:r>
              <w:t>Chemical Name</w:t>
            </w:r>
          </w:p>
        </w:tc>
        <w:tc>
          <w:tcPr>
            <w:tcW w:type="dxa" w:w="4320"/>
          </w:tcPr>
          <w:p>
            <w:r>
              <w:t>2-Phenoxy Propan-1-ol</w:t>
            </w:r>
          </w:p>
        </w:tc>
      </w:tr>
      <w:tr>
        <w:tc>
          <w:tcPr>
            <w:tcW w:type="dxa" w:w="4320"/>
          </w:tcPr>
          <w:p>
            <w:r>
              <w:t>Physical Data</w:t>
            </w:r>
          </w:p>
        </w:tc>
        <w:tc>
          <w:tcPr>
            <w:tcW w:type="dxa" w:w="4320"/>
          </w:tcPr>
          <w:p/>
        </w:tc>
      </w:tr>
      <w:tr>
        <w:tc>
          <w:tcPr>
            <w:tcW w:type="dxa" w:w="4320"/>
          </w:tcPr>
          <w:p>
            <w:r>
              <w:t>Appearance</w:t>
            </w:r>
          </w:p>
        </w:tc>
        <w:tc>
          <w:tcPr>
            <w:tcW w:type="dxa" w:w="4320"/>
          </w:tcPr>
          <w:p>
            <w:r>
              <w:t>Clear, Colourless Liquid (20 APHA Max)</w:t>
            </w:r>
          </w:p>
        </w:tc>
      </w:tr>
      <w:tr>
        <w:tc>
          <w:tcPr>
            <w:tcW w:type="dxa" w:w="4320"/>
          </w:tcPr>
          <w:p>
            <w:r>
              <w:t>Odour</w:t>
            </w:r>
          </w:p>
        </w:tc>
        <w:tc>
          <w:tcPr>
            <w:tcW w:type="dxa" w:w="4320"/>
          </w:tcPr>
          <w:p>
            <w:r>
              <w:t>Nearly Odorless</w:t>
            </w:r>
          </w:p>
        </w:tc>
      </w:tr>
      <w:tr>
        <w:tc>
          <w:tcPr>
            <w:tcW w:type="dxa" w:w="4320"/>
          </w:tcPr>
          <w:p>
            <w:r>
              <w:t>Flashpoint (CC)</w:t>
            </w:r>
          </w:p>
        </w:tc>
        <w:tc>
          <w:tcPr>
            <w:tcW w:type="dxa" w:w="4320"/>
          </w:tcPr>
          <w:p>
            <w:r>
              <w:t>120°C Approx</w:t>
            </w:r>
          </w:p>
        </w:tc>
      </w:tr>
      <w:tr>
        <w:tc>
          <w:tcPr>
            <w:tcW w:type="dxa" w:w="4320"/>
          </w:tcPr>
          <w:p>
            <w:r>
              <w:t>Density @ 20°C</w:t>
            </w:r>
          </w:p>
        </w:tc>
        <w:tc>
          <w:tcPr>
            <w:tcW w:type="dxa" w:w="4320"/>
          </w:tcPr>
          <w:p>
            <w:r>
              <w:t>1.06 g/cm3Approx</w:t>
            </w:r>
          </w:p>
        </w:tc>
      </w:tr>
      <w:tr>
        <w:tc>
          <w:tcPr>
            <w:tcW w:type="dxa" w:w="4320"/>
          </w:tcPr>
          <w:p>
            <w:r>
              <w:t>Refractive Index</w:t>
            </w:r>
          </w:p>
        </w:tc>
        <w:tc>
          <w:tcPr>
            <w:tcW w:type="dxa" w:w="4320"/>
          </w:tcPr>
          <w:p>
            <w:r/>
          </w:p>
        </w:tc>
      </w:tr>
      <w:tr>
        <w:tc>
          <w:tcPr>
            <w:tcW w:type="dxa" w:w="4320"/>
          </w:tcPr>
          <w:p>
            <w:r>
              <w:t>Moisture</w:t>
            </w:r>
          </w:p>
        </w:tc>
        <w:tc>
          <w:tcPr>
            <w:tcW w:type="dxa" w:w="4320"/>
          </w:tcPr>
          <w:p>
            <w:r/>
          </w:p>
        </w:tc>
      </w:tr>
      <w:tr>
        <w:tc>
          <w:tcPr>
            <w:tcW w:type="dxa" w:w="4320"/>
          </w:tcPr>
          <w:p>
            <w:r>
              <w:t>PH</w:t>
            </w:r>
          </w:p>
        </w:tc>
        <w:tc>
          <w:tcPr>
            <w:tcW w:type="dxa" w:w="4320"/>
          </w:tcPr>
          <w:p>
            <w:r>
              <w:t>7-8 Approx</w:t>
            </w:r>
          </w:p>
        </w:tc>
      </w:tr>
      <w:tr>
        <w:tc>
          <w:tcPr>
            <w:tcW w:type="dxa" w:w="4320"/>
          </w:tcPr>
          <w:p>
            <w:r>
              <w:t>G. C. Analysis (FID/Area%)</w:t>
            </w:r>
          </w:p>
        </w:tc>
        <w:tc>
          <w:tcPr>
            <w:tcW w:type="dxa" w:w="4320"/>
          </w:tcPr>
          <w:p/>
        </w:tc>
      </w:tr>
      <w:tr>
        <w:tc>
          <w:tcPr>
            <w:tcW w:type="dxa" w:w="4320"/>
          </w:tcPr>
          <w:p>
            <w:r>
              <w:t>Phenol</w:t>
            </w:r>
          </w:p>
        </w:tc>
        <w:tc>
          <w:tcPr>
            <w:tcW w:type="dxa" w:w="4320"/>
          </w:tcPr>
          <w:p>
            <w:r>
              <w:t>5 PPm Maximum</w:t>
            </w:r>
          </w:p>
        </w:tc>
      </w:tr>
      <w:tr>
        <w:tc>
          <w:tcPr>
            <w:tcW w:type="dxa" w:w="4320"/>
          </w:tcPr>
          <w:p>
            <w:r>
              <w:t>Phenoxy Prapanol</w:t>
            </w:r>
          </w:p>
        </w:tc>
        <w:tc>
          <w:tcPr>
            <w:tcW w:type="dxa" w:w="4320"/>
          </w:tcPr>
          <w:p>
            <w:r>
              <w:t>98% Minimum</w:t>
            </w:r>
          </w:p>
        </w:tc>
      </w:tr>
      <w:tr>
        <w:tc>
          <w:tcPr>
            <w:tcW w:type="dxa" w:w="4320"/>
          </w:tcPr>
          <w:p>
            <w:r>
              <w:t>High Boilers</w:t>
            </w:r>
          </w:p>
        </w:tc>
        <w:tc>
          <w:tcPr>
            <w:tcW w:type="dxa" w:w="4320"/>
          </w:tcPr>
          <w:p>
            <w:r/>
          </w:p>
        </w:tc>
      </w:tr>
      <w:tr>
        <w:tc>
          <w:tcPr>
            <w:tcW w:type="dxa" w:w="4320"/>
          </w:tcPr>
          <w:p>
            <w:r>
              <w:t>Shelf Life</w:t>
            </w:r>
          </w:p>
        </w:tc>
        <w:tc>
          <w:tcPr>
            <w:tcW w:type="dxa" w:w="4320"/>
          </w:tcPr>
          <w:p>
            <w:r>
              <w:t>2 Years</w:t>
            </w:r>
          </w:p>
        </w:tc>
      </w:tr>
      <w:tr>
        <w:tc>
          <w:tcPr>
            <w:tcW w:type="dxa" w:w="4320"/>
          </w:tcPr>
          <w:p>
            <w:r>
              <w:t>Packing</w:t>
            </w:r>
          </w:p>
        </w:tc>
        <w:tc>
          <w:tcPr>
            <w:tcW w:type="dxa" w:w="4320"/>
          </w:tcPr>
          <w:p>
            <w:r>
              <w:t>200 Kgs. HDPE Drums1000 Kgs IBC</w:t>
            </w:r>
          </w:p>
        </w:tc>
      </w:tr>
    </w:tbl>
    <w:p>
      <w:pPr>
        <w:pStyle w:val="Heading3"/>
      </w:pPr>
      <w:r>
        <w:t>Known by many names, phenoxypropanol is also called:</w:t>
      </w:r>
    </w:p>
    <w:p>
      <w:pPr>
        <w:pStyle w:val="ListBullet"/>
      </w:pPr>
      <w:r>
        <w:t>Propylene glycol phenyl ether</w:t>
      </w:r>
    </w:p>
    <w:p>
      <w:pPr>
        <w:pStyle w:val="ListBullet"/>
      </w:pPr>
      <w:r>
        <w:t>2-Propanol, 1-phenoxy</w:t>
      </w:r>
    </w:p>
    <w:p>
      <w:pPr>
        <w:pStyle w:val="ListBullet"/>
      </w:pPr>
      <w:r>
        <w:t>1-Phenoxypropan-2-ol</w:t>
      </w:r>
    </w:p>
    <w:p>
      <w:pPr>
        <w:pStyle w:val="ListBullet"/>
      </w:pPr>
      <w:r>
        <w:t>2-Hydroxypropyl-phenyl ether</w:t>
      </w:r>
    </w:p>
    <w:p>
      <w:pPr>
        <w:pStyle w:val="ListBullet"/>
      </w:pPr>
      <w:r>
        <w:t>1phenoxyisopropanol</w:t>
      </w:r>
    </w:p>
    <w:p>
      <w:pPr>
        <w:pStyle w:val="ListBullet"/>
      </w:pPr>
      <w:r>
        <w:t>1-phenyl isopropyl alcohol</w:t>
      </w:r>
    </w:p>
    <w:p>
      <w:pPr>
        <w:pStyle w:val="ListBullet"/>
      </w:pPr>
      <w:r>
        <w:t>Phenoxypropanol</w:t>
      </w:r>
    </w:p>
    <w:p>
      <w:pPr>
        <w:pStyle w:val="ListBullet"/>
      </w:pPr>
      <w:r>
        <w:t>1-phenoxy-2-propanol</w:t>
      </w:r>
    </w:p>
    <w:p>
      <w:pPr>
        <w:pStyle w:val="ListBullet"/>
      </w:pPr>
      <w:r>
        <w:t>Phenyl-beta-hydroxypropyl ether</w:t>
      </w:r>
    </w:p>
    <w:p>
      <w:pPr>
        <w:pStyle w:val="ListBullet"/>
      </w:pPr>
      <w:r>
        <w:t>POP</w:t>
      </w:r>
    </w:p>
    <w:p>
      <w:pPr>
        <w:pStyle w:val="ListBullet"/>
      </w:pPr>
      <w:r>
        <w:t>Propylene glycol monophenyl ether</w:t>
      </w:r>
    </w:p>
    <w:p>
      <w:pPr>
        <w:pStyle w:val="Heading3"/>
      </w:pPr>
      <w:r>
        <w:t>Additional information</w:t>
      </w:r>
    </w:p>
    <w:p>
      <w:pPr>
        <w:pStyle w:val="ListBullet"/>
      </w:pPr>
      <w:r>
        <w:t>CAS number: 770-35-4</w:t>
      </w:r>
    </w:p>
    <w:p>
      <w:pPr>
        <w:pStyle w:val="ListBullet"/>
      </w:pPr>
      <w:r>
        <w:t>Formula: C9H12O2</w:t>
      </w:r>
    </w:p>
    <w:p>
      <w:r>
        <w:t>For high-quality Phenoxypropanol in large quantities, get in touch with our product specialists at Tristar Intermediaries.</w:t>
      </w:r>
    </w:p>
    <w:p>
      <w:pPr>
        <w:pStyle w:val="Heading3"/>
      </w:pPr>
      <w:r>
        <w:t>ProductCategories</w:t>
      </w:r>
    </w:p>
    <w:p>
      <w:pPr>
        <w:pStyle w:val="Heading4"/>
      </w:pPr>
      <w:r>
        <w:t>Preservatives</w:t>
      </w:r>
    </w:p>
    <w:p>
      <w:pPr>
        <w:pStyle w:val="Heading4"/>
      </w:pPr>
      <w:r>
        <w:t>Aroma Chemicals</w:t>
      </w:r>
    </w:p>
    <w:p>
      <w:pPr>
        <w:pStyle w:val="Heading4"/>
      </w:pPr>
      <w:r>
        <w:t>Ethoxylates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https://www.tristarintermediates.org/images/cer-01.jpg</w:t>
      </w:r>
    </w:p>
    <w:p>
      <w:pPr>
        <w:pStyle w:val="Heading1"/>
      </w:pPr>
      <w:r>
        <w:t>Page: https://www.tristarintermediates.org/ethoxylates.html</w:t>
      </w:r>
    </w:p>
    <w:p>
      <w:pPr>
        <w:pStyle w:val="ListBullet"/>
      </w:pPr>
      <w:r>
        <w:t>info.tristar@rossari.com</w:t>
      </w:r>
    </w:p>
    <w:p>
      <w:pPr>
        <w:pStyle w:val="ListBullet"/>
      </w:pPr>
    </w:p>
    <w:p>
      <w:pPr>
        <w:pStyle w:val="ListBullet"/>
      </w:pPr>
    </w:p>
    <w:p>
      <w:pPr>
        <w:pStyle w:val="ListBullet"/>
      </w:pPr>
    </w:p>
    <w:p>
      <w:pPr>
        <w:pStyle w:val="Heading3"/>
      </w:pPr>
      <w:r>
        <w:t>Ethoxylates</w:t>
      </w:r>
    </w:p>
    <w:p>
      <w:pPr>
        <w:pStyle w:val="ListBullet"/>
      </w:pPr>
      <w:r>
        <w:t>Home</w:t>
      </w:r>
    </w:p>
    <w:p>
      <w:pPr>
        <w:pStyle w:val="ListBullet"/>
      </w:pPr>
      <w:r>
        <w:t>Ethoxylates</w:t>
      </w:r>
    </w:p>
    <w:p>
      <w:pPr>
        <w:pStyle w:val="Heading4"/>
      </w:pPr>
      <w:r>
        <w:t>Product Categories</w:t>
      </w:r>
    </w:p>
    <w:p>
      <w:pPr>
        <w:pStyle w:val="ListBullet"/>
      </w:pPr>
      <w:r>
        <w:t>Preservatives</w:t>
      </w:r>
    </w:p>
    <w:p>
      <w:pPr>
        <w:pStyle w:val="ListBullet"/>
      </w:pPr>
      <w:r>
        <w:t>Aroma Chemicals</w:t>
      </w:r>
    </w:p>
    <w:p>
      <w:pPr>
        <w:pStyle w:val="ListBullet"/>
      </w:pPr>
      <w:r>
        <w:t>Ethoxylates</w:t>
      </w:r>
    </w:p>
    <w:p>
      <w:pPr>
        <w:pStyle w:val="ListBullet"/>
      </w:pPr>
      <w:r>
        <w:t>Personal Care &amp; Homecare Additives</w:t>
      </w:r>
    </w:p>
    <w:p>
      <w:pPr>
        <w:pStyle w:val="Heading3"/>
      </w:pPr>
      <w:r>
        <w:t>Product List Of 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https://www.tristarintermediates.org/hydrogenated-castor-oil.html</w:t>
      </w:r>
    </w:p>
    <w:p>
      <w:pPr>
        <w:pStyle w:val="ListBullet"/>
      </w:pPr>
      <w:r>
        <w:t>info.tristar@rossari.com</w:t>
      </w:r>
    </w:p>
    <w:p>
      <w:pPr>
        <w:pStyle w:val="ListBullet"/>
      </w:pPr>
    </w:p>
    <w:p>
      <w:pPr>
        <w:pStyle w:val="ListBullet"/>
      </w:pPr>
    </w:p>
    <w:p>
      <w:pPr>
        <w:pStyle w:val="ListBullet"/>
      </w:pPr>
    </w:p>
    <w:p>
      <w:pPr>
        <w:pStyle w:val="Heading3"/>
      </w:pPr>
      <w:r>
        <w:t>Hydrogenated Castor oil</w:t>
      </w:r>
    </w:p>
    <w:p>
      <w:pPr>
        <w:pStyle w:val="ListBullet"/>
      </w:pPr>
      <w:r>
        <w:t>Ethoxylates</w:t>
      </w:r>
    </w:p>
    <w:p>
      <w:pPr>
        <w:pStyle w:val="ListBullet"/>
      </w:pPr>
      <w:r>
        <w:t>Hydrogenated Castor oil</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Hydrogenated Castor oil</w:t>
      </w:r>
    </w:p>
    <w:p>
      <w:r>
        <w:t>Types of Castor Oil Ethoxylates:</w:t>
      </w:r>
    </w:p>
    <w:p>
      <w:r>
        <w:t>There is ethoxylated castor oil, (ethylene oxide condensates of castor oil,) and ethoxylated hydrogenated castor oil, (ethylene oxide condensates of hydrogenated castor oil,) also known as: PEGn-HCO.</w:t>
      </w:r>
    </w:p>
    <w:p>
      <w:r>
        <w:t>The number of moles of ethylene oxide can vary.  Castor Oil Ethoxylates with a number of ethylene oxide moles above 25 per oil are used as stabilizers and emulsifiers, and Castor Oil Ethoxylates with a number of ethylene oxide moles less than 25 are used as water-in-oil emulsifiers for the preparation of creams, lotions and similar applications.</w:t>
      </w:r>
    </w:p>
    <w:p>
      <w:r>
        <w:t>Ethoxylated hydrogenated castor oil is preferred over ethoxylated castor oil when higher oxidation stability, lighter color, less odor or higher melting point is required.</w:t>
      </w:r>
    </w:p>
    <w:p>
      <w:pPr>
        <w:pStyle w:val="Heading3"/>
      </w:pPr>
      <w:r>
        <w:t>Hydrogenated Castor oil</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MOLES</w:t>
            </w:r>
          </w:p>
        </w:tc>
        <w:tc>
          <w:tcPr>
            <w:tcW w:type="dxa" w:w="864"/>
          </w:tcPr>
          <w:p>
            <w:r>
              <w:t>HLB</w:t>
            </w:r>
          </w:p>
        </w:tc>
        <w:tc>
          <w:tcPr>
            <w:tcW w:type="dxa" w:w="864"/>
          </w:tcPr>
          <w:p>
            <w:r>
              <w:t>APPEARANCE</w:t>
            </w:r>
          </w:p>
        </w:tc>
        <w:tc>
          <w:tcPr>
            <w:tcW w:type="dxa" w:w="864"/>
          </w:tcPr>
          <w:p>
            <w:r>
              <w:t>MOISTURE (%)</w:t>
            </w:r>
          </w:p>
        </w:tc>
        <w:tc>
          <w:tcPr>
            <w:tcW w:type="dxa" w:w="864"/>
          </w:tcPr>
          <w:p>
            <w:r>
              <w:t>PH(5% aq.)</w:t>
            </w:r>
          </w:p>
        </w:tc>
        <w:tc>
          <w:tcPr>
            <w:tcW w:type="dxa" w:w="864"/>
          </w:tcPr>
          <w:p>
            <w:r>
              <w:t>HYDROXYL VALUE</w:t>
            </w:r>
          </w:p>
        </w:tc>
        <w:tc>
          <w:tcPr>
            <w:tcW w:type="dxa" w:w="864"/>
          </w:tcPr>
          <w:p>
            <w:r>
              <w:t>10% in 25% BDG</w:t>
            </w:r>
          </w:p>
        </w:tc>
        <w:tc>
          <w:tcPr>
            <w:tcW w:type="dxa" w:w="864"/>
          </w:tcPr>
          <w:p>
            <w:r>
              <w:t>CLOUD POINT 1%aq</w:t>
            </w:r>
          </w:p>
        </w:tc>
        <w:tc>
          <w:tcPr>
            <w:tcW w:type="dxa" w:w="864"/>
          </w:tcPr>
          <w:p>
            <w:r>
              <w:t>1%in 10% NaCl</w:t>
            </w:r>
          </w:p>
        </w:tc>
      </w:tr>
      <w:tr>
        <w:tc>
          <w:tcPr>
            <w:tcW w:type="dxa" w:w="864"/>
          </w:tcPr>
          <w:p>
            <w:r>
              <w:t>TRINON HCO-10</w:t>
            </w:r>
          </w:p>
        </w:tc>
        <w:tc>
          <w:tcPr>
            <w:tcW w:type="dxa" w:w="864"/>
          </w:tcPr>
          <w:p>
            <w:r>
              <w:t>10</w:t>
            </w:r>
          </w:p>
        </w:tc>
        <w:tc>
          <w:tcPr>
            <w:tcW w:type="dxa" w:w="864"/>
          </w:tcPr>
          <w:p>
            <w:r>
              <w:t>6.4</w:t>
            </w:r>
          </w:p>
        </w:tc>
        <w:tc>
          <w:tcPr>
            <w:tcW w:type="dxa" w:w="864"/>
          </w:tcPr>
          <w:p>
            <w:r>
              <w:t>CLEAR LIQUID @35°C</w:t>
            </w:r>
          </w:p>
        </w:tc>
        <w:tc>
          <w:tcPr>
            <w:tcW w:type="dxa" w:w="864"/>
          </w:tcPr>
          <w:p>
            <w:r>
              <w:t>0.5</w:t>
            </w:r>
          </w:p>
        </w:tc>
        <w:tc>
          <w:tcPr>
            <w:tcW w:type="dxa" w:w="864"/>
          </w:tcPr>
          <w:p>
            <w:r>
              <w:t>6.0-8.0 (1%aq)</w:t>
            </w:r>
          </w:p>
        </w:tc>
        <w:tc>
          <w:tcPr>
            <w:tcW w:type="dxa" w:w="864"/>
          </w:tcPr>
          <w:p>
            <w:r>
              <w:t>117-127</w:t>
            </w:r>
          </w:p>
        </w:tc>
        <w:tc>
          <w:tcPr>
            <w:tcW w:type="dxa" w:w="864"/>
          </w:tcPr>
          <w:p>
            <w:r>
              <w:t>-</w:t>
            </w:r>
          </w:p>
        </w:tc>
        <w:tc>
          <w:tcPr>
            <w:tcW w:type="dxa" w:w="864"/>
          </w:tcPr>
          <w:p>
            <w:r>
              <w:t>-</w:t>
            </w:r>
          </w:p>
        </w:tc>
        <w:tc>
          <w:tcPr>
            <w:tcW w:type="dxa" w:w="864"/>
          </w:tcPr>
          <w:p>
            <w:r>
              <w:t>-</w:t>
            </w:r>
          </w:p>
        </w:tc>
      </w:tr>
      <w:tr>
        <w:tc>
          <w:tcPr>
            <w:tcW w:type="dxa" w:w="864"/>
          </w:tcPr>
          <w:p>
            <w:r>
              <w:t>TRINON HCO-15</w:t>
            </w:r>
          </w:p>
        </w:tc>
        <w:tc>
          <w:tcPr>
            <w:tcW w:type="dxa" w:w="864"/>
          </w:tcPr>
          <w:p>
            <w:r>
              <w:t>15</w:t>
            </w:r>
          </w:p>
        </w:tc>
        <w:tc>
          <w:tcPr>
            <w:tcW w:type="dxa" w:w="864"/>
          </w:tcPr>
          <w:p>
            <w:r>
              <w:t>5.3</w:t>
            </w:r>
          </w:p>
        </w:tc>
        <w:tc>
          <w:tcPr>
            <w:tcW w:type="dxa" w:w="864"/>
          </w:tcPr>
          <w:p>
            <w:r>
              <w:t>CLEAR LIQUID @35°C</w:t>
            </w:r>
          </w:p>
        </w:tc>
        <w:tc>
          <w:tcPr>
            <w:tcW w:type="dxa" w:w="864"/>
          </w:tcPr>
          <w:p>
            <w:r>
              <w:t>0.5</w:t>
            </w:r>
          </w:p>
        </w:tc>
        <w:tc>
          <w:tcPr>
            <w:tcW w:type="dxa" w:w="864"/>
          </w:tcPr>
          <w:p>
            <w:r>
              <w:t>6.0-8.0 (1%aq)</w:t>
            </w:r>
          </w:p>
        </w:tc>
        <w:tc>
          <w:tcPr>
            <w:tcW w:type="dxa" w:w="864"/>
          </w:tcPr>
          <w:p>
            <w:r>
              <w:t>100-110</w:t>
            </w:r>
          </w:p>
        </w:tc>
        <w:tc>
          <w:tcPr>
            <w:tcW w:type="dxa" w:w="864"/>
          </w:tcPr>
          <w:p>
            <w:r>
              <w:t>-</w:t>
            </w:r>
          </w:p>
        </w:tc>
        <w:tc>
          <w:tcPr>
            <w:tcW w:type="dxa" w:w="864"/>
          </w:tcPr>
          <w:p>
            <w:r>
              <w:t>-</w:t>
            </w:r>
          </w:p>
        </w:tc>
        <w:tc>
          <w:tcPr>
            <w:tcW w:type="dxa" w:w="864"/>
          </w:tcPr>
          <w:p>
            <w:r>
              <w:t>-</w:t>
            </w:r>
          </w:p>
        </w:tc>
      </w:tr>
      <w:tr>
        <w:tc>
          <w:tcPr>
            <w:tcW w:type="dxa" w:w="864"/>
          </w:tcPr>
          <w:p>
            <w:r>
              <w:t>TRINON HCO-20</w:t>
            </w:r>
          </w:p>
        </w:tc>
        <w:tc>
          <w:tcPr>
            <w:tcW w:type="dxa" w:w="864"/>
          </w:tcPr>
          <w:p>
            <w:r>
              <w:t>20</w:t>
            </w:r>
          </w:p>
        </w:tc>
        <w:tc>
          <w:tcPr>
            <w:tcW w:type="dxa" w:w="864"/>
          </w:tcPr>
          <w:p>
            <w:r>
              <w:t>9.7</w:t>
            </w:r>
          </w:p>
        </w:tc>
        <w:tc>
          <w:tcPr>
            <w:tcW w:type="dxa" w:w="864"/>
          </w:tcPr>
          <w:p>
            <w:r>
              <w:t>CLEAR LIQUID @35°C</w:t>
            </w:r>
          </w:p>
        </w:tc>
        <w:tc>
          <w:tcPr>
            <w:tcW w:type="dxa" w:w="864"/>
          </w:tcPr>
          <w:p>
            <w:r>
              <w:t>0.5</w:t>
            </w:r>
          </w:p>
        </w:tc>
        <w:tc>
          <w:tcPr>
            <w:tcW w:type="dxa" w:w="864"/>
          </w:tcPr>
          <w:p>
            <w:r>
              <w:t>6.0-8.0 (1%aq)</w:t>
            </w:r>
          </w:p>
        </w:tc>
        <w:tc>
          <w:tcPr>
            <w:tcW w:type="dxa" w:w="864"/>
          </w:tcPr>
          <w:p>
            <w:r>
              <w:t>80-88</w:t>
            </w:r>
          </w:p>
        </w:tc>
        <w:tc>
          <w:tcPr>
            <w:tcW w:type="dxa" w:w="864"/>
          </w:tcPr>
          <w:p>
            <w:r>
              <w:t>68-75</w:t>
            </w:r>
          </w:p>
        </w:tc>
        <w:tc>
          <w:tcPr>
            <w:tcW w:type="dxa" w:w="864"/>
          </w:tcPr>
          <w:p>
            <w:r>
              <w:t>-</w:t>
            </w:r>
          </w:p>
        </w:tc>
        <w:tc>
          <w:tcPr>
            <w:tcW w:type="dxa" w:w="864"/>
          </w:tcPr>
          <w:p>
            <w:r>
              <w:t>-</w:t>
            </w:r>
          </w:p>
        </w:tc>
      </w:tr>
      <w:tr>
        <w:tc>
          <w:tcPr>
            <w:tcW w:type="dxa" w:w="864"/>
          </w:tcPr>
          <w:p>
            <w:r>
              <w:t>TRINON HCO-40</w:t>
            </w:r>
          </w:p>
        </w:tc>
        <w:tc>
          <w:tcPr>
            <w:tcW w:type="dxa" w:w="864"/>
          </w:tcPr>
          <w:p>
            <w:r>
              <w:t>40</w:t>
            </w:r>
          </w:p>
        </w:tc>
        <w:tc>
          <w:tcPr>
            <w:tcW w:type="dxa" w:w="864"/>
          </w:tcPr>
          <w:p>
            <w:r>
              <w:t>13.1</w:t>
            </w:r>
          </w:p>
        </w:tc>
        <w:tc>
          <w:tcPr>
            <w:tcW w:type="dxa" w:w="864"/>
          </w:tcPr>
          <w:p>
            <w:r>
              <w:t>CLEAR LIQUID @35°C</w:t>
            </w:r>
          </w:p>
        </w:tc>
        <w:tc>
          <w:tcPr>
            <w:tcW w:type="dxa" w:w="864"/>
          </w:tcPr>
          <w:p>
            <w:r>
              <w:t>0.5</w:t>
            </w:r>
          </w:p>
        </w:tc>
        <w:tc>
          <w:tcPr>
            <w:tcW w:type="dxa" w:w="864"/>
          </w:tcPr>
          <w:p>
            <w:r>
              <w:t>6.0-8.0 (1%aq)</w:t>
            </w:r>
          </w:p>
        </w:tc>
        <w:tc>
          <w:tcPr>
            <w:tcW w:type="dxa" w:w="864"/>
          </w:tcPr>
          <w:p>
            <w:r>
              <w:t>55-65</w:t>
            </w:r>
          </w:p>
        </w:tc>
        <w:tc>
          <w:tcPr>
            <w:tcW w:type="dxa" w:w="864"/>
          </w:tcPr>
          <w:p>
            <w:r>
              <w:t>77-81</w:t>
            </w:r>
          </w:p>
        </w:tc>
        <w:tc>
          <w:tcPr>
            <w:tcW w:type="dxa" w:w="864"/>
          </w:tcPr>
          <w:p>
            <w:r>
              <w:t>-</w:t>
            </w:r>
          </w:p>
        </w:tc>
        <w:tc>
          <w:tcPr>
            <w:tcW w:type="dxa" w:w="864"/>
          </w:tcPr>
          <w:p>
            <w:r>
              <w:t>-</w:t>
            </w:r>
          </w:p>
        </w:tc>
      </w:tr>
      <w:tr>
        <w:tc>
          <w:tcPr>
            <w:tcW w:type="dxa" w:w="864"/>
          </w:tcPr>
          <w:p>
            <w:r>
              <w:t>TRINON HCO-60</w:t>
            </w:r>
          </w:p>
        </w:tc>
        <w:tc>
          <w:tcPr>
            <w:tcW w:type="dxa" w:w="864"/>
          </w:tcPr>
          <w:p>
            <w:r>
              <w:t>60</w:t>
            </w:r>
          </w:p>
        </w:tc>
        <w:tc>
          <w:tcPr>
            <w:tcW w:type="dxa" w:w="864"/>
          </w:tcPr>
          <w:p>
            <w:r>
              <w:t>14.1</w:t>
            </w:r>
          </w:p>
        </w:tc>
        <w:tc>
          <w:tcPr>
            <w:tcW w:type="dxa" w:w="864"/>
          </w:tcPr>
          <w:p>
            <w:r>
              <w:t>CLEAR LIQUID @35°C</w:t>
            </w:r>
          </w:p>
        </w:tc>
        <w:tc>
          <w:tcPr>
            <w:tcW w:type="dxa" w:w="864"/>
          </w:tcPr>
          <w:p>
            <w:r>
              <w:t>0.5</w:t>
            </w:r>
          </w:p>
        </w:tc>
        <w:tc>
          <w:tcPr>
            <w:tcW w:type="dxa" w:w="864"/>
          </w:tcPr>
          <w:p>
            <w:r>
              <w:t>6.0-8.0 (1%aq)</w:t>
            </w:r>
          </w:p>
        </w:tc>
        <w:tc>
          <w:tcPr>
            <w:tcW w:type="dxa" w:w="864"/>
          </w:tcPr>
          <w:p>
            <w:r>
              <w:t>45-55</w:t>
            </w:r>
          </w:p>
        </w:tc>
        <w:tc>
          <w:tcPr>
            <w:tcW w:type="dxa" w:w="864"/>
          </w:tcPr>
          <w:p>
            <w:r>
              <w:t>83-87</w:t>
            </w:r>
          </w:p>
        </w:tc>
        <w:tc>
          <w:tcPr>
            <w:tcW w:type="dxa" w:w="864"/>
          </w:tcPr>
          <w:p>
            <w:r>
              <w:t>-</w:t>
            </w:r>
          </w:p>
        </w:tc>
        <w:tc>
          <w:tcPr>
            <w:tcW w:type="dxa" w:w="864"/>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https://www.tristarintermediates.org/lauryl-alcohol.html</w:t>
      </w:r>
    </w:p>
    <w:p>
      <w:pPr>
        <w:pStyle w:val="ListBullet"/>
      </w:pPr>
      <w:r>
        <w:t>info.tristar@rossari.com</w:t>
      </w:r>
    </w:p>
    <w:p>
      <w:pPr>
        <w:pStyle w:val="ListBullet"/>
      </w:pPr>
    </w:p>
    <w:p>
      <w:pPr>
        <w:pStyle w:val="ListBullet"/>
      </w:pPr>
    </w:p>
    <w:p>
      <w:pPr>
        <w:pStyle w:val="ListBullet"/>
      </w:pPr>
    </w:p>
    <w:p>
      <w:pPr>
        <w:pStyle w:val="Heading3"/>
      </w:pPr>
      <w:r>
        <w:t>Lauryl alcohol</w:t>
      </w:r>
    </w:p>
    <w:p>
      <w:pPr>
        <w:pStyle w:val="ListBullet"/>
      </w:pPr>
      <w:r>
        <w:t>Ethoxylates</w:t>
      </w:r>
    </w:p>
    <w:p>
      <w:pPr>
        <w:pStyle w:val="ListBullet"/>
      </w:pPr>
      <w:r>
        <w:t>Lauryl alcohol</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Lauryl alcohol</w:t>
      </w:r>
    </w:p>
    <w:p>
      <w:r>
        <w:t>Ethoxylated alcohol formulas such as Lauryl Alcohol are classified as surfactants, which means they reduce surface tension in a liquid, or between a liquid and a solid. As with all types of ethoxylated alcohol, Lauryl Alcohol Ethoxylate is a nonionic compound — it has no electrical charge on the hydrophilic end and generally takes the form of a thick liquid that is often sticky to the touch. The ethoxylation process also tends to increase the water solubility of the material. Products that typically contain Lauryl Alcohol Ethoxylate include cosmetics, laundry detergents, surface cleaners and personal care products, to name a few.</w:t>
      </w:r>
    </w:p>
    <w:p>
      <w:r>
        <w:t>Applications:</w:t>
      </w:r>
    </w:p>
    <w:p>
      <w:r>
        <w:t>CASE:Use Lauryl Alcohol Ethoxylate as a wetting agent to reduce the surface tension in liquids, and as an emulsifier in paints and coatings to promote dispersion.</w:t>
      </w:r>
    </w:p>
    <w:p>
      <w:r>
        <w:t>Personal Care:Lauryl Alcohol Ethoxylate works extremely well as a foaming agent in personal care products such as shampoos and bath gels.</w:t>
      </w:r>
    </w:p>
    <w:p>
      <w:r>
        <w:t>Soaps and Detergents:Lauryl Alcohol serves as a reliable wetting agent in a wide range of industrial and household cleaning products including detergents, laundry pre-spotters and hard surface cleaners.</w:t>
      </w:r>
    </w:p>
    <w:p>
      <w:r>
        <w:t>Textiles:Use Lauryl Alcohol Ethoxylate as a wetting agent in textile and leather processing applications to reduce surface tension.</w:t>
      </w:r>
    </w:p>
    <w:p>
      <w:pPr>
        <w:pStyle w:val="Heading3"/>
      </w:pPr>
      <w:r>
        <w:t>Lauryl alcohol</w:t>
      </w:r>
    </w:p>
    <w:tbl>
      <w:tblPr>
        <w:tblStyle w:val="TableGrid"/>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PRODUCT</w:t>
            </w:r>
          </w:p>
        </w:tc>
        <w:tc>
          <w:tcPr>
            <w:tcW w:type="dxa" w:w="576"/>
          </w:tcPr>
          <w:p>
            <w:r>
              <w:t>MOLES</w:t>
            </w:r>
          </w:p>
        </w:tc>
        <w:tc>
          <w:tcPr>
            <w:tcW w:type="dxa" w:w="576"/>
          </w:tcPr>
          <w:p>
            <w:r>
              <w:t>HLB</w:t>
            </w:r>
          </w:p>
        </w:tc>
        <w:tc>
          <w:tcPr>
            <w:tcW w:type="dxa" w:w="576"/>
          </w:tcPr>
          <w:p>
            <w:r>
              <w:t>APPEARANCE</w:t>
            </w:r>
          </w:p>
        </w:tc>
        <w:tc>
          <w:tcPr>
            <w:tcW w:type="dxa" w:w="576"/>
          </w:tcPr>
          <w:p>
            <w:r>
              <w:t>MOISTURE (%)</w:t>
            </w:r>
          </w:p>
        </w:tc>
        <w:tc>
          <w:tcPr>
            <w:tcW w:type="dxa" w:w="576"/>
          </w:tcPr>
          <w:p>
            <w:r>
              <w:t>PH(5% aq.)</w:t>
            </w:r>
          </w:p>
        </w:tc>
        <w:tc>
          <w:tcPr>
            <w:tcW w:type="dxa" w:w="576"/>
          </w:tcPr>
          <w:p>
            <w:r>
              <w:t>HYDROXYL VALUE</w:t>
            </w:r>
          </w:p>
        </w:tc>
        <w:tc>
          <w:tcPr>
            <w:tcW w:type="dxa" w:w="576"/>
          </w:tcPr>
          <w:p>
            <w:r>
              <w:t>10% in 25% BDG</w:t>
            </w:r>
          </w:p>
        </w:tc>
        <w:tc>
          <w:tcPr>
            <w:tcW w:type="dxa" w:w="576"/>
          </w:tcPr>
          <w:p>
            <w:r>
              <w:t>CLOUD POINT 1%aq</w:t>
            </w:r>
          </w:p>
        </w:tc>
        <w:tc>
          <w:tcPr>
            <w:tcW w:type="dxa" w:w="576"/>
          </w:tcPr>
          <w:p>
            <w:r>
              <w:t>1%in 10% NaCl</w:t>
            </w:r>
          </w:p>
        </w:tc>
        <w:tc>
          <w:tcPr>
            <w:tcW w:type="dxa" w:w="576"/>
          </w:tcPr>
          <w:p>
            <w:r>
              <w:t>COLOUR (APHA)</w:t>
            </w:r>
          </w:p>
        </w:tc>
        <w:tc>
          <w:tcPr>
            <w:tcW w:type="dxa" w:w="576"/>
          </w:tcPr>
          <w:p>
            <w:r>
              <w:t>FREE ALCOHOL</w:t>
            </w:r>
          </w:p>
        </w:tc>
        <w:tc>
          <w:tcPr>
            <w:tcW w:type="dxa" w:w="576"/>
          </w:tcPr>
          <w:p>
            <w:r>
              <w:t>PEG%</w:t>
            </w:r>
          </w:p>
        </w:tc>
        <w:tc>
          <w:tcPr>
            <w:tcW w:type="dxa" w:w="576"/>
          </w:tcPr>
          <w:p>
            <w:r>
              <w:t>SURFACE TENSION Mn/m, 0.1 %</w:t>
            </w:r>
          </w:p>
        </w:tc>
        <w:tc>
          <w:tcPr>
            <w:tcW w:type="dxa" w:w="576"/>
          </w:tcPr>
          <w:p>
            <w:r>
              <w:t>FREE EO (PPM)</w:t>
            </w:r>
          </w:p>
        </w:tc>
      </w:tr>
      <w:tr>
        <w:tc>
          <w:tcPr>
            <w:tcW w:type="dxa" w:w="576"/>
          </w:tcPr>
          <w:p>
            <w:r>
              <w:t>TRINON LA-1.8</w:t>
            </w:r>
          </w:p>
        </w:tc>
        <w:tc>
          <w:tcPr>
            <w:tcW w:type="dxa" w:w="576"/>
          </w:tcPr>
          <w:p>
            <w:r>
              <w:t>1.8</w:t>
            </w:r>
          </w:p>
        </w:tc>
        <w:tc>
          <w:tcPr>
            <w:tcW w:type="dxa" w:w="576"/>
          </w:tcPr>
          <w:p>
            <w:r>
              <w:t>5.8</w:t>
            </w:r>
          </w:p>
        </w:tc>
        <w:tc>
          <w:tcPr>
            <w:tcW w:type="dxa" w:w="576"/>
          </w:tcPr>
          <w:p>
            <w:r>
              <w:t>CLOUDY LIQUID @30°C</w:t>
            </w:r>
          </w:p>
        </w:tc>
        <w:tc>
          <w:tcPr>
            <w:tcW w:type="dxa" w:w="576"/>
          </w:tcPr>
          <w:p>
            <w:r>
              <w:t>0.2</w:t>
            </w:r>
          </w:p>
        </w:tc>
        <w:tc>
          <w:tcPr>
            <w:tcW w:type="dxa" w:w="576"/>
          </w:tcPr>
          <w:p>
            <w:r>
              <w:t>6 TO 8</w:t>
            </w:r>
          </w:p>
        </w:tc>
        <w:tc>
          <w:tcPr>
            <w:tcW w:type="dxa" w:w="576"/>
          </w:tcPr>
          <w:p>
            <w:r>
              <w:t>204-208</w:t>
            </w:r>
          </w:p>
        </w:tc>
        <w:tc>
          <w:tcPr>
            <w:tcW w:type="dxa" w:w="576"/>
          </w:tcPr>
          <w:p>
            <w:r>
              <w:t>-</w:t>
            </w:r>
          </w:p>
        </w:tc>
        <w:tc>
          <w:tcPr>
            <w:tcW w:type="dxa" w:w="576"/>
          </w:tcPr>
          <w:p>
            <w:r>
              <w:t>-</w:t>
            </w:r>
          </w:p>
        </w:tc>
        <w:tc>
          <w:tcPr>
            <w:tcW w:type="dxa" w:w="576"/>
          </w:tcPr>
          <w:p>
            <w:r>
              <w:t>-</w:t>
            </w:r>
          </w:p>
        </w:tc>
        <w:tc>
          <w:tcPr>
            <w:tcW w:type="dxa" w:w="576"/>
          </w:tcPr>
          <w:p>
            <w:r>
              <w:t>20</w:t>
            </w:r>
          </w:p>
        </w:tc>
        <w:tc>
          <w:tcPr>
            <w:tcW w:type="dxa" w:w="576"/>
          </w:tcPr>
          <w:p>
            <w:r>
              <w:t>30 MAX</w:t>
            </w:r>
          </w:p>
        </w:tc>
        <w:tc>
          <w:tcPr>
            <w:tcW w:type="dxa" w:w="576"/>
          </w:tcPr>
          <w:p>
            <w:r>
              <w:t>1 MAX</w:t>
            </w:r>
          </w:p>
        </w:tc>
        <w:tc>
          <w:tcPr>
            <w:tcW w:type="dxa" w:w="576"/>
          </w:tcPr>
          <w:p>
            <w:r>
              <w:t>-</w:t>
            </w:r>
          </w:p>
        </w:tc>
        <w:tc>
          <w:tcPr>
            <w:tcW w:type="dxa" w:w="576"/>
          </w:tcPr>
          <w:p>
            <w:r>
              <w:t>10 MAX</w:t>
            </w:r>
          </w:p>
        </w:tc>
      </w:tr>
      <w:tr>
        <w:tc>
          <w:tcPr>
            <w:tcW w:type="dxa" w:w="576"/>
          </w:tcPr>
          <w:p>
            <w:r>
              <w:t>TRINON LA-2</w:t>
            </w:r>
          </w:p>
        </w:tc>
        <w:tc>
          <w:tcPr>
            <w:tcW w:type="dxa" w:w="576"/>
          </w:tcPr>
          <w:p>
            <w:r>
              <w:t>2</w:t>
            </w:r>
          </w:p>
        </w:tc>
        <w:tc>
          <w:tcPr>
            <w:tcW w:type="dxa" w:w="576"/>
          </w:tcPr>
          <w:p>
            <w:r>
              <w:t>6.2</w:t>
            </w:r>
          </w:p>
        </w:tc>
        <w:tc>
          <w:tcPr>
            <w:tcW w:type="dxa" w:w="576"/>
          </w:tcPr>
          <w:p>
            <w:r>
              <w:t>CLOUDY LIQUID @30°C</w:t>
            </w:r>
          </w:p>
        </w:tc>
        <w:tc>
          <w:tcPr>
            <w:tcW w:type="dxa" w:w="576"/>
          </w:tcPr>
          <w:p>
            <w:r>
              <w:t>0.2</w:t>
            </w:r>
          </w:p>
        </w:tc>
        <w:tc>
          <w:tcPr>
            <w:tcW w:type="dxa" w:w="576"/>
          </w:tcPr>
          <w:p>
            <w:r>
              <w:t>6 TO 8</w:t>
            </w:r>
          </w:p>
        </w:tc>
        <w:tc>
          <w:tcPr>
            <w:tcW w:type="dxa" w:w="576"/>
          </w:tcPr>
          <w:p>
            <w:r>
              <w:t>196-200</w:t>
            </w:r>
          </w:p>
        </w:tc>
        <w:tc>
          <w:tcPr>
            <w:tcW w:type="dxa" w:w="576"/>
          </w:tcPr>
          <w:p>
            <w:r>
              <w:t>-</w:t>
            </w:r>
          </w:p>
        </w:tc>
        <w:tc>
          <w:tcPr>
            <w:tcW w:type="dxa" w:w="576"/>
          </w:tcPr>
          <w:p>
            <w:r>
              <w:t>-</w:t>
            </w:r>
          </w:p>
        </w:tc>
        <w:tc>
          <w:tcPr>
            <w:tcW w:type="dxa" w:w="576"/>
          </w:tcPr>
          <w:p>
            <w:r>
              <w:t>-</w:t>
            </w:r>
          </w:p>
        </w:tc>
        <w:tc>
          <w:tcPr>
            <w:tcW w:type="dxa" w:w="576"/>
          </w:tcPr>
          <w:p>
            <w:r>
              <w:t>20</w:t>
            </w:r>
          </w:p>
        </w:tc>
        <w:tc>
          <w:tcPr>
            <w:tcW w:type="dxa" w:w="576"/>
          </w:tcPr>
          <w:p>
            <w:r>
              <w:t>25 MAX</w:t>
            </w:r>
          </w:p>
        </w:tc>
        <w:tc>
          <w:tcPr>
            <w:tcW w:type="dxa" w:w="576"/>
          </w:tcPr>
          <w:p>
            <w:r>
              <w:t>1 MAX</w:t>
            </w:r>
          </w:p>
        </w:tc>
        <w:tc>
          <w:tcPr>
            <w:tcW w:type="dxa" w:w="576"/>
          </w:tcPr>
          <w:p>
            <w:r>
              <w:t>-</w:t>
            </w:r>
          </w:p>
        </w:tc>
        <w:tc>
          <w:tcPr>
            <w:tcW w:type="dxa" w:w="576"/>
          </w:tcPr>
          <w:p>
            <w:r>
              <w:t>10 MAX</w:t>
            </w:r>
          </w:p>
        </w:tc>
      </w:tr>
      <w:tr>
        <w:tc>
          <w:tcPr>
            <w:tcW w:type="dxa" w:w="576"/>
          </w:tcPr>
          <w:p>
            <w:r>
              <w:t>TRINON LA-2.5</w:t>
            </w:r>
          </w:p>
        </w:tc>
        <w:tc>
          <w:tcPr>
            <w:tcW w:type="dxa" w:w="576"/>
          </w:tcPr>
          <w:p>
            <w:r>
              <w:t>2.5</w:t>
            </w:r>
          </w:p>
        </w:tc>
        <w:tc>
          <w:tcPr>
            <w:tcW w:type="dxa" w:w="576"/>
          </w:tcPr>
          <w:p>
            <w:r>
              <w:t>7.2</w:t>
            </w:r>
          </w:p>
        </w:tc>
        <w:tc>
          <w:tcPr>
            <w:tcW w:type="dxa" w:w="576"/>
          </w:tcPr>
          <w:p>
            <w:r>
              <w:t>CLOUDY LIQUID @30°C</w:t>
            </w:r>
          </w:p>
        </w:tc>
        <w:tc>
          <w:tcPr>
            <w:tcW w:type="dxa" w:w="576"/>
          </w:tcPr>
          <w:p>
            <w:r>
              <w:t>0.2</w:t>
            </w:r>
          </w:p>
        </w:tc>
        <w:tc>
          <w:tcPr>
            <w:tcW w:type="dxa" w:w="576"/>
          </w:tcPr>
          <w:p>
            <w:r>
              <w:t>6 TO 8</w:t>
            </w:r>
          </w:p>
        </w:tc>
        <w:tc>
          <w:tcPr>
            <w:tcW w:type="dxa" w:w="576"/>
          </w:tcPr>
          <w:p>
            <w:r>
              <w:t>184-188</w:t>
            </w:r>
          </w:p>
        </w:tc>
        <w:tc>
          <w:tcPr>
            <w:tcW w:type="dxa" w:w="576"/>
          </w:tcPr>
          <w:p>
            <w:r>
              <w:t>-</w:t>
            </w:r>
          </w:p>
        </w:tc>
        <w:tc>
          <w:tcPr>
            <w:tcW w:type="dxa" w:w="576"/>
          </w:tcPr>
          <w:p>
            <w:r>
              <w:t>-</w:t>
            </w:r>
          </w:p>
        </w:tc>
        <w:tc>
          <w:tcPr>
            <w:tcW w:type="dxa" w:w="576"/>
          </w:tcPr>
          <w:p>
            <w:r>
              <w:t>-</w:t>
            </w:r>
          </w:p>
        </w:tc>
        <w:tc>
          <w:tcPr>
            <w:tcW w:type="dxa" w:w="576"/>
          </w:tcPr>
          <w:p>
            <w:r>
              <w:t>30</w:t>
            </w:r>
          </w:p>
        </w:tc>
        <w:tc>
          <w:tcPr>
            <w:tcW w:type="dxa" w:w="576"/>
          </w:tcPr>
          <w:p>
            <w:r>
              <w:t>25 MAX</w:t>
            </w:r>
          </w:p>
        </w:tc>
        <w:tc>
          <w:tcPr>
            <w:tcW w:type="dxa" w:w="576"/>
          </w:tcPr>
          <w:p>
            <w:r>
              <w:t>1.5 MAX</w:t>
            </w:r>
          </w:p>
        </w:tc>
        <w:tc>
          <w:tcPr>
            <w:tcW w:type="dxa" w:w="576"/>
          </w:tcPr>
          <w:p>
            <w:r>
              <w:t>-</w:t>
            </w:r>
          </w:p>
        </w:tc>
        <w:tc>
          <w:tcPr>
            <w:tcW w:type="dxa" w:w="576"/>
          </w:tcPr>
          <w:p>
            <w:r>
              <w:t>10 MAX</w:t>
            </w:r>
          </w:p>
        </w:tc>
      </w:tr>
      <w:tr>
        <w:tc>
          <w:tcPr>
            <w:tcW w:type="dxa" w:w="576"/>
          </w:tcPr>
          <w:p>
            <w:r>
              <w:t>TRINON LA-5</w:t>
            </w:r>
          </w:p>
        </w:tc>
        <w:tc>
          <w:tcPr>
            <w:tcW w:type="dxa" w:w="576"/>
          </w:tcPr>
          <w:p>
            <w:r>
              <w:t>5</w:t>
            </w:r>
          </w:p>
        </w:tc>
        <w:tc>
          <w:tcPr>
            <w:tcW w:type="dxa" w:w="576"/>
          </w:tcPr>
          <w:p>
            <w:r>
              <w:t>10.6</w:t>
            </w:r>
          </w:p>
        </w:tc>
        <w:tc>
          <w:tcPr>
            <w:tcW w:type="dxa" w:w="576"/>
          </w:tcPr>
          <w:p>
            <w:r>
              <w:t>CLEAR TO TURBID LIQUID @25°C</w:t>
            </w:r>
          </w:p>
        </w:tc>
        <w:tc>
          <w:tcPr>
            <w:tcW w:type="dxa" w:w="576"/>
          </w:tcPr>
          <w:p>
            <w:r>
              <w:t>0.5</w:t>
            </w:r>
          </w:p>
        </w:tc>
        <w:tc>
          <w:tcPr>
            <w:tcW w:type="dxa" w:w="576"/>
          </w:tcPr>
          <w:p>
            <w:r>
              <w:t>6 TO 8</w:t>
            </w:r>
          </w:p>
        </w:tc>
        <w:tc>
          <w:tcPr>
            <w:tcW w:type="dxa" w:w="576"/>
          </w:tcPr>
          <w:p>
            <w:r>
              <w:t>126-136</w:t>
            </w:r>
          </w:p>
        </w:tc>
        <w:tc>
          <w:tcPr>
            <w:tcW w:type="dxa" w:w="576"/>
          </w:tcPr>
          <w:p>
            <w:r>
              <w:t>70-74</w:t>
            </w:r>
          </w:p>
        </w:tc>
        <w:tc>
          <w:tcPr>
            <w:tcW w:type="dxa" w:w="576"/>
          </w:tcPr>
          <w:p>
            <w:r>
              <w:t>-</w:t>
            </w:r>
          </w:p>
        </w:tc>
        <w:tc>
          <w:tcPr>
            <w:tcW w:type="dxa" w:w="576"/>
          </w:tcPr>
          <w:p>
            <w:r>
              <w:t>-</w:t>
            </w:r>
          </w:p>
        </w:tc>
        <w:tc>
          <w:tcPr>
            <w:tcW w:type="dxa" w:w="576"/>
          </w:tcPr>
          <w:p>
            <w:r>
              <w:t>50</w:t>
            </w:r>
          </w:p>
        </w:tc>
        <w:tc>
          <w:tcPr>
            <w:tcW w:type="dxa" w:w="576"/>
          </w:tcPr>
          <w:p>
            <w:r>
              <w:t>-</w:t>
            </w:r>
          </w:p>
        </w:tc>
        <w:tc>
          <w:tcPr>
            <w:tcW w:type="dxa" w:w="576"/>
          </w:tcPr>
          <w:p>
            <w:r>
              <w:t>-</w:t>
            </w:r>
          </w:p>
        </w:tc>
        <w:tc>
          <w:tcPr>
            <w:tcW w:type="dxa" w:w="576"/>
          </w:tcPr>
          <w:p>
            <w:r>
              <w:t>-</w:t>
            </w:r>
          </w:p>
        </w:tc>
        <w:tc>
          <w:tcPr>
            <w:tcW w:type="dxa" w:w="576"/>
          </w:tcPr>
          <w:p>
            <w:r>
              <w:t>-</w:t>
            </w:r>
          </w:p>
        </w:tc>
      </w:tr>
      <w:tr>
        <w:tc>
          <w:tcPr>
            <w:tcW w:type="dxa" w:w="576"/>
          </w:tcPr>
          <w:p>
            <w:r>
              <w:t>TRINON LA-7</w:t>
            </w:r>
          </w:p>
        </w:tc>
        <w:tc>
          <w:tcPr>
            <w:tcW w:type="dxa" w:w="576"/>
          </w:tcPr>
          <w:p>
            <w:r>
              <w:t>7</w:t>
            </w:r>
          </w:p>
        </w:tc>
        <w:tc>
          <w:tcPr>
            <w:tcW w:type="dxa" w:w="576"/>
          </w:tcPr>
          <w:p>
            <w:r>
              <w:t>12.2</w:t>
            </w:r>
          </w:p>
        </w:tc>
        <w:tc>
          <w:tcPr>
            <w:tcW w:type="dxa" w:w="576"/>
          </w:tcPr>
          <w:p>
            <w:r>
              <w:t>CLEAR LIQUID @35°C</w:t>
            </w:r>
          </w:p>
        </w:tc>
        <w:tc>
          <w:tcPr>
            <w:tcW w:type="dxa" w:w="576"/>
          </w:tcPr>
          <w:p>
            <w:r>
              <w:t>0.5</w:t>
            </w:r>
          </w:p>
        </w:tc>
        <w:tc>
          <w:tcPr>
            <w:tcW w:type="dxa" w:w="576"/>
          </w:tcPr>
          <w:p>
            <w:r>
              <w:t>6 TO 8</w:t>
            </w:r>
          </w:p>
        </w:tc>
        <w:tc>
          <w:tcPr>
            <w:tcW w:type="dxa" w:w="576"/>
          </w:tcPr>
          <w:p>
            <w:r>
              <w:t>106-116</w:t>
            </w:r>
          </w:p>
        </w:tc>
        <w:tc>
          <w:tcPr>
            <w:tcW w:type="dxa" w:w="576"/>
          </w:tcPr>
          <w:p>
            <w:r>
              <w:t>-</w:t>
            </w:r>
          </w:p>
        </w:tc>
        <w:tc>
          <w:tcPr>
            <w:tcW w:type="dxa" w:w="576"/>
          </w:tcPr>
          <w:p>
            <w:r>
              <w:t>54-58</w:t>
            </w:r>
          </w:p>
        </w:tc>
        <w:tc>
          <w:tcPr>
            <w:tcW w:type="dxa" w:w="576"/>
          </w:tcPr>
          <w:p>
            <w:r>
              <w:t>-</w:t>
            </w:r>
          </w:p>
        </w:tc>
        <w:tc>
          <w:tcPr>
            <w:tcW w:type="dxa" w:w="576"/>
          </w:tcPr>
          <w:p>
            <w:r>
              <w:t>50</w:t>
            </w:r>
          </w:p>
        </w:tc>
        <w:tc>
          <w:tcPr>
            <w:tcW w:type="dxa" w:w="576"/>
          </w:tcPr>
          <w:p>
            <w:r>
              <w:t>-</w:t>
            </w:r>
          </w:p>
        </w:tc>
        <w:tc>
          <w:tcPr>
            <w:tcW w:type="dxa" w:w="576"/>
          </w:tcPr>
          <w:p>
            <w:r>
              <w:t>-</w:t>
            </w:r>
          </w:p>
        </w:tc>
        <w:tc>
          <w:tcPr>
            <w:tcW w:type="dxa" w:w="576"/>
          </w:tcPr>
          <w:p>
            <w:r>
              <w:t>30</w:t>
            </w:r>
          </w:p>
        </w:tc>
        <w:tc>
          <w:tcPr>
            <w:tcW w:type="dxa" w:w="576"/>
          </w:tcPr>
          <w:p>
            <w:r>
              <w:t>-</w:t>
            </w:r>
          </w:p>
        </w:tc>
      </w:tr>
      <w:tr>
        <w:tc>
          <w:tcPr>
            <w:tcW w:type="dxa" w:w="576"/>
          </w:tcPr>
          <w:p>
            <w:r>
              <w:t>TRINON LA-9</w:t>
            </w:r>
          </w:p>
        </w:tc>
        <w:tc>
          <w:tcPr>
            <w:tcW w:type="dxa" w:w="576"/>
          </w:tcPr>
          <w:p>
            <w:r>
              <w:t>9</w:t>
            </w:r>
          </w:p>
        </w:tc>
        <w:tc>
          <w:tcPr>
            <w:tcW w:type="dxa" w:w="576"/>
          </w:tcPr>
          <w:p>
            <w:r>
              <w:t>13.4</w:t>
            </w:r>
          </w:p>
        </w:tc>
        <w:tc>
          <w:tcPr>
            <w:tcW w:type="dxa" w:w="576"/>
          </w:tcPr>
          <w:p>
            <w:r>
              <w:t>PASTY SOLID @25°C</w:t>
            </w:r>
          </w:p>
        </w:tc>
        <w:tc>
          <w:tcPr>
            <w:tcW w:type="dxa" w:w="576"/>
          </w:tcPr>
          <w:p>
            <w:r>
              <w:t>0.5</w:t>
            </w:r>
          </w:p>
        </w:tc>
        <w:tc>
          <w:tcPr>
            <w:tcW w:type="dxa" w:w="576"/>
          </w:tcPr>
          <w:p>
            <w:r>
              <w:t>6 TO 8</w:t>
            </w:r>
          </w:p>
        </w:tc>
        <w:tc>
          <w:tcPr>
            <w:tcW w:type="dxa" w:w="576"/>
          </w:tcPr>
          <w:p>
            <w:r>
              <w:t>92-100</w:t>
            </w:r>
          </w:p>
        </w:tc>
        <w:tc>
          <w:tcPr>
            <w:tcW w:type="dxa" w:w="576"/>
          </w:tcPr>
          <w:p>
            <w:r>
              <w:t>-</w:t>
            </w:r>
          </w:p>
        </w:tc>
        <w:tc>
          <w:tcPr>
            <w:tcW w:type="dxa" w:w="576"/>
          </w:tcPr>
          <w:p>
            <w:r>
              <w:t>72-82</w:t>
            </w:r>
          </w:p>
        </w:tc>
        <w:tc>
          <w:tcPr>
            <w:tcW w:type="dxa" w:w="576"/>
          </w:tcPr>
          <w:p>
            <w:r>
              <w:t>-</w:t>
            </w:r>
          </w:p>
        </w:tc>
        <w:tc>
          <w:tcPr>
            <w:tcW w:type="dxa" w:w="576"/>
          </w:tcPr>
          <w:p>
            <w:r>
              <w:t>50</w:t>
            </w:r>
          </w:p>
        </w:tc>
        <w:tc>
          <w:tcPr>
            <w:tcW w:type="dxa" w:w="576"/>
          </w:tcPr>
          <w:p>
            <w:r>
              <w:t>-</w:t>
            </w:r>
          </w:p>
        </w:tc>
        <w:tc>
          <w:tcPr>
            <w:tcW w:type="dxa" w:w="576"/>
          </w:tcPr>
          <w:p>
            <w:r>
              <w:t>-</w:t>
            </w:r>
          </w:p>
        </w:tc>
        <w:tc>
          <w:tcPr>
            <w:tcW w:type="dxa" w:w="576"/>
          </w:tcPr>
          <w:p>
            <w:r>
              <w:t>30.5</w:t>
            </w:r>
          </w:p>
        </w:tc>
        <w:tc>
          <w:tcPr>
            <w:tcW w:type="dxa" w:w="576"/>
          </w:tcPr>
          <w:p>
            <w:r>
              <w:t>-</w:t>
            </w:r>
          </w:p>
        </w:tc>
      </w:tr>
      <w:tr>
        <w:tc>
          <w:tcPr>
            <w:tcW w:type="dxa" w:w="576"/>
          </w:tcPr>
          <w:p>
            <w:r>
              <w:t>TRINON LA-30</w:t>
            </w:r>
          </w:p>
        </w:tc>
        <w:tc>
          <w:tcPr>
            <w:tcW w:type="dxa" w:w="576"/>
          </w:tcPr>
          <w:p>
            <w:r>
              <w:t>30</w:t>
            </w:r>
          </w:p>
        </w:tc>
        <w:tc>
          <w:tcPr>
            <w:tcW w:type="dxa" w:w="576"/>
          </w:tcPr>
          <w:p>
            <w:r>
              <w:t>17.4</w:t>
            </w:r>
          </w:p>
        </w:tc>
        <w:tc>
          <w:tcPr>
            <w:tcW w:type="dxa" w:w="576"/>
          </w:tcPr>
          <w:p>
            <w:r>
              <w:t>WAXY SOLID @25°C</w:t>
            </w:r>
          </w:p>
        </w:tc>
        <w:tc>
          <w:tcPr>
            <w:tcW w:type="dxa" w:w="576"/>
          </w:tcPr>
          <w:p>
            <w:r>
              <w:t>0.5</w:t>
            </w:r>
          </w:p>
        </w:tc>
        <w:tc>
          <w:tcPr>
            <w:tcW w:type="dxa" w:w="576"/>
          </w:tcPr>
          <w:p>
            <w:r>
              <w:t>6 TO 8</w:t>
            </w:r>
          </w:p>
        </w:tc>
        <w:tc>
          <w:tcPr>
            <w:tcW w:type="dxa" w:w="576"/>
          </w:tcPr>
          <w:p>
            <w:r>
              <w:t>34.5-37.5</w:t>
            </w:r>
          </w:p>
        </w:tc>
        <w:tc>
          <w:tcPr>
            <w:tcW w:type="dxa" w:w="576"/>
          </w:tcPr>
          <w:p>
            <w:r>
              <w:t>-</w:t>
            </w:r>
          </w:p>
        </w:tc>
        <w:tc>
          <w:tcPr>
            <w:tcW w:type="dxa" w:w="576"/>
          </w:tcPr>
          <w:p>
            <w:r>
              <w:t>-</w:t>
            </w:r>
          </w:p>
        </w:tc>
        <w:tc>
          <w:tcPr>
            <w:tcW w:type="dxa" w:w="576"/>
          </w:tcPr>
          <w:p>
            <w:r>
              <w:t>91- 95 (1% in 5% NaCl)</w:t>
            </w:r>
          </w:p>
        </w:tc>
        <w:tc>
          <w:tcPr>
            <w:tcW w:type="dxa" w:w="576"/>
          </w:tcPr>
          <w:p>
            <w:r>
              <w:t>50</w:t>
            </w:r>
          </w:p>
        </w:tc>
        <w:tc>
          <w:tcPr>
            <w:tcW w:type="dxa" w:w="576"/>
          </w:tcPr>
          <w:p>
            <w:r>
              <w:t>-</w:t>
            </w:r>
          </w:p>
        </w:tc>
        <w:tc>
          <w:tcPr>
            <w:tcW w:type="dxa" w:w="576"/>
          </w:tcPr>
          <w:p>
            <w:r>
              <w:t>-</w:t>
            </w:r>
          </w:p>
        </w:tc>
        <w:tc>
          <w:tcPr>
            <w:tcW w:type="dxa" w:w="576"/>
          </w:tcPr>
          <w:p>
            <w:r>
              <w:t>-</w:t>
            </w:r>
          </w:p>
        </w:tc>
        <w:tc>
          <w:tcPr>
            <w:tcW w:type="dxa" w:w="576"/>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https://www.tristarintermediates.org/oleyl-amine.html</w:t>
      </w:r>
    </w:p>
    <w:p>
      <w:pPr>
        <w:pStyle w:val="ListBullet"/>
      </w:pPr>
      <w:r>
        <w:t>info.tristar@rossari.com</w:t>
      </w:r>
    </w:p>
    <w:p>
      <w:pPr>
        <w:pStyle w:val="ListBullet"/>
      </w:pPr>
    </w:p>
    <w:p>
      <w:pPr>
        <w:pStyle w:val="ListBullet"/>
      </w:pPr>
    </w:p>
    <w:p>
      <w:pPr>
        <w:pStyle w:val="ListBullet"/>
      </w:pPr>
    </w:p>
    <w:p>
      <w:pPr>
        <w:pStyle w:val="Heading3"/>
      </w:pPr>
      <w:r>
        <w:t>Oleyl amine</w:t>
      </w:r>
    </w:p>
    <w:p>
      <w:pPr>
        <w:pStyle w:val="ListBullet"/>
      </w:pPr>
      <w:r>
        <w:t>Ethoxylates</w:t>
      </w:r>
    </w:p>
    <w:p>
      <w:pPr>
        <w:pStyle w:val="ListBullet"/>
      </w:pPr>
      <w:r>
        <w:t>Oleyl amine</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Oleyl amine</w:t>
      </w:r>
    </w:p>
    <w:p>
      <w:r>
        <w:t>OLEYL AMINE Ethoxylates are used in manufacture of textile auxillaries, as textile additives and spin finishes, agro emulsifiers and refractory chemicals. These products have high affinity for surfaces. That is why they are used to coat various products like cloths, yarn etc. Due to the fact that these are two hydroxy functional groups per molecule, they are good emulsifiers. They are used in many cleaning and detergent formulations due to their antistatic behaviours, antideposition properties and dispersing abilities.</w:t>
      </w:r>
    </w:p>
    <w:p>
      <w:pPr>
        <w:pStyle w:val="Heading3"/>
      </w:pPr>
      <w:r>
        <w:t>Oleyl amine</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MOLES</w:t>
            </w:r>
          </w:p>
        </w:tc>
        <w:tc>
          <w:tcPr>
            <w:tcW w:type="dxa" w:w="864"/>
          </w:tcPr>
          <w:p>
            <w:r>
              <w:t>HLB</w:t>
            </w:r>
          </w:p>
        </w:tc>
        <w:tc>
          <w:tcPr>
            <w:tcW w:type="dxa" w:w="864"/>
          </w:tcPr>
          <w:p>
            <w:r>
              <w:t>APPEARANCE</w:t>
            </w:r>
          </w:p>
        </w:tc>
        <w:tc>
          <w:tcPr>
            <w:tcW w:type="dxa" w:w="864"/>
          </w:tcPr>
          <w:p>
            <w:r>
              <w:t>MOISTURE (%)</w:t>
            </w:r>
          </w:p>
        </w:tc>
        <w:tc>
          <w:tcPr>
            <w:tcW w:type="dxa" w:w="864"/>
          </w:tcPr>
          <w:p>
            <w:r>
              <w:t>PH (5% aq.)</w:t>
            </w:r>
          </w:p>
        </w:tc>
        <w:tc>
          <w:tcPr>
            <w:tcW w:type="dxa" w:w="864"/>
          </w:tcPr>
          <w:p>
            <w:r>
              <w:t>AMINE VALUE mgKOH/g</w:t>
            </w:r>
          </w:p>
        </w:tc>
        <w:tc>
          <w:tcPr>
            <w:tcW w:type="dxa" w:w="864"/>
          </w:tcPr>
          <w:p>
            <w:r>
              <w:t>10% in 25% BDG</w:t>
            </w:r>
          </w:p>
        </w:tc>
        <w:tc>
          <w:tcPr>
            <w:tcW w:type="dxa" w:w="864"/>
          </w:tcPr>
          <w:p>
            <w:r>
              <w:t>CLOUD POINT 1%aq</w:t>
            </w:r>
          </w:p>
        </w:tc>
        <w:tc>
          <w:tcPr>
            <w:tcW w:type="dxa" w:w="864"/>
          </w:tcPr>
          <w:p>
            <w:r>
              <w:t>1%in 10% NaCl</w:t>
            </w:r>
          </w:p>
        </w:tc>
      </w:tr>
      <w:tr>
        <w:tc>
          <w:tcPr>
            <w:tcW w:type="dxa" w:w="864"/>
          </w:tcPr>
          <w:p>
            <w:r>
              <w:t>TRINON OLAM-2</w:t>
            </w:r>
          </w:p>
        </w:tc>
        <w:tc>
          <w:tcPr>
            <w:tcW w:type="dxa" w:w="864"/>
          </w:tcPr>
          <w:p>
            <w:r>
              <w:t>2</w:t>
            </w:r>
          </w:p>
        </w:tc>
        <w:tc>
          <w:tcPr>
            <w:tcW w:type="dxa" w:w="864"/>
          </w:tcPr>
          <w:p>
            <w:r>
              <w:t>4.98</w:t>
            </w:r>
          </w:p>
        </w:tc>
        <w:tc>
          <w:tcPr>
            <w:tcW w:type="dxa" w:w="864"/>
          </w:tcPr>
          <w:p>
            <w:r>
              <w:t>YELLOW TO BROWN LIQUID @30°C</w:t>
            </w:r>
          </w:p>
        </w:tc>
        <w:tc>
          <w:tcPr>
            <w:tcW w:type="dxa" w:w="864"/>
          </w:tcPr>
          <w:p>
            <w:r>
              <w:t>1 MAX</w:t>
            </w:r>
          </w:p>
        </w:tc>
        <w:tc>
          <w:tcPr>
            <w:tcW w:type="dxa" w:w="864"/>
          </w:tcPr>
          <w:p>
            <w:r>
              <w:t>7 to 11</w:t>
            </w:r>
          </w:p>
        </w:tc>
        <w:tc>
          <w:tcPr>
            <w:tcW w:type="dxa" w:w="864"/>
          </w:tcPr>
          <w:p>
            <w:r>
              <w:t>155-165</w:t>
            </w:r>
          </w:p>
        </w:tc>
        <w:tc>
          <w:tcPr>
            <w:tcW w:type="dxa" w:w="864"/>
          </w:tcPr>
          <w:p>
            <w:r>
              <w:t>-</w:t>
            </w:r>
          </w:p>
        </w:tc>
        <w:tc>
          <w:tcPr>
            <w:tcW w:type="dxa" w:w="864"/>
          </w:tcPr>
          <w:p>
            <w:r>
              <w:t>-</w:t>
            </w:r>
          </w:p>
        </w:tc>
        <w:tc>
          <w:tcPr>
            <w:tcW w:type="dxa" w:w="864"/>
          </w:tcPr>
          <w:p>
            <w:r>
              <w:t>-</w:t>
            </w:r>
          </w:p>
        </w:tc>
      </w:tr>
      <w:tr>
        <w:tc>
          <w:tcPr>
            <w:tcW w:type="dxa" w:w="864"/>
          </w:tcPr>
          <w:p>
            <w:r>
              <w:t>TRINON OLAM-5</w:t>
            </w:r>
          </w:p>
        </w:tc>
        <w:tc>
          <w:tcPr>
            <w:tcW w:type="dxa" w:w="864"/>
          </w:tcPr>
          <w:p>
            <w:r>
              <w:t>5</w:t>
            </w:r>
          </w:p>
        </w:tc>
        <w:tc>
          <w:tcPr>
            <w:tcW w:type="dxa" w:w="864"/>
          </w:tcPr>
          <w:p>
            <w:r>
              <w:t>9.1</w:t>
            </w:r>
          </w:p>
        </w:tc>
        <w:tc>
          <w:tcPr>
            <w:tcW w:type="dxa" w:w="864"/>
          </w:tcPr>
          <w:p>
            <w:r>
              <w:t>YELLOW TO BROWN LIQUID @30°C</w:t>
            </w:r>
          </w:p>
        </w:tc>
        <w:tc>
          <w:tcPr>
            <w:tcW w:type="dxa" w:w="864"/>
          </w:tcPr>
          <w:p>
            <w:r>
              <w:t>1 MAX</w:t>
            </w:r>
          </w:p>
        </w:tc>
        <w:tc>
          <w:tcPr>
            <w:tcW w:type="dxa" w:w="864"/>
          </w:tcPr>
          <w:p>
            <w:r>
              <w:t>7 to 11</w:t>
            </w:r>
          </w:p>
        </w:tc>
        <w:tc>
          <w:tcPr>
            <w:tcW w:type="dxa" w:w="864"/>
          </w:tcPr>
          <w:p>
            <w:r>
              <w:t>110-120</w:t>
            </w:r>
          </w:p>
        </w:tc>
        <w:tc>
          <w:tcPr>
            <w:tcW w:type="dxa" w:w="864"/>
          </w:tcPr>
          <w:p>
            <w:r>
              <w:t>-</w:t>
            </w:r>
          </w:p>
        </w:tc>
        <w:tc>
          <w:tcPr>
            <w:tcW w:type="dxa" w:w="864"/>
          </w:tcPr>
          <w:p>
            <w:r>
              <w:t>-</w:t>
            </w:r>
          </w:p>
        </w:tc>
        <w:tc>
          <w:tcPr>
            <w:tcW w:type="dxa" w:w="864"/>
          </w:tcPr>
          <w:p>
            <w:r>
              <w:t>-</w:t>
            </w:r>
          </w:p>
        </w:tc>
      </w:tr>
      <w:tr>
        <w:tc>
          <w:tcPr>
            <w:tcW w:type="dxa" w:w="864"/>
          </w:tcPr>
          <w:p>
            <w:r>
              <w:t>TRINON OLAM-10</w:t>
            </w:r>
          </w:p>
        </w:tc>
        <w:tc>
          <w:tcPr>
            <w:tcW w:type="dxa" w:w="864"/>
          </w:tcPr>
          <w:p>
            <w:r>
              <w:t>10</w:t>
            </w:r>
          </w:p>
        </w:tc>
        <w:tc>
          <w:tcPr>
            <w:tcW w:type="dxa" w:w="864"/>
          </w:tcPr>
          <w:p>
            <w:r>
              <w:t>12.5</w:t>
            </w:r>
          </w:p>
        </w:tc>
        <w:tc>
          <w:tcPr>
            <w:tcW w:type="dxa" w:w="864"/>
          </w:tcPr>
          <w:p>
            <w:r>
              <w:t>YELLOW TO BROWN LIQUID @30°C</w:t>
            </w:r>
          </w:p>
        </w:tc>
        <w:tc>
          <w:tcPr>
            <w:tcW w:type="dxa" w:w="864"/>
          </w:tcPr>
          <w:p>
            <w:r>
              <w:t>1 MAX</w:t>
            </w:r>
          </w:p>
        </w:tc>
        <w:tc>
          <w:tcPr>
            <w:tcW w:type="dxa" w:w="864"/>
          </w:tcPr>
          <w:p>
            <w:r>
              <w:t>7 to 11</w:t>
            </w:r>
          </w:p>
        </w:tc>
        <w:tc>
          <w:tcPr>
            <w:tcW w:type="dxa" w:w="864"/>
          </w:tcPr>
          <w:p>
            <w:r>
              <w:t>75-85</w:t>
            </w:r>
          </w:p>
        </w:tc>
        <w:tc>
          <w:tcPr>
            <w:tcW w:type="dxa" w:w="864"/>
          </w:tcPr>
          <w:p>
            <w:r>
              <w:t>-</w:t>
            </w:r>
          </w:p>
        </w:tc>
        <w:tc>
          <w:tcPr>
            <w:tcW w:type="dxa" w:w="864"/>
          </w:tcPr>
          <w:p>
            <w:r>
              <w:t>-</w:t>
            </w:r>
          </w:p>
        </w:tc>
        <w:tc>
          <w:tcPr>
            <w:tcW w:type="dxa" w:w="864"/>
          </w:tcPr>
          <w:p>
            <w:r>
              <w:t>-</w:t>
            </w:r>
          </w:p>
        </w:tc>
      </w:tr>
      <w:tr>
        <w:tc>
          <w:tcPr>
            <w:tcW w:type="dxa" w:w="864"/>
          </w:tcPr>
          <w:p>
            <w:r>
              <w:t>TRINON OLAM-15</w:t>
            </w:r>
          </w:p>
        </w:tc>
        <w:tc>
          <w:tcPr>
            <w:tcW w:type="dxa" w:w="864"/>
          </w:tcPr>
          <w:p>
            <w:r>
              <w:t>15</w:t>
            </w:r>
          </w:p>
        </w:tc>
        <w:tc>
          <w:tcPr>
            <w:tcW w:type="dxa" w:w="864"/>
          </w:tcPr>
          <w:p>
            <w:r>
              <w:t>14.3</w:t>
            </w:r>
          </w:p>
        </w:tc>
        <w:tc>
          <w:tcPr>
            <w:tcW w:type="dxa" w:w="864"/>
          </w:tcPr>
          <w:p>
            <w:r>
              <w:t>YELLOW TO BROWN LIQUID @30°C</w:t>
            </w:r>
          </w:p>
        </w:tc>
        <w:tc>
          <w:tcPr>
            <w:tcW w:type="dxa" w:w="864"/>
          </w:tcPr>
          <w:p>
            <w:r>
              <w:t>1 MAX</w:t>
            </w:r>
          </w:p>
        </w:tc>
        <w:tc>
          <w:tcPr>
            <w:tcW w:type="dxa" w:w="864"/>
          </w:tcPr>
          <w:p>
            <w:r>
              <w:t>7 to 11</w:t>
            </w:r>
          </w:p>
        </w:tc>
        <w:tc>
          <w:tcPr>
            <w:tcW w:type="dxa" w:w="864"/>
          </w:tcPr>
          <w:p>
            <w:r>
              <w:t>58-68</w:t>
            </w:r>
          </w:p>
        </w:tc>
        <w:tc>
          <w:tcPr>
            <w:tcW w:type="dxa" w:w="864"/>
          </w:tcPr>
          <w:p>
            <w:r>
              <w:t>-</w:t>
            </w:r>
          </w:p>
        </w:tc>
        <w:tc>
          <w:tcPr>
            <w:tcW w:type="dxa" w:w="864"/>
          </w:tcPr>
          <w:p>
            <w:r>
              <w:t>-</w:t>
            </w:r>
          </w:p>
        </w:tc>
        <w:tc>
          <w:tcPr>
            <w:tcW w:type="dxa" w:w="864"/>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https://www.tristarintermediates.org/castor-oil.html</w:t>
      </w:r>
    </w:p>
    <w:p>
      <w:pPr>
        <w:pStyle w:val="ListBullet"/>
      </w:pPr>
      <w:r>
        <w:t>info.tristar@rossari.com</w:t>
      </w:r>
    </w:p>
    <w:p>
      <w:pPr>
        <w:pStyle w:val="ListBullet"/>
      </w:pPr>
    </w:p>
    <w:p>
      <w:pPr>
        <w:pStyle w:val="ListBullet"/>
      </w:pPr>
    </w:p>
    <w:p>
      <w:pPr>
        <w:pStyle w:val="ListBullet"/>
      </w:pPr>
    </w:p>
    <w:p>
      <w:pPr>
        <w:pStyle w:val="Heading3"/>
      </w:pPr>
      <w:r>
        <w:t>Castor oil</w:t>
      </w:r>
    </w:p>
    <w:p>
      <w:pPr>
        <w:pStyle w:val="ListBullet"/>
      </w:pPr>
      <w:r>
        <w:t>Ethoxylates</w:t>
      </w:r>
    </w:p>
    <w:p>
      <w:pPr>
        <w:pStyle w:val="ListBullet"/>
      </w:pPr>
      <w:r>
        <w:t>Castor oil</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Castor oil</w:t>
      </w:r>
    </w:p>
    <w:p>
      <w:r>
        <w:t>Castor oil ethoxylates are used as emuslifiers, solubilizers, dispersants and lubricants for drilling muds, cleaning, textiles and tanning, (for example softeners, antistatic oils, fiber lubes and dyeing aids,) in colorants, (for emulsification of pigment dispersions, universal tints and colorants,) and in metalworking formulations, (for example soluble cutting oils and tube and wiredrawing lubes.)</w:t>
      </w:r>
    </w:p>
    <w:p>
      <w:r>
        <w:t>They are also used for the preparation of vitamins, insecticides, pesticides and fragrances in water and in cosmetic products, (for example lotions, creams, shaving foams and shampoos.)</w:t>
      </w:r>
    </w:p>
    <w:p>
      <w:r>
        <w:t>Applications:</w:t>
      </w:r>
    </w:p>
    <w:p>
      <w:r>
        <w:t>Castor oil ethoxylates are used in the Oil &amp; Gas, Lubricants and Metalworking, Precision Cleaning and Industrial Specialties and Cosmetics industries as well as food ingredients.</w:t>
      </w:r>
    </w:p>
    <w:p>
      <w:pPr>
        <w:pStyle w:val="Heading3"/>
      </w:pPr>
      <w:r>
        <w:t>Castor oil</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MOLES</w:t>
            </w:r>
          </w:p>
        </w:tc>
        <w:tc>
          <w:tcPr>
            <w:tcW w:type="dxa" w:w="864"/>
          </w:tcPr>
          <w:p>
            <w:r>
              <w:t>HLB</w:t>
            </w:r>
          </w:p>
        </w:tc>
        <w:tc>
          <w:tcPr>
            <w:tcW w:type="dxa" w:w="864"/>
          </w:tcPr>
          <w:p>
            <w:r>
              <w:t>APPEARANCE</w:t>
            </w:r>
          </w:p>
        </w:tc>
        <w:tc>
          <w:tcPr>
            <w:tcW w:type="dxa" w:w="864"/>
          </w:tcPr>
          <w:p>
            <w:r>
              <w:t>MOISTURE (%)</w:t>
            </w:r>
          </w:p>
        </w:tc>
        <w:tc>
          <w:tcPr>
            <w:tcW w:type="dxa" w:w="864"/>
          </w:tcPr>
          <w:p>
            <w:r>
              <w:t>PH (5% aq.)</w:t>
            </w:r>
          </w:p>
        </w:tc>
        <w:tc>
          <w:tcPr>
            <w:tcW w:type="dxa" w:w="864"/>
          </w:tcPr>
          <w:p>
            <w:r>
              <w:t>HYDROXYL VALUE</w:t>
            </w:r>
          </w:p>
        </w:tc>
        <w:tc>
          <w:tcPr>
            <w:tcW w:type="dxa" w:w="864"/>
          </w:tcPr>
          <w:p>
            <w:r>
              <w:t>10% in 25% BDG</w:t>
            </w:r>
          </w:p>
        </w:tc>
        <w:tc>
          <w:tcPr>
            <w:tcW w:type="dxa" w:w="864"/>
          </w:tcPr>
          <w:p>
            <w:r>
              <w:t>CLOUD POINT 1%aq</w:t>
            </w:r>
          </w:p>
        </w:tc>
        <w:tc>
          <w:tcPr>
            <w:tcW w:type="dxa" w:w="864"/>
          </w:tcPr>
          <w:p>
            <w:r>
              <w:t>1%in 10% NaCl</w:t>
            </w:r>
          </w:p>
        </w:tc>
      </w:tr>
      <w:tr>
        <w:tc>
          <w:tcPr>
            <w:tcW w:type="dxa" w:w="864"/>
          </w:tcPr>
          <w:p>
            <w:r>
              <w:t>TRINON CO-5</w:t>
            </w:r>
          </w:p>
        </w:tc>
        <w:tc>
          <w:tcPr>
            <w:tcW w:type="dxa" w:w="864"/>
          </w:tcPr>
          <w:p>
            <w:r>
              <w:t>5</w:t>
            </w:r>
          </w:p>
        </w:tc>
        <w:tc>
          <w:tcPr>
            <w:tcW w:type="dxa" w:w="864"/>
          </w:tcPr>
          <w:p>
            <w:r>
              <w:t>3.8</w:t>
            </w:r>
          </w:p>
        </w:tc>
        <w:tc>
          <w:tcPr>
            <w:tcW w:type="dxa" w:w="864"/>
          </w:tcPr>
          <w:p>
            <w:r>
              <w:t>CLEAR LIQUID @30°C</w:t>
            </w:r>
          </w:p>
        </w:tc>
        <w:tc>
          <w:tcPr>
            <w:tcW w:type="dxa" w:w="864"/>
          </w:tcPr>
          <w:p>
            <w:r>
              <w:t>0.2</w:t>
            </w:r>
          </w:p>
        </w:tc>
        <w:tc>
          <w:tcPr>
            <w:tcW w:type="dxa" w:w="864"/>
          </w:tcPr>
          <w:p>
            <w:r>
              <w:t>6 TO 8.5</w:t>
            </w:r>
          </w:p>
        </w:tc>
        <w:tc>
          <w:tcPr>
            <w:tcW w:type="dxa" w:w="864"/>
          </w:tcPr>
          <w:p>
            <w:r>
              <w:t>140-150</w:t>
            </w:r>
          </w:p>
        </w:tc>
        <w:tc>
          <w:tcPr>
            <w:tcW w:type="dxa" w:w="864"/>
          </w:tcPr>
          <w:p>
            <w:r>
              <w:t>-</w:t>
            </w:r>
          </w:p>
        </w:tc>
        <w:tc>
          <w:tcPr>
            <w:tcW w:type="dxa" w:w="864"/>
          </w:tcPr>
          <w:p>
            <w:r>
              <w:t>-</w:t>
            </w:r>
          </w:p>
        </w:tc>
        <w:tc>
          <w:tcPr>
            <w:tcW w:type="dxa" w:w="864"/>
          </w:tcPr>
          <w:p>
            <w:r>
              <w:t>-</w:t>
            </w:r>
          </w:p>
        </w:tc>
      </w:tr>
      <w:tr>
        <w:tc>
          <w:tcPr>
            <w:tcW w:type="dxa" w:w="864"/>
          </w:tcPr>
          <w:p>
            <w:r>
              <w:t>TRINON CO-20</w:t>
            </w:r>
          </w:p>
        </w:tc>
        <w:tc>
          <w:tcPr>
            <w:tcW w:type="dxa" w:w="864"/>
          </w:tcPr>
          <w:p>
            <w:r>
              <w:t>20</w:t>
            </w:r>
          </w:p>
        </w:tc>
        <w:tc>
          <w:tcPr>
            <w:tcW w:type="dxa" w:w="864"/>
          </w:tcPr>
          <w:p>
            <w:r>
              <w:t>9.7</w:t>
            </w:r>
          </w:p>
        </w:tc>
        <w:tc>
          <w:tcPr>
            <w:tcW w:type="dxa" w:w="864"/>
          </w:tcPr>
          <w:p>
            <w:r>
              <w:t>CLEAR LIQUID @30°C</w:t>
            </w:r>
          </w:p>
        </w:tc>
        <w:tc>
          <w:tcPr>
            <w:tcW w:type="dxa" w:w="864"/>
          </w:tcPr>
          <w:p>
            <w:r>
              <w:t>0.2</w:t>
            </w:r>
          </w:p>
        </w:tc>
        <w:tc>
          <w:tcPr>
            <w:tcW w:type="dxa" w:w="864"/>
          </w:tcPr>
          <w:p>
            <w:r>
              <w:t>6 TO 8.5</w:t>
            </w:r>
          </w:p>
        </w:tc>
        <w:tc>
          <w:tcPr>
            <w:tcW w:type="dxa" w:w="864"/>
          </w:tcPr>
          <w:p>
            <w:r>
              <w:t>90-96</w:t>
            </w:r>
          </w:p>
        </w:tc>
        <w:tc>
          <w:tcPr>
            <w:tcW w:type="dxa" w:w="864"/>
          </w:tcPr>
          <w:p>
            <w:r>
              <w:t>-</w:t>
            </w:r>
          </w:p>
        </w:tc>
        <w:tc>
          <w:tcPr>
            <w:tcW w:type="dxa" w:w="864"/>
          </w:tcPr>
          <w:p>
            <w:r>
              <w:t>-</w:t>
            </w:r>
          </w:p>
        </w:tc>
        <w:tc>
          <w:tcPr>
            <w:tcW w:type="dxa" w:w="864"/>
          </w:tcPr>
          <w:p>
            <w:r>
              <w:t>-</w:t>
            </w:r>
          </w:p>
        </w:tc>
      </w:tr>
      <w:tr>
        <w:tc>
          <w:tcPr>
            <w:tcW w:type="dxa" w:w="864"/>
          </w:tcPr>
          <w:p>
            <w:r>
              <w:t>TRINON CO-30</w:t>
            </w:r>
          </w:p>
        </w:tc>
        <w:tc>
          <w:tcPr>
            <w:tcW w:type="dxa" w:w="864"/>
          </w:tcPr>
          <w:p>
            <w:r>
              <w:t>30</w:t>
            </w:r>
          </w:p>
        </w:tc>
        <w:tc>
          <w:tcPr>
            <w:tcW w:type="dxa" w:w="864"/>
          </w:tcPr>
          <w:p>
            <w:r>
              <w:t>11.7</w:t>
            </w:r>
          </w:p>
        </w:tc>
        <w:tc>
          <w:tcPr>
            <w:tcW w:type="dxa" w:w="864"/>
          </w:tcPr>
          <w:p>
            <w:r>
              <w:t>CLEAR LIQUID @30°C</w:t>
            </w:r>
          </w:p>
        </w:tc>
        <w:tc>
          <w:tcPr>
            <w:tcW w:type="dxa" w:w="864"/>
          </w:tcPr>
          <w:p>
            <w:r>
              <w:t>0.2</w:t>
            </w:r>
          </w:p>
        </w:tc>
        <w:tc>
          <w:tcPr>
            <w:tcW w:type="dxa" w:w="864"/>
          </w:tcPr>
          <w:p>
            <w:r>
              <w:t>6 TO 8.5</w:t>
            </w:r>
          </w:p>
        </w:tc>
        <w:tc>
          <w:tcPr>
            <w:tcW w:type="dxa" w:w="864"/>
          </w:tcPr>
          <w:p>
            <w:r>
              <w:t>68-72</w:t>
            </w:r>
          </w:p>
        </w:tc>
        <w:tc>
          <w:tcPr>
            <w:tcW w:type="dxa" w:w="864"/>
          </w:tcPr>
          <w:p>
            <w:r>
              <w:t>-</w:t>
            </w:r>
          </w:p>
        </w:tc>
        <w:tc>
          <w:tcPr>
            <w:tcW w:type="dxa" w:w="864"/>
          </w:tcPr>
          <w:p>
            <w:r>
              <w:t>66-69</w:t>
            </w:r>
          </w:p>
        </w:tc>
        <w:tc>
          <w:tcPr>
            <w:tcW w:type="dxa" w:w="864"/>
          </w:tcPr>
          <w:p>
            <w:r>
              <w:t>-</w:t>
            </w:r>
          </w:p>
        </w:tc>
      </w:tr>
      <w:tr>
        <w:tc>
          <w:tcPr>
            <w:tcW w:type="dxa" w:w="864"/>
          </w:tcPr>
          <w:p>
            <w:r>
              <w:t>TRINON CO-36</w:t>
            </w:r>
          </w:p>
        </w:tc>
        <w:tc>
          <w:tcPr>
            <w:tcW w:type="dxa" w:w="864"/>
          </w:tcPr>
          <w:p>
            <w:r>
              <w:t>36</w:t>
            </w:r>
          </w:p>
        </w:tc>
        <w:tc>
          <w:tcPr>
            <w:tcW w:type="dxa" w:w="864"/>
          </w:tcPr>
          <w:p>
            <w:r>
              <w:t>12.6</w:t>
            </w:r>
          </w:p>
        </w:tc>
        <w:tc>
          <w:tcPr>
            <w:tcW w:type="dxa" w:w="864"/>
          </w:tcPr>
          <w:p>
            <w:r>
              <w:t>CLEAR LIQUID @30°C</w:t>
            </w:r>
          </w:p>
        </w:tc>
        <w:tc>
          <w:tcPr>
            <w:tcW w:type="dxa" w:w="864"/>
          </w:tcPr>
          <w:p>
            <w:r>
              <w:t>0.2</w:t>
            </w:r>
          </w:p>
        </w:tc>
        <w:tc>
          <w:tcPr>
            <w:tcW w:type="dxa" w:w="864"/>
          </w:tcPr>
          <w:p>
            <w:r>
              <w:t>6 TO 8.5</w:t>
            </w:r>
          </w:p>
        </w:tc>
        <w:tc>
          <w:tcPr>
            <w:tcW w:type="dxa" w:w="864"/>
          </w:tcPr>
          <w:p>
            <w:r>
              <w:t>64-69</w:t>
            </w:r>
          </w:p>
        </w:tc>
        <w:tc>
          <w:tcPr>
            <w:tcW w:type="dxa" w:w="864"/>
          </w:tcPr>
          <w:p>
            <w:r>
              <w:t>-</w:t>
            </w:r>
          </w:p>
        </w:tc>
        <w:tc>
          <w:tcPr>
            <w:tcW w:type="dxa" w:w="864"/>
          </w:tcPr>
          <w:p>
            <w:r>
              <w:t>75-78 (1% in 25%)</w:t>
            </w:r>
          </w:p>
        </w:tc>
        <w:tc>
          <w:tcPr>
            <w:tcW w:type="dxa" w:w="864"/>
          </w:tcPr>
          <w:p>
            <w:r>
              <w:t>70-80</w:t>
            </w:r>
          </w:p>
        </w:tc>
      </w:tr>
      <w:tr>
        <w:tc>
          <w:tcPr>
            <w:tcW w:type="dxa" w:w="864"/>
          </w:tcPr>
          <w:p>
            <w:r>
              <w:t>TRINON CO-40</w:t>
            </w:r>
          </w:p>
        </w:tc>
        <w:tc>
          <w:tcPr>
            <w:tcW w:type="dxa" w:w="864"/>
          </w:tcPr>
          <w:p>
            <w:r>
              <w:t>40</w:t>
            </w:r>
          </w:p>
        </w:tc>
        <w:tc>
          <w:tcPr>
            <w:tcW w:type="dxa" w:w="864"/>
          </w:tcPr>
          <w:p>
            <w:r>
              <w:t>13.1</w:t>
            </w:r>
          </w:p>
        </w:tc>
        <w:tc>
          <w:tcPr>
            <w:tcW w:type="dxa" w:w="864"/>
          </w:tcPr>
          <w:p>
            <w:r>
              <w:t>CLEAR PASTE @30°C</w:t>
            </w:r>
          </w:p>
        </w:tc>
        <w:tc>
          <w:tcPr>
            <w:tcW w:type="dxa" w:w="864"/>
          </w:tcPr>
          <w:p>
            <w:r>
              <w:t>0.2</w:t>
            </w:r>
          </w:p>
        </w:tc>
        <w:tc>
          <w:tcPr>
            <w:tcW w:type="dxa" w:w="864"/>
          </w:tcPr>
          <w:p>
            <w:r>
              <w:t>6 TO 8.5</w:t>
            </w:r>
          </w:p>
        </w:tc>
        <w:tc>
          <w:tcPr>
            <w:tcW w:type="dxa" w:w="864"/>
          </w:tcPr>
          <w:p>
            <w:r>
              <w:t>58-68</w:t>
            </w:r>
          </w:p>
        </w:tc>
        <w:tc>
          <w:tcPr>
            <w:tcW w:type="dxa" w:w="864"/>
          </w:tcPr>
          <w:p>
            <w:r>
              <w:t>-</w:t>
            </w:r>
          </w:p>
        </w:tc>
        <w:tc>
          <w:tcPr>
            <w:tcW w:type="dxa" w:w="864"/>
          </w:tcPr>
          <w:p>
            <w:r>
              <w:t>81-85 (1% in 25%)</w:t>
            </w:r>
          </w:p>
        </w:tc>
        <w:tc>
          <w:tcPr>
            <w:tcW w:type="dxa" w:w="864"/>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https://www.tristarintermediates.org/tridecyl-alcohol.html</w:t>
      </w:r>
    </w:p>
    <w:p>
      <w:pPr>
        <w:pStyle w:val="ListBullet"/>
      </w:pPr>
      <w:r>
        <w:t>info.tristar@rossari.com</w:t>
      </w:r>
    </w:p>
    <w:p>
      <w:pPr>
        <w:pStyle w:val="ListBullet"/>
      </w:pPr>
    </w:p>
    <w:p>
      <w:pPr>
        <w:pStyle w:val="ListBullet"/>
      </w:pPr>
    </w:p>
    <w:p>
      <w:pPr>
        <w:pStyle w:val="ListBullet"/>
      </w:pPr>
    </w:p>
    <w:p>
      <w:pPr>
        <w:pStyle w:val="Heading3"/>
      </w:pPr>
      <w:r>
        <w:t>Tridecyl alcohol</w:t>
      </w:r>
    </w:p>
    <w:p>
      <w:pPr>
        <w:pStyle w:val="ListBullet"/>
      </w:pPr>
      <w:r>
        <w:t>Ethoxylates</w:t>
      </w:r>
    </w:p>
    <w:p>
      <w:pPr>
        <w:pStyle w:val="ListBullet"/>
      </w:pPr>
      <w:r>
        <w:t>Tridecyl alcohol</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Tridecyl alcohol</w:t>
      </w:r>
    </w:p>
    <w:p>
      <w:r>
        <w:t>Tridecyl Alcohol Ethoxylate are synthetic branched chain isomeric mixture of C13 Alcohol Ethoxylate (Tridecyl Alcohol Ethoxylate)</w:t>
      </w:r>
    </w:p>
    <w:p>
      <w:r>
        <w:t>C13 Alcohol Ethoxylate (Tridecyl Alcohol Ethoxylate) is having carbon length 13. Tridecyl Alcohol Ethoxylate is also known as Polyoxyethylene Tridecyl alcohol, Polyoxyethylene Tridecyl Ether and alpha-tridecyl-omega-hydroxy-poly(oxy-1, 2-ethanediyl). Tridecyl Alcohol Ethoxylate has wide range of applications and used in manufacturing stabilizers, agrochemical emulsifiers, paper de-inking, dust control, plastic industry, detergents and industrial cleaners, cosmetics and pharmaceutical industries as wetting agent, emulsifier and detergency.</w:t>
      </w:r>
    </w:p>
    <w:p>
      <w:pPr>
        <w:pStyle w:val="Heading3"/>
      </w:pPr>
      <w:r>
        <w:t>Tridecyl alcohol</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PRODUCT</w:t>
            </w:r>
          </w:p>
        </w:tc>
        <w:tc>
          <w:tcPr>
            <w:tcW w:type="dxa" w:w="785"/>
          </w:tcPr>
          <w:p>
            <w:r>
              <w:t>MOLES</w:t>
            </w:r>
          </w:p>
        </w:tc>
        <w:tc>
          <w:tcPr>
            <w:tcW w:type="dxa" w:w="785"/>
          </w:tcPr>
          <w:p>
            <w:r>
              <w:t>HLB</w:t>
            </w:r>
          </w:p>
        </w:tc>
        <w:tc>
          <w:tcPr>
            <w:tcW w:type="dxa" w:w="785"/>
          </w:tcPr>
          <w:p>
            <w:r>
              <w:t>APPEARANCE</w:t>
            </w:r>
          </w:p>
        </w:tc>
        <w:tc>
          <w:tcPr>
            <w:tcW w:type="dxa" w:w="785"/>
          </w:tcPr>
          <w:p>
            <w:r>
              <w:t>MOISTURE (%)</w:t>
            </w:r>
          </w:p>
        </w:tc>
        <w:tc>
          <w:tcPr>
            <w:tcW w:type="dxa" w:w="785"/>
          </w:tcPr>
          <w:p>
            <w:r>
              <w:t>PH (5% aq.)</w:t>
            </w:r>
          </w:p>
        </w:tc>
        <w:tc>
          <w:tcPr>
            <w:tcW w:type="dxa" w:w="785"/>
          </w:tcPr>
          <w:p>
            <w:r>
              <w:t>HYDROXYL VALUE</w:t>
            </w:r>
          </w:p>
        </w:tc>
        <w:tc>
          <w:tcPr>
            <w:tcW w:type="dxa" w:w="785"/>
          </w:tcPr>
          <w:p>
            <w:r>
              <w:t>10% in 25% BDG</w:t>
            </w:r>
          </w:p>
        </w:tc>
        <w:tc>
          <w:tcPr>
            <w:tcW w:type="dxa" w:w="785"/>
          </w:tcPr>
          <w:p>
            <w:r>
              <w:t>CLOUD POINT 1%aq</w:t>
            </w:r>
          </w:p>
        </w:tc>
        <w:tc>
          <w:tcPr>
            <w:tcW w:type="dxa" w:w="785"/>
          </w:tcPr>
          <w:p>
            <w:r>
              <w:t>1%in 10% NaCl</w:t>
            </w:r>
          </w:p>
        </w:tc>
        <w:tc>
          <w:tcPr>
            <w:tcW w:type="dxa" w:w="785"/>
          </w:tcPr>
          <w:p>
            <w:r>
              <w:t>COLOUR (APHA)</w:t>
            </w:r>
          </w:p>
        </w:tc>
      </w:tr>
      <w:tr>
        <w:tc>
          <w:tcPr>
            <w:tcW w:type="dxa" w:w="785"/>
          </w:tcPr>
          <w:p>
            <w:r>
              <w:t>TRINON TDA-6</w:t>
            </w:r>
          </w:p>
        </w:tc>
        <w:tc>
          <w:tcPr>
            <w:tcW w:type="dxa" w:w="785"/>
          </w:tcPr>
          <w:p>
            <w:r>
              <w:t>6</w:t>
            </w:r>
          </w:p>
        </w:tc>
        <w:tc>
          <w:tcPr>
            <w:tcW w:type="dxa" w:w="785"/>
          </w:tcPr>
          <w:p>
            <w:r>
              <w:t>11.4</w:t>
            </w:r>
          </w:p>
        </w:tc>
        <w:tc>
          <w:tcPr>
            <w:tcW w:type="dxa" w:w="785"/>
          </w:tcPr>
          <w:p>
            <w:r>
              <w:t>CLOUDY LIQUID @30°C</w:t>
            </w:r>
          </w:p>
        </w:tc>
        <w:tc>
          <w:tcPr>
            <w:tcW w:type="dxa" w:w="785"/>
          </w:tcPr>
          <w:p>
            <w:r>
              <w:t>0.5</w:t>
            </w:r>
          </w:p>
        </w:tc>
        <w:tc>
          <w:tcPr>
            <w:tcW w:type="dxa" w:w="785"/>
          </w:tcPr>
          <w:p>
            <w:r>
              <w:t>6 TO 8</w:t>
            </w:r>
          </w:p>
        </w:tc>
        <w:tc>
          <w:tcPr>
            <w:tcW w:type="dxa" w:w="785"/>
          </w:tcPr>
          <w:p>
            <w:r>
              <w:t>115-125</w:t>
            </w:r>
          </w:p>
        </w:tc>
        <w:tc>
          <w:tcPr>
            <w:tcW w:type="dxa" w:w="785"/>
          </w:tcPr>
          <w:p>
            <w:r>
              <w:t>70-76</w:t>
            </w:r>
          </w:p>
        </w:tc>
        <w:tc>
          <w:tcPr>
            <w:tcW w:type="dxa" w:w="785"/>
          </w:tcPr>
          <w:p>
            <w:r>
              <w:t>-</w:t>
            </w:r>
          </w:p>
        </w:tc>
        <w:tc>
          <w:tcPr>
            <w:tcW w:type="dxa" w:w="785"/>
          </w:tcPr>
          <w:p>
            <w:r>
              <w:t>-</w:t>
            </w:r>
          </w:p>
        </w:tc>
        <w:tc>
          <w:tcPr>
            <w:tcW w:type="dxa" w:w="785"/>
          </w:tcPr>
          <w:p>
            <w:r>
              <w:t>50</w:t>
            </w:r>
          </w:p>
        </w:tc>
      </w:tr>
      <w:tr>
        <w:tc>
          <w:tcPr>
            <w:tcW w:type="dxa" w:w="785"/>
          </w:tcPr>
          <w:p>
            <w:r>
              <w:t>TRINON TDA-7</w:t>
            </w:r>
          </w:p>
        </w:tc>
        <w:tc>
          <w:tcPr>
            <w:tcW w:type="dxa" w:w="785"/>
          </w:tcPr>
          <w:p>
            <w:r>
              <w:t>7</w:t>
            </w:r>
          </w:p>
        </w:tc>
        <w:tc>
          <w:tcPr>
            <w:tcW w:type="dxa" w:w="785"/>
          </w:tcPr>
          <w:p>
            <w:r>
              <w:t>12.2</w:t>
            </w:r>
          </w:p>
        </w:tc>
        <w:tc>
          <w:tcPr>
            <w:tcW w:type="dxa" w:w="785"/>
          </w:tcPr>
          <w:p>
            <w:r>
              <w:t>CLOUDY LIQUID @30°C</w:t>
            </w:r>
          </w:p>
        </w:tc>
        <w:tc>
          <w:tcPr>
            <w:tcW w:type="dxa" w:w="785"/>
          </w:tcPr>
          <w:p>
            <w:r>
              <w:t>0.5</w:t>
            </w:r>
          </w:p>
        </w:tc>
        <w:tc>
          <w:tcPr>
            <w:tcW w:type="dxa" w:w="785"/>
          </w:tcPr>
          <w:p>
            <w:r>
              <w:t>6 TO 8</w:t>
            </w:r>
          </w:p>
        </w:tc>
        <w:tc>
          <w:tcPr>
            <w:tcW w:type="dxa" w:w="785"/>
          </w:tcPr>
          <w:p>
            <w:r>
              <w:t>110-120</w:t>
            </w:r>
          </w:p>
        </w:tc>
        <w:tc>
          <w:tcPr>
            <w:tcW w:type="dxa" w:w="785"/>
          </w:tcPr>
          <w:p>
            <w:r>
              <w:t>70-80</w:t>
            </w:r>
          </w:p>
        </w:tc>
        <w:tc>
          <w:tcPr>
            <w:tcW w:type="dxa" w:w="785"/>
          </w:tcPr>
          <w:p>
            <w:r>
              <w:t>-</w:t>
            </w:r>
          </w:p>
        </w:tc>
        <w:tc>
          <w:tcPr>
            <w:tcW w:type="dxa" w:w="785"/>
          </w:tcPr>
          <w:p>
            <w:r>
              <w:t>-</w:t>
            </w:r>
          </w:p>
        </w:tc>
        <w:tc>
          <w:tcPr>
            <w:tcW w:type="dxa" w:w="785"/>
          </w:tcPr>
          <w:p>
            <w:r>
              <w:t>50</w:t>
            </w:r>
          </w:p>
        </w:tc>
      </w:tr>
      <w:tr>
        <w:tc>
          <w:tcPr>
            <w:tcW w:type="dxa" w:w="785"/>
          </w:tcPr>
          <w:p>
            <w:r>
              <w:t>TRINON TDA-9</w:t>
            </w:r>
          </w:p>
        </w:tc>
        <w:tc>
          <w:tcPr>
            <w:tcW w:type="dxa" w:w="785"/>
          </w:tcPr>
          <w:p>
            <w:r>
              <w:t>9</w:t>
            </w:r>
          </w:p>
        </w:tc>
        <w:tc>
          <w:tcPr>
            <w:tcW w:type="dxa" w:w="785"/>
          </w:tcPr>
          <w:p>
            <w:r>
              <w:t>13.3</w:t>
            </w:r>
          </w:p>
        </w:tc>
        <w:tc>
          <w:tcPr>
            <w:tcW w:type="dxa" w:w="785"/>
          </w:tcPr>
          <w:p>
            <w:r>
              <w:t>TURBID LIQUID @35°C</w:t>
            </w:r>
          </w:p>
        </w:tc>
        <w:tc>
          <w:tcPr>
            <w:tcW w:type="dxa" w:w="785"/>
          </w:tcPr>
          <w:p>
            <w:r>
              <w:t>0.5</w:t>
            </w:r>
          </w:p>
        </w:tc>
        <w:tc>
          <w:tcPr>
            <w:tcW w:type="dxa" w:w="785"/>
          </w:tcPr>
          <w:p>
            <w:r>
              <w:t>6 TO 8</w:t>
            </w:r>
          </w:p>
        </w:tc>
        <w:tc>
          <w:tcPr>
            <w:tcW w:type="dxa" w:w="785"/>
          </w:tcPr>
          <w:p>
            <w:r>
              <w:t>90-98</w:t>
            </w:r>
          </w:p>
        </w:tc>
        <w:tc>
          <w:tcPr>
            <w:tcW w:type="dxa" w:w="785"/>
          </w:tcPr>
          <w:p>
            <w:r>
              <w:t>-</w:t>
            </w:r>
          </w:p>
        </w:tc>
        <w:tc>
          <w:tcPr>
            <w:tcW w:type="dxa" w:w="785"/>
          </w:tcPr>
          <w:p>
            <w:r>
              <w:t>70-75</w:t>
            </w:r>
          </w:p>
        </w:tc>
        <w:tc>
          <w:tcPr>
            <w:tcW w:type="dxa" w:w="785"/>
          </w:tcPr>
          <w:p>
            <w:r>
              <w:t>-</w:t>
            </w:r>
          </w:p>
        </w:tc>
        <w:tc>
          <w:tcPr>
            <w:tcW w:type="dxa" w:w="785"/>
          </w:tcPr>
          <w:p>
            <w:r>
              <w:t>50</w:t>
            </w:r>
          </w:p>
        </w:tc>
      </w:tr>
      <w:tr>
        <w:tc>
          <w:tcPr>
            <w:tcW w:type="dxa" w:w="785"/>
          </w:tcPr>
          <w:p>
            <w:r>
              <w:t>TRINON TDA-10</w:t>
            </w:r>
          </w:p>
        </w:tc>
        <w:tc>
          <w:tcPr>
            <w:tcW w:type="dxa" w:w="785"/>
          </w:tcPr>
          <w:p>
            <w:r>
              <w:t>10</w:t>
            </w:r>
          </w:p>
        </w:tc>
        <w:tc>
          <w:tcPr>
            <w:tcW w:type="dxa" w:w="785"/>
          </w:tcPr>
          <w:p>
            <w:r>
              <w:t>13.8</w:t>
            </w:r>
          </w:p>
        </w:tc>
        <w:tc>
          <w:tcPr>
            <w:tcW w:type="dxa" w:w="785"/>
          </w:tcPr>
          <w:p>
            <w:r>
              <w:t>CLEAR TO TURBID LIQUID @40°C</w:t>
            </w:r>
          </w:p>
        </w:tc>
        <w:tc>
          <w:tcPr>
            <w:tcW w:type="dxa" w:w="785"/>
          </w:tcPr>
          <w:p>
            <w:r>
              <w:t>0.5</w:t>
            </w:r>
          </w:p>
        </w:tc>
        <w:tc>
          <w:tcPr>
            <w:tcW w:type="dxa" w:w="785"/>
          </w:tcPr>
          <w:p>
            <w:r>
              <w:t>6 TO 8</w:t>
            </w:r>
          </w:p>
        </w:tc>
        <w:tc>
          <w:tcPr>
            <w:tcW w:type="dxa" w:w="785"/>
          </w:tcPr>
          <w:p>
            <w:r>
              <w:t>84-96</w:t>
            </w:r>
          </w:p>
        </w:tc>
        <w:tc>
          <w:tcPr>
            <w:tcW w:type="dxa" w:w="785"/>
          </w:tcPr>
          <w:p>
            <w:r>
              <w:t>-</w:t>
            </w:r>
          </w:p>
        </w:tc>
        <w:tc>
          <w:tcPr>
            <w:tcW w:type="dxa" w:w="785"/>
          </w:tcPr>
          <w:p>
            <w:r>
              <w:t>70-78 (5% aq)</w:t>
            </w:r>
          </w:p>
        </w:tc>
        <w:tc>
          <w:tcPr>
            <w:tcW w:type="dxa" w:w="785"/>
          </w:tcPr>
          <w:p>
            <w:r>
              <w:t>-</w:t>
            </w:r>
          </w:p>
        </w:tc>
        <w:tc>
          <w:tcPr>
            <w:tcW w:type="dxa" w:w="785"/>
          </w:tcPr>
          <w:p>
            <w:r>
              <w:t>50</w:t>
            </w:r>
          </w:p>
        </w:tc>
      </w:tr>
      <w:tr>
        <w:tc>
          <w:tcPr>
            <w:tcW w:type="dxa" w:w="785"/>
          </w:tcPr>
          <w:p>
            <w:r>
              <w:t>TRINON TDA-20</w:t>
            </w:r>
          </w:p>
        </w:tc>
        <w:tc>
          <w:tcPr>
            <w:tcW w:type="dxa" w:w="785"/>
          </w:tcPr>
          <w:p>
            <w:r>
              <w:t>20</w:t>
            </w:r>
          </w:p>
        </w:tc>
        <w:tc>
          <w:tcPr>
            <w:tcW w:type="dxa" w:w="785"/>
          </w:tcPr>
          <w:p>
            <w:r>
              <w:t>16.3</w:t>
            </w:r>
          </w:p>
        </w:tc>
        <w:tc>
          <w:tcPr>
            <w:tcW w:type="dxa" w:w="785"/>
          </w:tcPr>
          <w:p>
            <w:r>
              <w:t>WAXY SOLID @20°C</w:t>
            </w:r>
          </w:p>
        </w:tc>
        <w:tc>
          <w:tcPr>
            <w:tcW w:type="dxa" w:w="785"/>
          </w:tcPr>
          <w:p>
            <w:r>
              <w:t>0.5</w:t>
            </w:r>
          </w:p>
        </w:tc>
        <w:tc>
          <w:tcPr>
            <w:tcW w:type="dxa" w:w="785"/>
          </w:tcPr>
          <w:p>
            <w:r>
              <w:t>6 TO 8</w:t>
            </w:r>
          </w:p>
        </w:tc>
        <w:tc>
          <w:tcPr>
            <w:tcW w:type="dxa" w:w="785"/>
          </w:tcPr>
          <w:p>
            <w:r>
              <w:t>50-54</w:t>
            </w:r>
          </w:p>
        </w:tc>
        <w:tc>
          <w:tcPr>
            <w:tcW w:type="dxa" w:w="785"/>
          </w:tcPr>
          <w:p>
            <w:r>
              <w:t>-</w:t>
            </w:r>
          </w:p>
        </w:tc>
        <w:tc>
          <w:tcPr>
            <w:tcW w:type="dxa" w:w="785"/>
          </w:tcPr>
          <w:p>
            <w:r>
              <w:t>-</w:t>
            </w:r>
          </w:p>
        </w:tc>
        <w:tc>
          <w:tcPr>
            <w:tcW w:type="dxa" w:w="785"/>
          </w:tcPr>
          <w:p>
            <w:r>
              <w:t>73-75</w:t>
            </w:r>
          </w:p>
        </w:tc>
        <w:tc>
          <w:tcPr>
            <w:tcW w:type="dxa" w:w="785"/>
          </w:tcPr>
          <w:p>
            <w:r>
              <w:t>50</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https://www.tristarintermediates.org/coco-amine.html</w:t>
      </w:r>
    </w:p>
    <w:p>
      <w:pPr>
        <w:pStyle w:val="ListBullet"/>
      </w:pPr>
      <w:r>
        <w:t>info.tristar@rossari.com</w:t>
      </w:r>
    </w:p>
    <w:p>
      <w:pPr>
        <w:pStyle w:val="ListBullet"/>
      </w:pPr>
    </w:p>
    <w:p>
      <w:pPr>
        <w:pStyle w:val="ListBullet"/>
      </w:pPr>
    </w:p>
    <w:p>
      <w:pPr>
        <w:pStyle w:val="ListBullet"/>
      </w:pPr>
    </w:p>
    <w:p>
      <w:pPr>
        <w:pStyle w:val="Heading3"/>
      </w:pPr>
      <w:r>
        <w:t>Coco amine</w:t>
      </w:r>
    </w:p>
    <w:p>
      <w:pPr>
        <w:pStyle w:val="ListBullet"/>
      </w:pPr>
      <w:r>
        <w:t>Ethoxylates</w:t>
      </w:r>
    </w:p>
    <w:p>
      <w:pPr>
        <w:pStyle w:val="ListBullet"/>
      </w:pPr>
      <w:r>
        <w:t>Coco amine</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Coco amine</w:t>
      </w:r>
    </w:p>
    <w:p>
      <w:r>
        <w:t>The hydrophobes in amine based Ethoxylates are cocoamine or Tallow amine. They find applications in manufacture of textile auxillaries, as textile additives and spin finishes, agro emulsifiers and refractory chemicals. These products have high affinity for surfaces. That is why they are used to coat various products like cloths, yarn etc. Due to the fact that these are two hydroxy functional groups per molecule, they are good emulsifiers. They are used in many cleaning and detergent formulations due to their antistatic behaviours, antideposition properties and dispersing abilities.</w:t>
      </w:r>
    </w:p>
    <w:p>
      <w:pPr>
        <w:pStyle w:val="Heading3"/>
      </w:pPr>
      <w:r>
        <w:t>Coco amine</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MOLES</w:t>
            </w:r>
          </w:p>
        </w:tc>
        <w:tc>
          <w:tcPr>
            <w:tcW w:type="dxa" w:w="864"/>
          </w:tcPr>
          <w:p>
            <w:r>
              <w:t>HLB</w:t>
            </w:r>
          </w:p>
        </w:tc>
        <w:tc>
          <w:tcPr>
            <w:tcW w:type="dxa" w:w="864"/>
          </w:tcPr>
          <w:p>
            <w:r>
              <w:t>APPEARANCE</w:t>
            </w:r>
          </w:p>
        </w:tc>
        <w:tc>
          <w:tcPr>
            <w:tcW w:type="dxa" w:w="864"/>
          </w:tcPr>
          <w:p>
            <w:r>
              <w:t>MOISTURE (%)</w:t>
            </w:r>
          </w:p>
        </w:tc>
        <w:tc>
          <w:tcPr>
            <w:tcW w:type="dxa" w:w="864"/>
          </w:tcPr>
          <w:p>
            <w:r>
              <w:t>PH (5% aq.)</w:t>
            </w:r>
          </w:p>
        </w:tc>
        <w:tc>
          <w:tcPr>
            <w:tcW w:type="dxa" w:w="864"/>
          </w:tcPr>
          <w:p>
            <w:r>
              <w:t>AMINE VALUE mgKOH/g</w:t>
            </w:r>
          </w:p>
        </w:tc>
        <w:tc>
          <w:tcPr>
            <w:tcW w:type="dxa" w:w="864"/>
          </w:tcPr>
          <w:p>
            <w:r>
              <w:t>10% in 25% BDG</w:t>
            </w:r>
          </w:p>
        </w:tc>
        <w:tc>
          <w:tcPr>
            <w:tcW w:type="dxa" w:w="864"/>
          </w:tcPr>
          <w:p>
            <w:r>
              <w:t>CLOUD POINT 1%aq</w:t>
            </w:r>
          </w:p>
        </w:tc>
        <w:tc>
          <w:tcPr>
            <w:tcW w:type="dxa" w:w="864"/>
          </w:tcPr>
          <w:p>
            <w:r>
              <w:t>1%in 10% NaCl</w:t>
            </w:r>
          </w:p>
        </w:tc>
      </w:tr>
      <w:tr>
        <w:tc>
          <w:tcPr>
            <w:tcW w:type="dxa" w:w="864"/>
          </w:tcPr>
          <w:p>
            <w:r>
              <w:t>TRINON COAM-5</w:t>
            </w:r>
          </w:p>
        </w:tc>
        <w:tc>
          <w:tcPr>
            <w:tcW w:type="dxa" w:w="864"/>
          </w:tcPr>
          <w:p>
            <w:r>
              <w:t>5</w:t>
            </w:r>
          </w:p>
        </w:tc>
        <w:tc>
          <w:tcPr>
            <w:tcW w:type="dxa" w:w="864"/>
          </w:tcPr>
          <w:p>
            <w:r>
              <w:t>10.5</w:t>
            </w:r>
          </w:p>
        </w:tc>
        <w:tc>
          <w:tcPr>
            <w:tcW w:type="dxa" w:w="864"/>
          </w:tcPr>
          <w:p>
            <w:r>
              <w:t>YELLOW TO BROWN LIQUID @30°C</w:t>
            </w:r>
          </w:p>
        </w:tc>
        <w:tc>
          <w:tcPr>
            <w:tcW w:type="dxa" w:w="864"/>
          </w:tcPr>
          <w:p>
            <w:r>
              <w:t>1</w:t>
            </w:r>
          </w:p>
        </w:tc>
        <w:tc>
          <w:tcPr>
            <w:tcW w:type="dxa" w:w="864"/>
          </w:tcPr>
          <w:p>
            <w:r>
              <w:t>9 to 11</w:t>
            </w:r>
          </w:p>
        </w:tc>
        <w:tc>
          <w:tcPr>
            <w:tcW w:type="dxa" w:w="864"/>
          </w:tcPr>
          <w:p>
            <w:r>
              <w:t>133-144</w:t>
            </w:r>
          </w:p>
        </w:tc>
        <w:tc>
          <w:tcPr>
            <w:tcW w:type="dxa" w:w="864"/>
          </w:tcPr>
          <w:p>
            <w:r>
              <w:t>-</w:t>
            </w:r>
          </w:p>
        </w:tc>
        <w:tc>
          <w:tcPr>
            <w:tcW w:type="dxa" w:w="864"/>
          </w:tcPr>
          <w:p>
            <w:r>
              <w:t>-</w:t>
            </w:r>
          </w:p>
        </w:tc>
        <w:tc>
          <w:tcPr>
            <w:tcW w:type="dxa" w:w="864"/>
          </w:tcPr>
          <w:p>
            <w:r>
              <w:t>-</w:t>
            </w:r>
          </w:p>
        </w:tc>
      </w:tr>
      <w:tr>
        <w:tc>
          <w:tcPr>
            <w:tcW w:type="dxa" w:w="864"/>
          </w:tcPr>
          <w:p>
            <w:r>
              <w:t>TRINON COAM-10</w:t>
            </w:r>
          </w:p>
        </w:tc>
        <w:tc>
          <w:tcPr>
            <w:tcW w:type="dxa" w:w="864"/>
          </w:tcPr>
          <w:p>
            <w:r>
              <w:t>10</w:t>
            </w:r>
          </w:p>
        </w:tc>
        <w:tc>
          <w:tcPr>
            <w:tcW w:type="dxa" w:w="864"/>
          </w:tcPr>
          <w:p>
            <w:r>
              <w:t>13.75</w:t>
            </w:r>
          </w:p>
        </w:tc>
        <w:tc>
          <w:tcPr>
            <w:tcW w:type="dxa" w:w="864"/>
          </w:tcPr>
          <w:p>
            <w:r>
              <w:t>YELLOW TO BROWN LIQUID @30°C</w:t>
            </w:r>
          </w:p>
        </w:tc>
        <w:tc>
          <w:tcPr>
            <w:tcW w:type="dxa" w:w="864"/>
          </w:tcPr>
          <w:p>
            <w:r>
              <w:t>1</w:t>
            </w:r>
          </w:p>
        </w:tc>
        <w:tc>
          <w:tcPr>
            <w:tcW w:type="dxa" w:w="864"/>
          </w:tcPr>
          <w:p>
            <w:r>
              <w:t>9 to 11</w:t>
            </w:r>
          </w:p>
        </w:tc>
        <w:tc>
          <w:tcPr>
            <w:tcW w:type="dxa" w:w="864"/>
          </w:tcPr>
          <w:p>
            <w:r>
              <w:t>83-93</w:t>
            </w:r>
          </w:p>
        </w:tc>
        <w:tc>
          <w:tcPr>
            <w:tcW w:type="dxa" w:w="864"/>
          </w:tcPr>
          <w:p>
            <w:r>
              <w:t>-</w:t>
            </w:r>
          </w:p>
        </w:tc>
        <w:tc>
          <w:tcPr>
            <w:tcW w:type="dxa" w:w="864"/>
          </w:tcPr>
          <w:p>
            <w:r>
              <w:t>-</w:t>
            </w:r>
          </w:p>
        </w:tc>
        <w:tc>
          <w:tcPr>
            <w:tcW w:type="dxa" w:w="864"/>
          </w:tcPr>
          <w:p>
            <w:r>
              <w:t>72-76</w:t>
            </w:r>
          </w:p>
        </w:tc>
      </w:tr>
      <w:tr>
        <w:tc>
          <w:tcPr>
            <w:tcW w:type="dxa" w:w="864"/>
          </w:tcPr>
          <w:p>
            <w:r>
              <w:t>TRINON COAM-20</w:t>
            </w:r>
          </w:p>
        </w:tc>
        <w:tc>
          <w:tcPr>
            <w:tcW w:type="dxa" w:w="864"/>
          </w:tcPr>
          <w:p>
            <w:r>
              <w:t>20</w:t>
            </w:r>
          </w:p>
        </w:tc>
        <w:tc>
          <w:tcPr>
            <w:tcW w:type="dxa" w:w="864"/>
          </w:tcPr>
          <w:p>
            <w:r>
              <w:t>16.3</w:t>
            </w:r>
          </w:p>
        </w:tc>
        <w:tc>
          <w:tcPr>
            <w:tcW w:type="dxa" w:w="864"/>
          </w:tcPr>
          <w:p>
            <w:r>
              <w:t>YELLOW TO BROWN LIQUID @30°C</w:t>
            </w:r>
          </w:p>
        </w:tc>
        <w:tc>
          <w:tcPr>
            <w:tcW w:type="dxa" w:w="864"/>
          </w:tcPr>
          <w:p>
            <w:r>
              <w:t>1</w:t>
            </w:r>
          </w:p>
        </w:tc>
        <w:tc>
          <w:tcPr>
            <w:tcW w:type="dxa" w:w="864"/>
          </w:tcPr>
          <w:p>
            <w:r>
              <w:t>9 to 11</w:t>
            </w:r>
          </w:p>
        </w:tc>
        <w:tc>
          <w:tcPr>
            <w:tcW w:type="dxa" w:w="864"/>
          </w:tcPr>
          <w:p>
            <w:r>
              <w:t>42-62</w:t>
            </w:r>
          </w:p>
        </w:tc>
        <w:tc>
          <w:tcPr>
            <w:tcW w:type="dxa" w:w="864"/>
          </w:tcPr>
          <w:p>
            <w:r>
              <w:t>-</w:t>
            </w:r>
          </w:p>
        </w:tc>
        <w:tc>
          <w:tcPr>
            <w:tcW w:type="dxa" w:w="864"/>
          </w:tcPr>
          <w:p>
            <w:r>
              <w:t>-</w:t>
            </w:r>
          </w:p>
        </w:tc>
        <w:tc>
          <w:tcPr>
            <w:tcW w:type="dxa" w:w="864"/>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https://www.tristarintermediates.org/poly-ethylene-glycol.html</w:t>
      </w:r>
    </w:p>
    <w:p>
      <w:pPr>
        <w:pStyle w:val="ListBullet"/>
      </w:pPr>
      <w:r>
        <w:t>info.tristar@rossari.com</w:t>
      </w:r>
    </w:p>
    <w:p>
      <w:pPr>
        <w:pStyle w:val="ListBullet"/>
      </w:pPr>
    </w:p>
    <w:p>
      <w:pPr>
        <w:pStyle w:val="ListBullet"/>
      </w:pPr>
    </w:p>
    <w:p>
      <w:pPr>
        <w:pStyle w:val="ListBullet"/>
      </w:pPr>
    </w:p>
    <w:p>
      <w:pPr>
        <w:pStyle w:val="Heading3"/>
      </w:pPr>
      <w:r>
        <w:t>Poly Ethylene Glycol (PEGs)</w:t>
      </w:r>
    </w:p>
    <w:p>
      <w:pPr>
        <w:pStyle w:val="ListBullet"/>
      </w:pPr>
      <w:r>
        <w:t>Ethoxylates</w:t>
      </w:r>
    </w:p>
    <w:p>
      <w:pPr>
        <w:pStyle w:val="ListBullet"/>
      </w:pPr>
      <w:r>
        <w:t>Poly Ethylene Glycol (PEGs)</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Poly Ethylene Glycol (PEGs)</w:t>
      </w:r>
    </w:p>
    <w:p>
      <w:r>
        <w:t>PEGs can also commonly be referred to as polyoxyethylene (POE) and polyethyleneoxide (PEO), but regardless of the name that is used, the simple structure of PEGs (which consists of solely carbon, hydrogen and oxygen, see image below) affords safe compounds that are used throughout everyday life.</w:t>
      </w:r>
    </w:p>
    <w:p>
      <w:r>
        <w:t>Applications:</w:t>
      </w:r>
    </w:p>
    <w:p>
      <w:r>
        <w:t>1. PEG is the basis of many skin creams (as cetomacrogol) and personal lubricants (frequently combined with glycerin ).2. PEG is used in a number of toothpastes as a dispersant. In this application, it binds water and helps keep xanthan gum...3. PEG is also used as an anti-foaming agent in food and drinks –...</w:t>
      </w:r>
    </w:p>
    <w:p>
      <w:pPr>
        <w:pStyle w:val="Heading3"/>
      </w:pPr>
      <w:r>
        <w:t>Poly Ethylene Glycol (PEGs)</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APPEARANCE</w:t>
            </w:r>
          </w:p>
        </w:tc>
        <w:tc>
          <w:tcPr>
            <w:tcW w:type="dxa" w:w="864"/>
          </w:tcPr>
          <w:p>
            <w:r>
              <w:t>AVG. MOLECULAR WEIGHT</w:t>
            </w:r>
          </w:p>
        </w:tc>
        <w:tc>
          <w:tcPr>
            <w:tcW w:type="dxa" w:w="864"/>
          </w:tcPr>
          <w:p>
            <w:r>
              <w:t>MOISTURE (%)</w:t>
            </w:r>
          </w:p>
        </w:tc>
        <w:tc>
          <w:tcPr>
            <w:tcW w:type="dxa" w:w="864"/>
          </w:tcPr>
          <w:p>
            <w:r>
              <w:t>PH (5% aq.)</w:t>
            </w:r>
          </w:p>
        </w:tc>
        <w:tc>
          <w:tcPr>
            <w:tcW w:type="dxa" w:w="864"/>
          </w:tcPr>
          <w:p>
            <w:r>
              <w:t>HYDROXYL VALUE</w:t>
            </w:r>
          </w:p>
        </w:tc>
        <w:tc>
          <w:tcPr>
            <w:tcW w:type="dxa" w:w="864"/>
          </w:tcPr>
          <w:p>
            <w:r>
              <w:t>VISCOSITY @98.9OC, Cst</w:t>
            </w:r>
          </w:p>
        </w:tc>
        <w:tc>
          <w:tcPr>
            <w:tcW w:type="dxa" w:w="864"/>
          </w:tcPr>
          <w:p>
            <w:r>
              <w:t>DIOXANE (ppm)</w:t>
            </w:r>
          </w:p>
        </w:tc>
        <w:tc>
          <w:tcPr>
            <w:tcW w:type="dxa" w:w="864"/>
          </w:tcPr>
          <w:p>
            <w:r>
              <w:t>POUR POINT°C</w:t>
            </w:r>
          </w:p>
        </w:tc>
        <w:tc>
          <w:tcPr>
            <w:tcW w:type="dxa" w:w="864"/>
          </w:tcPr>
          <w:p>
            <w:r>
              <w:t>SURFACE TENSION Mn/m@ 20°C</w:t>
            </w:r>
          </w:p>
        </w:tc>
      </w:tr>
      <w:tr>
        <w:tc>
          <w:tcPr>
            <w:tcW w:type="dxa" w:w="864"/>
          </w:tcPr>
          <w:p>
            <w:r>
              <w:t>PEG-200</w:t>
            </w:r>
          </w:p>
        </w:tc>
        <w:tc>
          <w:tcPr>
            <w:tcW w:type="dxa" w:w="864"/>
          </w:tcPr>
          <w:p>
            <w:r>
              <w:t>CLEAR LIQUID @25°C</w:t>
            </w:r>
          </w:p>
        </w:tc>
        <w:tc>
          <w:tcPr>
            <w:tcW w:type="dxa" w:w="864"/>
          </w:tcPr>
          <w:p>
            <w:r>
              <w:t>190-210</w:t>
            </w:r>
          </w:p>
        </w:tc>
        <w:tc>
          <w:tcPr>
            <w:tcW w:type="dxa" w:w="864"/>
          </w:tcPr>
          <w:p>
            <w:r>
              <w:t>0.2</w:t>
            </w:r>
          </w:p>
        </w:tc>
        <w:tc>
          <w:tcPr>
            <w:tcW w:type="dxa" w:w="864"/>
          </w:tcPr>
          <w:p>
            <w:r>
              <w:t>6-8</w:t>
            </w:r>
          </w:p>
        </w:tc>
        <w:tc>
          <w:tcPr>
            <w:tcW w:type="dxa" w:w="864"/>
          </w:tcPr>
          <w:p>
            <w:r>
              <w:t>550-570</w:t>
            </w:r>
          </w:p>
        </w:tc>
        <w:tc>
          <w:tcPr>
            <w:tcW w:type="dxa" w:w="864"/>
          </w:tcPr>
          <w:p>
            <w:r>
              <w:t>4.0-4.2</w:t>
            </w:r>
          </w:p>
        </w:tc>
        <w:tc>
          <w:tcPr>
            <w:tcW w:type="dxa" w:w="864"/>
          </w:tcPr>
          <w:p>
            <w:r>
              <w:t>-</w:t>
            </w:r>
          </w:p>
        </w:tc>
        <w:tc>
          <w:tcPr>
            <w:tcW w:type="dxa" w:w="864"/>
          </w:tcPr>
          <w:p>
            <w:r>
              <w:t>-50</w:t>
            </w:r>
          </w:p>
        </w:tc>
        <w:tc>
          <w:tcPr>
            <w:tcW w:type="dxa" w:w="864"/>
          </w:tcPr>
          <w:p>
            <w:r>
              <w:t>44.6</w:t>
            </w:r>
          </w:p>
        </w:tc>
      </w:tr>
      <w:tr>
        <w:tc>
          <w:tcPr>
            <w:tcW w:type="dxa" w:w="864"/>
          </w:tcPr>
          <w:p>
            <w:r>
              <w:t>PEG-300</w:t>
            </w:r>
          </w:p>
        </w:tc>
        <w:tc>
          <w:tcPr>
            <w:tcW w:type="dxa" w:w="864"/>
          </w:tcPr>
          <w:p>
            <w:r>
              <w:t>CLEAR LIQUID @25°C</w:t>
            </w:r>
          </w:p>
        </w:tc>
        <w:tc>
          <w:tcPr>
            <w:tcW w:type="dxa" w:w="864"/>
          </w:tcPr>
          <w:p>
            <w:r>
              <w:t>285-315</w:t>
            </w:r>
          </w:p>
        </w:tc>
        <w:tc>
          <w:tcPr>
            <w:tcW w:type="dxa" w:w="864"/>
          </w:tcPr>
          <w:p>
            <w:r>
              <w:t>0.2</w:t>
            </w:r>
          </w:p>
        </w:tc>
        <w:tc>
          <w:tcPr>
            <w:tcW w:type="dxa" w:w="864"/>
          </w:tcPr>
          <w:p>
            <w:r>
              <w:t>6-8</w:t>
            </w:r>
          </w:p>
        </w:tc>
        <w:tc>
          <w:tcPr>
            <w:tcW w:type="dxa" w:w="864"/>
          </w:tcPr>
          <w:p>
            <w:r>
              <w:t>350-390</w:t>
            </w:r>
          </w:p>
        </w:tc>
        <w:tc>
          <w:tcPr>
            <w:tcW w:type="dxa" w:w="864"/>
          </w:tcPr>
          <w:p>
            <w:r>
              <w:t>5.4-6.4</w:t>
            </w:r>
          </w:p>
        </w:tc>
        <w:tc>
          <w:tcPr>
            <w:tcW w:type="dxa" w:w="864"/>
          </w:tcPr>
          <w:p>
            <w:r>
              <w:t>&lt;10</w:t>
            </w:r>
          </w:p>
        </w:tc>
        <w:tc>
          <w:tcPr>
            <w:tcW w:type="dxa" w:w="864"/>
          </w:tcPr>
          <w:p>
            <w:r>
              <w:t>-15</w:t>
            </w:r>
          </w:p>
        </w:tc>
        <w:tc>
          <w:tcPr>
            <w:tcW w:type="dxa" w:w="864"/>
          </w:tcPr>
          <w:p>
            <w:r>
              <w:t>44.6</w:t>
            </w:r>
          </w:p>
        </w:tc>
      </w:tr>
      <w:tr>
        <w:tc>
          <w:tcPr>
            <w:tcW w:type="dxa" w:w="864"/>
          </w:tcPr>
          <w:p>
            <w:r>
              <w:t>PEG-400</w:t>
            </w:r>
          </w:p>
        </w:tc>
        <w:tc>
          <w:tcPr>
            <w:tcW w:type="dxa" w:w="864"/>
          </w:tcPr>
          <w:p>
            <w:r>
              <w:t>CLEAR LIQUID @25°C</w:t>
            </w:r>
          </w:p>
        </w:tc>
        <w:tc>
          <w:tcPr>
            <w:tcW w:type="dxa" w:w="864"/>
          </w:tcPr>
          <w:p>
            <w:r>
              <w:t>380-420</w:t>
            </w:r>
          </w:p>
        </w:tc>
        <w:tc>
          <w:tcPr>
            <w:tcW w:type="dxa" w:w="864"/>
          </w:tcPr>
          <w:p>
            <w:r>
              <w:t>0.2</w:t>
            </w:r>
          </w:p>
        </w:tc>
        <w:tc>
          <w:tcPr>
            <w:tcW w:type="dxa" w:w="864"/>
          </w:tcPr>
          <w:p>
            <w:r>
              <w:t>6-8</w:t>
            </w:r>
          </w:p>
        </w:tc>
        <w:tc>
          <w:tcPr>
            <w:tcW w:type="dxa" w:w="864"/>
          </w:tcPr>
          <w:p>
            <w:r>
              <w:t>265-295</w:t>
            </w:r>
          </w:p>
        </w:tc>
        <w:tc>
          <w:tcPr>
            <w:tcW w:type="dxa" w:w="864"/>
          </w:tcPr>
          <w:p>
            <w:r>
              <w:t>7-8</w:t>
            </w:r>
          </w:p>
        </w:tc>
        <w:tc>
          <w:tcPr>
            <w:tcW w:type="dxa" w:w="864"/>
          </w:tcPr>
          <w:p>
            <w:r>
              <w:t>&lt;10</w:t>
            </w:r>
          </w:p>
        </w:tc>
        <w:tc>
          <w:tcPr>
            <w:tcW w:type="dxa" w:w="864"/>
          </w:tcPr>
          <w:p>
            <w:r>
              <w:t>6</w:t>
            </w:r>
          </w:p>
        </w:tc>
        <w:tc>
          <w:tcPr>
            <w:tcW w:type="dxa" w:w="864"/>
          </w:tcPr>
          <w:p>
            <w:r>
              <w:t>44.6</w:t>
            </w:r>
          </w:p>
        </w:tc>
      </w:tr>
      <w:tr>
        <w:tc>
          <w:tcPr>
            <w:tcW w:type="dxa" w:w="864"/>
          </w:tcPr>
          <w:p>
            <w:r>
              <w:t>PEG-600</w:t>
            </w:r>
          </w:p>
        </w:tc>
        <w:tc>
          <w:tcPr>
            <w:tcW w:type="dxa" w:w="864"/>
          </w:tcPr>
          <w:p>
            <w:r>
              <w:t>CLEAR LIQUID @25°C</w:t>
            </w:r>
          </w:p>
        </w:tc>
        <w:tc>
          <w:tcPr>
            <w:tcW w:type="dxa" w:w="864"/>
          </w:tcPr>
          <w:p>
            <w:r>
              <w:t>570-630</w:t>
            </w:r>
          </w:p>
        </w:tc>
        <w:tc>
          <w:tcPr>
            <w:tcW w:type="dxa" w:w="864"/>
          </w:tcPr>
          <w:p>
            <w:r>
              <w:t>0.2</w:t>
            </w:r>
          </w:p>
        </w:tc>
        <w:tc>
          <w:tcPr>
            <w:tcW w:type="dxa" w:w="864"/>
          </w:tcPr>
          <w:p>
            <w:r>
              <w:t>6-8</w:t>
            </w:r>
          </w:p>
        </w:tc>
        <w:tc>
          <w:tcPr>
            <w:tcW w:type="dxa" w:w="864"/>
          </w:tcPr>
          <w:p>
            <w:r>
              <w:t>180-197</w:t>
            </w:r>
          </w:p>
        </w:tc>
        <w:tc>
          <w:tcPr>
            <w:tcW w:type="dxa" w:w="864"/>
          </w:tcPr>
          <w:p>
            <w:r>
              <w:t>10-11</w:t>
            </w:r>
          </w:p>
        </w:tc>
        <w:tc>
          <w:tcPr>
            <w:tcW w:type="dxa" w:w="864"/>
          </w:tcPr>
          <w:p>
            <w:r>
              <w:t>&lt;10</w:t>
            </w:r>
          </w:p>
        </w:tc>
        <w:tc>
          <w:tcPr>
            <w:tcW w:type="dxa" w:w="864"/>
          </w:tcPr>
          <w:p>
            <w:r>
              <w:t>25</w:t>
            </w:r>
          </w:p>
        </w:tc>
        <w:tc>
          <w:tcPr>
            <w:tcW w:type="dxa" w:w="864"/>
          </w:tcPr>
          <w:p>
            <w:r>
              <w:t>44.6</w:t>
            </w:r>
          </w:p>
        </w:tc>
      </w:tr>
      <w:tr>
        <w:tc>
          <w:tcPr>
            <w:tcW w:type="dxa" w:w="864"/>
          </w:tcPr>
          <w:p>
            <w:r>
              <w:t>PEG-1500</w:t>
            </w:r>
          </w:p>
        </w:tc>
        <w:tc>
          <w:tcPr>
            <w:tcW w:type="dxa" w:w="864"/>
          </w:tcPr>
          <w:p>
            <w:r>
              <w:t>WAXY FLAKES @25°C</w:t>
            </w:r>
          </w:p>
        </w:tc>
        <w:tc>
          <w:tcPr>
            <w:tcW w:type="dxa" w:w="864"/>
          </w:tcPr>
          <w:p>
            <w:r>
              <w:t>1425-1575</w:t>
            </w:r>
          </w:p>
        </w:tc>
        <w:tc>
          <w:tcPr>
            <w:tcW w:type="dxa" w:w="864"/>
          </w:tcPr>
          <w:p>
            <w:r>
              <w:t>0.2</w:t>
            </w:r>
          </w:p>
        </w:tc>
        <w:tc>
          <w:tcPr>
            <w:tcW w:type="dxa" w:w="864"/>
          </w:tcPr>
          <w:p>
            <w:r>
              <w:t>6-8</w:t>
            </w:r>
          </w:p>
        </w:tc>
        <w:tc>
          <w:tcPr>
            <w:tcW w:type="dxa" w:w="864"/>
          </w:tcPr>
          <w:p>
            <w:r>
              <w:t>70-80</w:t>
            </w:r>
          </w:p>
        </w:tc>
        <w:tc>
          <w:tcPr>
            <w:tcW w:type="dxa" w:w="864"/>
          </w:tcPr>
          <w:p>
            <w:r>
              <w:t>26-32</w:t>
            </w:r>
          </w:p>
        </w:tc>
        <w:tc>
          <w:tcPr>
            <w:tcW w:type="dxa" w:w="864"/>
          </w:tcPr>
          <w:p>
            <w:r>
              <w:t>&lt;10</w:t>
            </w:r>
          </w:p>
        </w:tc>
        <w:tc>
          <w:tcPr>
            <w:tcW w:type="dxa" w:w="864"/>
          </w:tcPr>
          <w:p>
            <w:r>
              <w:t>42-48</w:t>
            </w:r>
          </w:p>
        </w:tc>
        <w:tc>
          <w:tcPr>
            <w:tcW w:type="dxa" w:w="864"/>
          </w:tcPr>
          <w:p>
            <w:r>
              <w:t>53.1</w:t>
            </w:r>
          </w:p>
        </w:tc>
      </w:tr>
      <w:tr>
        <w:tc>
          <w:tcPr>
            <w:tcW w:type="dxa" w:w="864"/>
          </w:tcPr>
          <w:p>
            <w:r>
              <w:t>PEG-4000</w:t>
            </w:r>
          </w:p>
        </w:tc>
        <w:tc>
          <w:tcPr>
            <w:tcW w:type="dxa" w:w="864"/>
          </w:tcPr>
          <w:p>
            <w:r>
              <w:t>WAXY FLAKES @25°C</w:t>
            </w:r>
          </w:p>
        </w:tc>
        <w:tc>
          <w:tcPr>
            <w:tcW w:type="dxa" w:w="864"/>
          </w:tcPr>
          <w:p>
            <w:r>
              <w:t>3800-4200</w:t>
            </w:r>
          </w:p>
        </w:tc>
        <w:tc>
          <w:tcPr>
            <w:tcW w:type="dxa" w:w="864"/>
          </w:tcPr>
          <w:p>
            <w:r>
              <w:t>0.2</w:t>
            </w:r>
          </w:p>
        </w:tc>
        <w:tc>
          <w:tcPr>
            <w:tcW w:type="dxa" w:w="864"/>
          </w:tcPr>
          <w:p>
            <w:r>
              <w:t>6-8</w:t>
            </w:r>
          </w:p>
        </w:tc>
        <w:tc>
          <w:tcPr>
            <w:tcW w:type="dxa" w:w="864"/>
          </w:tcPr>
          <w:p>
            <w:r>
              <w:t>26-30</w:t>
            </w:r>
          </w:p>
        </w:tc>
        <w:tc>
          <w:tcPr>
            <w:tcW w:type="dxa" w:w="864"/>
          </w:tcPr>
          <w:p>
            <w:r>
              <w:t>110-158</w:t>
            </w:r>
          </w:p>
        </w:tc>
        <w:tc>
          <w:tcPr>
            <w:tcW w:type="dxa" w:w="864"/>
          </w:tcPr>
          <w:p>
            <w:r>
              <w:t>&lt;10</w:t>
            </w:r>
          </w:p>
        </w:tc>
        <w:tc>
          <w:tcPr>
            <w:tcW w:type="dxa" w:w="864"/>
          </w:tcPr>
          <w:p>
            <w:r>
              <w:t>54-59</w:t>
            </w:r>
          </w:p>
        </w:tc>
        <w:tc>
          <w:tcPr>
            <w:tcW w:type="dxa" w:w="864"/>
          </w:tcPr>
          <w:p>
            <w:r>
              <w:t>54.4</w:t>
            </w:r>
          </w:p>
        </w:tc>
      </w:tr>
      <w:tr>
        <w:tc>
          <w:tcPr>
            <w:tcW w:type="dxa" w:w="864"/>
          </w:tcPr>
          <w:p>
            <w:r>
              <w:t>PEG-6000</w:t>
            </w:r>
          </w:p>
        </w:tc>
        <w:tc>
          <w:tcPr>
            <w:tcW w:type="dxa" w:w="864"/>
          </w:tcPr>
          <w:p>
            <w:r>
              <w:t>WAXY FLAKES @25°C</w:t>
            </w:r>
          </w:p>
        </w:tc>
        <w:tc>
          <w:tcPr>
            <w:tcW w:type="dxa" w:w="864"/>
          </w:tcPr>
          <w:p>
            <w:r>
              <w:t>5500-6500</w:t>
            </w:r>
          </w:p>
        </w:tc>
        <w:tc>
          <w:tcPr>
            <w:tcW w:type="dxa" w:w="864"/>
          </w:tcPr>
          <w:p>
            <w:r>
              <w:t>0.2</w:t>
            </w:r>
          </w:p>
        </w:tc>
        <w:tc>
          <w:tcPr>
            <w:tcW w:type="dxa" w:w="864"/>
          </w:tcPr>
          <w:p>
            <w:r>
              <w:t>6-8</w:t>
            </w:r>
          </w:p>
        </w:tc>
        <w:tc>
          <w:tcPr>
            <w:tcW w:type="dxa" w:w="864"/>
          </w:tcPr>
          <w:p>
            <w:r>
              <w:t>16-21</w:t>
            </w:r>
          </w:p>
        </w:tc>
        <w:tc>
          <w:tcPr>
            <w:tcW w:type="dxa" w:w="864"/>
          </w:tcPr>
          <w:p>
            <w:r>
              <w:t>230-300</w:t>
            </w:r>
          </w:p>
        </w:tc>
        <w:tc>
          <w:tcPr>
            <w:tcW w:type="dxa" w:w="864"/>
          </w:tcPr>
          <w:p>
            <w:r>
              <w:t>&lt;10</w:t>
            </w:r>
          </w:p>
        </w:tc>
        <w:tc>
          <w:tcPr>
            <w:tcW w:type="dxa" w:w="864"/>
          </w:tcPr>
          <w:p>
            <w:r>
              <w:t>55-61</w:t>
            </w:r>
          </w:p>
        </w:tc>
        <w:tc>
          <w:tcPr>
            <w:tcW w:type="dxa" w:w="864"/>
          </w:tcPr>
          <w:p>
            <w:r>
              <w:t>55.3</w:t>
            </w:r>
          </w:p>
        </w:tc>
      </w:tr>
      <w:tr>
        <w:tc>
          <w:tcPr>
            <w:tcW w:type="dxa" w:w="864"/>
          </w:tcPr>
          <w:p>
            <w:r>
              <w:t>PEG-10000</w:t>
            </w:r>
          </w:p>
        </w:tc>
        <w:tc>
          <w:tcPr>
            <w:tcW w:type="dxa" w:w="864"/>
          </w:tcPr>
          <w:p>
            <w:r>
              <w:t>WAXY FLAKES @25°C</w:t>
            </w:r>
          </w:p>
        </w:tc>
        <w:tc>
          <w:tcPr>
            <w:tcW w:type="dxa" w:w="864"/>
          </w:tcPr>
          <w:p>
            <w:r>
              <w:t>9000-11000</w:t>
            </w:r>
          </w:p>
        </w:tc>
        <w:tc>
          <w:tcPr>
            <w:tcW w:type="dxa" w:w="864"/>
          </w:tcPr>
          <w:p>
            <w:r>
              <w:t>0.2</w:t>
            </w:r>
          </w:p>
        </w:tc>
        <w:tc>
          <w:tcPr>
            <w:tcW w:type="dxa" w:w="864"/>
          </w:tcPr>
          <w:p>
            <w:r>
              <w:t>6-8</w:t>
            </w:r>
          </w:p>
        </w:tc>
        <w:tc>
          <w:tcPr>
            <w:tcW w:type="dxa" w:w="864"/>
          </w:tcPr>
          <w:p>
            <w:r>
              <w:t>Oct-13</w:t>
            </w:r>
          </w:p>
        </w:tc>
        <w:tc>
          <w:tcPr>
            <w:tcW w:type="dxa" w:w="864"/>
          </w:tcPr>
          <w:p>
            <w:r>
              <w:t>450-580</w:t>
            </w:r>
          </w:p>
        </w:tc>
        <w:tc>
          <w:tcPr>
            <w:tcW w:type="dxa" w:w="864"/>
          </w:tcPr>
          <w:p>
            <w:r>
              <w:t>&lt;10</w:t>
            </w:r>
          </w:p>
        </w:tc>
        <w:tc>
          <w:tcPr>
            <w:tcW w:type="dxa" w:w="864"/>
          </w:tcPr>
          <w:p>
            <w:r>
              <w:t>58-62</w:t>
            </w:r>
          </w:p>
        </w:tc>
        <w:tc>
          <w:tcPr>
            <w:tcW w:type="dxa" w:w="864"/>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https://www.tristarintermediates.org/sorbitan-esters.html</w:t>
      </w:r>
    </w:p>
    <w:p>
      <w:pPr>
        <w:pStyle w:val="ListBullet"/>
      </w:pPr>
      <w:r>
        <w:t>info.tristar@rossari.com</w:t>
      </w:r>
    </w:p>
    <w:p>
      <w:pPr>
        <w:pStyle w:val="ListBullet"/>
      </w:pPr>
    </w:p>
    <w:p>
      <w:pPr>
        <w:pStyle w:val="ListBullet"/>
      </w:pPr>
    </w:p>
    <w:p>
      <w:pPr>
        <w:pStyle w:val="ListBullet"/>
      </w:pPr>
    </w:p>
    <w:p>
      <w:pPr>
        <w:pStyle w:val="Heading3"/>
      </w:pPr>
      <w:r>
        <w:t>Sorbitan Esters</w:t>
      </w:r>
    </w:p>
    <w:p>
      <w:pPr>
        <w:pStyle w:val="ListBullet"/>
      </w:pPr>
      <w:r>
        <w:t>Ethoxylates</w:t>
      </w:r>
    </w:p>
    <w:p>
      <w:pPr>
        <w:pStyle w:val="ListBullet"/>
      </w:pPr>
      <w:r>
        <w:t>Sorbitan Esters</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Sorbitan Esters</w:t>
      </w:r>
    </w:p>
    <w:p>
      <w:r>
        <w:t>Polysorbate - 80 is use as excipient in pharmaceutical applications to stabilize emulsions and suspensions.</w:t>
      </w:r>
    </w:p>
    <w:p>
      <w:r>
        <w:t>Applications:</w:t>
      </w:r>
    </w:p>
    <w:p>
      <w:r>
        <w:t>Emulsifier for pharmaceuticals and cosmetics, lubricant and synthetic resin, emulsifier and dispersant for color materials.</w:t>
      </w:r>
    </w:p>
    <w:p>
      <w:pPr>
        <w:pStyle w:val="Heading3"/>
      </w:pPr>
      <w:r>
        <w:t>Sorbitan Esters</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PRODUCT</w:t>
            </w:r>
          </w:p>
        </w:tc>
        <w:tc>
          <w:tcPr>
            <w:tcW w:type="dxa" w:w="960"/>
          </w:tcPr>
          <w:p>
            <w:r>
              <w:t>MOLES</w:t>
            </w:r>
          </w:p>
        </w:tc>
        <w:tc>
          <w:tcPr>
            <w:tcW w:type="dxa" w:w="960"/>
          </w:tcPr>
          <w:p>
            <w:r>
              <w:t>HLB</w:t>
            </w:r>
          </w:p>
        </w:tc>
        <w:tc>
          <w:tcPr>
            <w:tcW w:type="dxa" w:w="960"/>
          </w:tcPr>
          <w:p>
            <w:r>
              <w:t>APPEARANCE</w:t>
            </w:r>
          </w:p>
        </w:tc>
        <w:tc>
          <w:tcPr>
            <w:tcW w:type="dxa" w:w="960"/>
          </w:tcPr>
          <w:p>
            <w:r>
              <w:t>MOISTURE (%)</w:t>
            </w:r>
          </w:p>
        </w:tc>
        <w:tc>
          <w:tcPr>
            <w:tcW w:type="dxa" w:w="960"/>
          </w:tcPr>
          <w:p>
            <w:r>
              <w:t>PH (5% aq.)</w:t>
            </w:r>
          </w:p>
        </w:tc>
        <w:tc>
          <w:tcPr>
            <w:tcW w:type="dxa" w:w="960"/>
          </w:tcPr>
          <w:p>
            <w:r>
              <w:t>ACID VALUE</w:t>
            </w:r>
          </w:p>
        </w:tc>
        <w:tc>
          <w:tcPr>
            <w:tcW w:type="dxa" w:w="960"/>
          </w:tcPr>
          <w:p>
            <w:r>
              <w:t>HYDROXYL VALUE</w:t>
            </w:r>
          </w:p>
        </w:tc>
        <w:tc>
          <w:tcPr>
            <w:tcW w:type="dxa" w:w="960"/>
          </w:tcPr>
          <w:p>
            <w:r>
              <w:t>SURFACE TENSION mN/m, 0.1%</w:t>
            </w:r>
          </w:p>
        </w:tc>
      </w:tr>
      <w:tr>
        <w:tc>
          <w:tcPr>
            <w:tcW w:type="dxa" w:w="960"/>
          </w:tcPr>
          <w:p>
            <w:r>
              <w:t>TRINON PSB-80</w:t>
            </w:r>
          </w:p>
        </w:tc>
        <w:tc>
          <w:tcPr>
            <w:tcW w:type="dxa" w:w="960"/>
          </w:tcPr>
          <w:p>
            <w:r>
              <w:t>20</w:t>
            </w:r>
          </w:p>
        </w:tc>
        <w:tc>
          <w:tcPr>
            <w:tcW w:type="dxa" w:w="960"/>
          </w:tcPr>
          <w:p>
            <w:r>
              <w:t>14</w:t>
            </w:r>
          </w:p>
        </w:tc>
        <w:tc>
          <w:tcPr>
            <w:tcW w:type="dxa" w:w="960"/>
          </w:tcPr>
          <w:p>
            <w:r>
              <w:t>YELLOWISH BROWN CLEAR LIQUID @25°C</w:t>
            </w:r>
          </w:p>
        </w:tc>
        <w:tc>
          <w:tcPr>
            <w:tcW w:type="dxa" w:w="960"/>
          </w:tcPr>
          <w:p>
            <w:r>
              <w:t>3 MAX</w:t>
            </w:r>
          </w:p>
        </w:tc>
        <w:tc>
          <w:tcPr>
            <w:tcW w:type="dxa" w:w="960"/>
          </w:tcPr>
          <w:p>
            <w:r>
              <w:t>6.8 (1%aq)</w:t>
            </w:r>
          </w:p>
        </w:tc>
        <w:tc>
          <w:tcPr>
            <w:tcW w:type="dxa" w:w="960"/>
          </w:tcPr>
          <w:p>
            <w:r>
              <w:t>1.5 MAX</w:t>
            </w:r>
          </w:p>
        </w:tc>
        <w:tc>
          <w:tcPr>
            <w:tcW w:type="dxa" w:w="960"/>
          </w:tcPr>
          <w:p>
            <w:r>
              <w:t>49-56</w:t>
            </w:r>
          </w:p>
        </w:tc>
        <w:tc>
          <w:tcPr>
            <w:tcW w:type="dxa" w:w="960"/>
          </w:tcPr>
          <w:p>
            <w:r>
              <w:t>45-55</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https://www.tristarintermediates.org/card-phenol.html</w:t>
      </w:r>
    </w:p>
    <w:p>
      <w:pPr>
        <w:pStyle w:val="ListBullet"/>
      </w:pPr>
      <w:r>
        <w:t>info.tristar@rossari.com</w:t>
      </w:r>
    </w:p>
    <w:p>
      <w:pPr>
        <w:pStyle w:val="ListBullet"/>
      </w:pPr>
    </w:p>
    <w:p>
      <w:pPr>
        <w:pStyle w:val="ListBullet"/>
      </w:pPr>
    </w:p>
    <w:p>
      <w:pPr>
        <w:pStyle w:val="ListBullet"/>
      </w:pPr>
    </w:p>
    <w:p>
      <w:pPr>
        <w:pStyle w:val="Heading3"/>
      </w:pPr>
      <w:r>
        <w:t>Card phenol</w:t>
      </w:r>
    </w:p>
    <w:p>
      <w:pPr>
        <w:pStyle w:val="ListBullet"/>
      </w:pPr>
      <w:r>
        <w:t>Ethoxylates</w:t>
      </w:r>
    </w:p>
    <w:p>
      <w:pPr>
        <w:pStyle w:val="ListBullet"/>
      </w:pPr>
      <w:r>
        <w:t>Card phenol</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Card phenol</w:t>
      </w:r>
    </w:p>
    <w:p>
      <w:r>
        <w:t>These chemicals are excellent oil / water soluble detergents, emulsifiers / co-emulsifiers, wetting / cleaning and dispersing agents and intermediates for sulphation. As such, they find application in the textile, detergent, agrochemical, emulsion polymerisation and paint industries.</w:t>
      </w:r>
    </w:p>
    <w:p>
      <w:pPr>
        <w:pStyle w:val="Heading3"/>
      </w:pPr>
      <w:r>
        <w:t>Card phenol</w:t>
      </w:r>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PRODUCT</w:t>
            </w:r>
          </w:p>
        </w:tc>
        <w:tc>
          <w:tcPr>
            <w:tcW w:type="dxa" w:w="665"/>
          </w:tcPr>
          <w:p>
            <w:r>
              <w:t>MOLES</w:t>
            </w:r>
          </w:p>
        </w:tc>
        <w:tc>
          <w:tcPr>
            <w:tcW w:type="dxa" w:w="665"/>
          </w:tcPr>
          <w:p>
            <w:r>
              <w:t>HLB</w:t>
            </w:r>
          </w:p>
        </w:tc>
        <w:tc>
          <w:tcPr>
            <w:tcW w:type="dxa" w:w="665"/>
          </w:tcPr>
          <w:p>
            <w:r>
              <w:t>APPEARANCE</w:t>
            </w:r>
          </w:p>
        </w:tc>
        <w:tc>
          <w:tcPr>
            <w:tcW w:type="dxa" w:w="665"/>
          </w:tcPr>
          <w:p>
            <w:r>
              <w:t>MOISTURE (%)</w:t>
            </w:r>
          </w:p>
        </w:tc>
        <w:tc>
          <w:tcPr>
            <w:tcW w:type="dxa" w:w="665"/>
          </w:tcPr>
          <w:p>
            <w:r>
              <w:t>PH (5% aq.)</w:t>
            </w:r>
          </w:p>
        </w:tc>
        <w:tc>
          <w:tcPr>
            <w:tcW w:type="dxa" w:w="665"/>
          </w:tcPr>
          <w:p>
            <w:r>
              <w:t>HYDROXYL VALUE mgKOH/g</w:t>
            </w:r>
          </w:p>
        </w:tc>
        <w:tc>
          <w:tcPr>
            <w:tcW w:type="dxa" w:w="665"/>
          </w:tcPr>
          <w:p>
            <w:r>
              <w:t>10% in 25% BDG</w:t>
            </w:r>
          </w:p>
        </w:tc>
        <w:tc>
          <w:tcPr>
            <w:tcW w:type="dxa" w:w="665"/>
          </w:tcPr>
          <w:p>
            <w:r>
              <w:t>CLOUD POINT 1%aq</w:t>
            </w:r>
          </w:p>
        </w:tc>
        <w:tc>
          <w:tcPr>
            <w:tcW w:type="dxa" w:w="665"/>
          </w:tcPr>
          <w:p>
            <w:r>
              <w:t>1%in 10% NaCl</w:t>
            </w:r>
          </w:p>
        </w:tc>
        <w:tc>
          <w:tcPr>
            <w:tcW w:type="dxa" w:w="665"/>
          </w:tcPr>
          <w:p>
            <w:r>
              <w:t>COLOUR (APHA)</w:t>
            </w:r>
          </w:p>
        </w:tc>
        <w:tc>
          <w:tcPr>
            <w:tcW w:type="dxa" w:w="665"/>
          </w:tcPr>
          <w:p>
            <w:r>
              <w:t>SURFACE TENSION mN/m, 0.1 %</w:t>
            </w:r>
          </w:p>
        </w:tc>
        <w:tc>
          <w:tcPr>
            <w:tcW w:type="dxa" w:w="665"/>
          </w:tcPr>
          <w:p>
            <w:r>
              <w:t>POUR POINT°C</w:t>
            </w:r>
          </w:p>
        </w:tc>
      </w:tr>
      <w:tr>
        <w:tc>
          <w:tcPr>
            <w:tcW w:type="dxa" w:w="665"/>
          </w:tcPr>
          <w:p>
            <w:r>
              <w:t>TRINON CP-5</w:t>
            </w:r>
          </w:p>
        </w:tc>
        <w:tc>
          <w:tcPr>
            <w:tcW w:type="dxa" w:w="665"/>
          </w:tcPr>
          <w:p>
            <w:r>
              <w:t>5</w:t>
            </w:r>
          </w:p>
        </w:tc>
        <w:tc>
          <w:tcPr>
            <w:tcW w:type="dxa" w:w="665"/>
          </w:tcPr>
          <w:p>
            <w:r>
              <w:t>8.6</w:t>
            </w:r>
          </w:p>
        </w:tc>
        <w:tc>
          <w:tcPr>
            <w:tcW w:type="dxa" w:w="665"/>
          </w:tcPr>
          <w:p>
            <w:r>
              <w:t>CLEAR LIQUID @35°C</w:t>
            </w:r>
          </w:p>
        </w:tc>
        <w:tc>
          <w:tcPr>
            <w:tcW w:type="dxa" w:w="665"/>
          </w:tcPr>
          <w:p>
            <w:r>
              <w:t>0.2</w:t>
            </w:r>
          </w:p>
        </w:tc>
        <w:tc>
          <w:tcPr>
            <w:tcW w:type="dxa" w:w="665"/>
          </w:tcPr>
          <w:p>
            <w:r>
              <w:t>06-Aug</w:t>
            </w:r>
          </w:p>
        </w:tc>
        <w:tc>
          <w:tcPr>
            <w:tcW w:type="dxa" w:w="665"/>
          </w:tcPr>
          <w:p>
            <w:r>
              <w:t>100-110</w:t>
            </w:r>
          </w:p>
        </w:tc>
        <w:tc>
          <w:tcPr>
            <w:tcW w:type="dxa" w:w="665"/>
          </w:tcPr>
          <w:p>
            <w:r>
              <w:t>58-62</w:t>
            </w:r>
          </w:p>
        </w:tc>
        <w:tc>
          <w:tcPr>
            <w:tcW w:type="dxa" w:w="665"/>
          </w:tcPr>
          <w:p>
            <w:r>
              <w:t>-</w:t>
            </w:r>
          </w:p>
        </w:tc>
        <w:tc>
          <w:tcPr>
            <w:tcW w:type="dxa" w:w="665"/>
          </w:tcPr>
          <w:p>
            <w:r>
              <w:t>-</w:t>
            </w:r>
          </w:p>
        </w:tc>
        <w:tc>
          <w:tcPr>
            <w:tcW w:type="dxa" w:w="665"/>
          </w:tcPr>
          <w:p>
            <w:r>
              <w:t>-</w:t>
            </w:r>
          </w:p>
        </w:tc>
        <w:tc>
          <w:tcPr>
            <w:tcW w:type="dxa" w:w="665"/>
          </w:tcPr>
          <w:p>
            <w:r>
              <w:t>-</w:t>
            </w:r>
          </w:p>
        </w:tc>
        <w:tc>
          <w:tcPr>
            <w:tcW w:type="dxa" w:w="665"/>
          </w:tcPr>
          <w:p>
            <w:r>
              <w:t>-</w:t>
            </w:r>
          </w:p>
        </w:tc>
      </w:tr>
      <w:tr>
        <w:tc>
          <w:tcPr>
            <w:tcW w:type="dxa" w:w="665"/>
          </w:tcPr>
          <w:p>
            <w:r>
              <w:t>TRINON CP-10</w:t>
            </w:r>
          </w:p>
        </w:tc>
        <w:tc>
          <w:tcPr>
            <w:tcW w:type="dxa" w:w="665"/>
          </w:tcPr>
          <w:p>
            <w:r>
              <w:t>10</w:t>
            </w:r>
          </w:p>
        </w:tc>
        <w:tc>
          <w:tcPr>
            <w:tcW w:type="dxa" w:w="665"/>
          </w:tcPr>
          <w:p>
            <w:r>
              <w:t>12.1</w:t>
            </w:r>
          </w:p>
        </w:tc>
        <w:tc>
          <w:tcPr>
            <w:tcW w:type="dxa" w:w="665"/>
          </w:tcPr>
          <w:p>
            <w:r>
              <w:t>CLEAR LIQUID @35°C</w:t>
            </w:r>
          </w:p>
        </w:tc>
        <w:tc>
          <w:tcPr>
            <w:tcW w:type="dxa" w:w="665"/>
          </w:tcPr>
          <w:p>
            <w:r>
              <w:t>0.2</w:t>
            </w:r>
          </w:p>
        </w:tc>
        <w:tc>
          <w:tcPr>
            <w:tcW w:type="dxa" w:w="665"/>
          </w:tcPr>
          <w:p>
            <w:r>
              <w:t>6.0-7.0</w:t>
            </w:r>
          </w:p>
        </w:tc>
        <w:tc>
          <w:tcPr>
            <w:tcW w:type="dxa" w:w="665"/>
          </w:tcPr>
          <w:p>
            <w:r>
              <w:t>66-72</w:t>
            </w:r>
          </w:p>
        </w:tc>
        <w:tc>
          <w:tcPr>
            <w:tcW w:type="dxa" w:w="665"/>
          </w:tcPr>
          <w:p>
            <w:r>
              <w:t>-</w:t>
            </w:r>
          </w:p>
        </w:tc>
        <w:tc>
          <w:tcPr>
            <w:tcW w:type="dxa" w:w="665"/>
          </w:tcPr>
          <w:p>
            <w:r>
              <w:t>57-60</w:t>
            </w:r>
          </w:p>
        </w:tc>
        <w:tc>
          <w:tcPr>
            <w:tcW w:type="dxa" w:w="665"/>
          </w:tcPr>
          <w:p>
            <w:r>
              <w:t>-</w:t>
            </w:r>
          </w:p>
        </w:tc>
        <w:tc>
          <w:tcPr>
            <w:tcW w:type="dxa" w:w="665"/>
          </w:tcPr>
          <w:p>
            <w:r>
              <w:t>-</w:t>
            </w:r>
          </w:p>
        </w:tc>
        <w:tc>
          <w:tcPr>
            <w:tcW w:type="dxa" w:w="665"/>
          </w:tcPr>
          <w:p>
            <w:r>
              <w:t>-</w:t>
            </w:r>
          </w:p>
        </w:tc>
        <w:tc>
          <w:tcPr>
            <w:tcW w:type="dxa" w:w="665"/>
          </w:tcPr>
          <w:p>
            <w:r>
              <w:t>-</w:t>
            </w:r>
          </w:p>
        </w:tc>
      </w:tr>
      <w:tr>
        <w:tc>
          <w:tcPr>
            <w:tcW w:type="dxa" w:w="665"/>
          </w:tcPr>
          <w:p>
            <w:r>
              <w:t>TRINON CP-15</w:t>
            </w:r>
          </w:p>
        </w:tc>
        <w:tc>
          <w:tcPr>
            <w:tcW w:type="dxa" w:w="665"/>
          </w:tcPr>
          <w:p>
            <w:r>
              <w:t>15</w:t>
            </w:r>
          </w:p>
        </w:tc>
        <w:tc>
          <w:tcPr>
            <w:tcW w:type="dxa" w:w="665"/>
          </w:tcPr>
          <w:p>
            <w:r>
              <w:t>13.9</w:t>
            </w:r>
          </w:p>
        </w:tc>
        <w:tc>
          <w:tcPr>
            <w:tcW w:type="dxa" w:w="665"/>
          </w:tcPr>
          <w:p>
            <w:r>
              <w:t>CLEAR LIQUID @35°C</w:t>
            </w:r>
          </w:p>
        </w:tc>
        <w:tc>
          <w:tcPr>
            <w:tcW w:type="dxa" w:w="665"/>
          </w:tcPr>
          <w:p>
            <w:r>
              <w:t>0.2</w:t>
            </w:r>
          </w:p>
        </w:tc>
        <w:tc>
          <w:tcPr>
            <w:tcW w:type="dxa" w:w="665"/>
          </w:tcPr>
          <w:p>
            <w:r>
              <w:t>0.2</w:t>
            </w:r>
          </w:p>
        </w:tc>
        <w:tc>
          <w:tcPr>
            <w:tcW w:type="dxa" w:w="665"/>
          </w:tcPr>
          <w:p>
            <w:r>
              <w:t>33-43</w:t>
            </w:r>
          </w:p>
        </w:tc>
        <w:tc>
          <w:tcPr>
            <w:tcW w:type="dxa" w:w="665"/>
          </w:tcPr>
          <w:p>
            <w:r>
              <w:t>55-65</w:t>
            </w:r>
          </w:p>
        </w:tc>
        <w:tc>
          <w:tcPr>
            <w:tcW w:type="dxa" w:w="665"/>
          </w:tcPr>
          <w:p>
            <w:r>
              <w:t>-</w:t>
            </w:r>
          </w:p>
        </w:tc>
        <w:tc>
          <w:tcPr>
            <w:tcW w:type="dxa" w:w="665"/>
          </w:tcPr>
          <w:p>
            <w:r>
              <w:t>64-69</w:t>
            </w:r>
          </w:p>
        </w:tc>
        <w:tc>
          <w:tcPr>
            <w:tcW w:type="dxa" w:w="665"/>
          </w:tcPr>
          <w:p>
            <w:r>
              <w:t>-</w:t>
            </w:r>
          </w:p>
        </w:tc>
        <w:tc>
          <w:tcPr>
            <w:tcW w:type="dxa" w:w="665"/>
          </w:tcPr>
          <w:p>
            <w:r>
              <w:t>-</w:t>
            </w:r>
          </w:p>
        </w:tc>
        <w:tc>
          <w:tcPr>
            <w:tcW w:type="dxa" w:w="665"/>
          </w:tcPr>
          <w:p>
            <w:r>
              <w:t>-</w:t>
            </w:r>
          </w:p>
        </w:tc>
      </w:tr>
      <w:tr>
        <w:tc>
          <w:tcPr>
            <w:tcW w:type="dxa" w:w="665"/>
          </w:tcPr>
          <w:p>
            <w:r>
              <w:t>TRINON CP-20</w:t>
            </w:r>
          </w:p>
        </w:tc>
        <w:tc>
          <w:tcPr>
            <w:tcW w:type="dxa" w:w="665"/>
          </w:tcPr>
          <w:p>
            <w:r>
              <w:t>20</w:t>
            </w:r>
          </w:p>
        </w:tc>
        <w:tc>
          <w:tcPr>
            <w:tcW w:type="dxa" w:w="665"/>
          </w:tcPr>
          <w:p>
            <w:r>
              <w:t>15</w:t>
            </w:r>
          </w:p>
        </w:tc>
        <w:tc>
          <w:tcPr>
            <w:tcW w:type="dxa" w:w="665"/>
          </w:tcPr>
          <w:p>
            <w:r>
              <w:t>WAXY SOLID TO PASTE</w:t>
            </w:r>
          </w:p>
        </w:tc>
        <w:tc>
          <w:tcPr>
            <w:tcW w:type="dxa" w:w="665"/>
          </w:tcPr>
          <w:p>
            <w:r>
              <w:t>0.2</w:t>
            </w:r>
          </w:p>
        </w:tc>
        <w:tc>
          <w:tcPr>
            <w:tcW w:type="dxa" w:w="665"/>
          </w:tcPr>
          <w:p>
            <w:r>
              <w:t>6.8</w:t>
            </w:r>
          </w:p>
        </w:tc>
        <w:tc>
          <w:tcPr>
            <w:tcW w:type="dxa" w:w="665"/>
          </w:tcPr>
          <w:p>
            <w:r>
              <w:t>43-55</w:t>
            </w:r>
          </w:p>
        </w:tc>
        <w:tc>
          <w:tcPr>
            <w:tcW w:type="dxa" w:w="665"/>
          </w:tcPr>
          <w:p>
            <w:r>
              <w:t>-</w:t>
            </w:r>
          </w:p>
        </w:tc>
        <w:tc>
          <w:tcPr>
            <w:tcW w:type="dxa" w:w="665"/>
          </w:tcPr>
          <w:p>
            <w:r>
              <w:t>-</w:t>
            </w:r>
          </w:p>
        </w:tc>
        <w:tc>
          <w:tcPr>
            <w:tcW w:type="dxa" w:w="665"/>
          </w:tcPr>
          <w:p>
            <w:r>
              <w:t>73-76</w:t>
            </w:r>
          </w:p>
        </w:tc>
        <w:tc>
          <w:tcPr>
            <w:tcW w:type="dxa" w:w="665"/>
          </w:tcPr>
          <w:p>
            <w:r>
              <w:t>-</w:t>
            </w:r>
          </w:p>
        </w:tc>
        <w:tc>
          <w:tcPr>
            <w:tcW w:type="dxa" w:w="665"/>
          </w:tcPr>
          <w:p>
            <w:r>
              <w:t>-</w:t>
            </w:r>
          </w:p>
        </w:tc>
        <w:tc>
          <w:tcPr>
            <w:tcW w:type="dxa" w:w="665"/>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https://www.tristarintermediates.org/octyl-phenol.html</w:t>
      </w:r>
    </w:p>
    <w:p>
      <w:pPr>
        <w:pStyle w:val="ListBullet"/>
      </w:pPr>
      <w:r>
        <w:t>info.tristar@rossari.com</w:t>
      </w:r>
    </w:p>
    <w:p>
      <w:pPr>
        <w:pStyle w:val="ListBullet"/>
      </w:pPr>
    </w:p>
    <w:p>
      <w:pPr>
        <w:pStyle w:val="ListBullet"/>
      </w:pPr>
    </w:p>
    <w:p>
      <w:pPr>
        <w:pStyle w:val="ListBullet"/>
      </w:pPr>
    </w:p>
    <w:p>
      <w:pPr>
        <w:pStyle w:val="Heading3"/>
      </w:pPr>
      <w:r>
        <w:t>Octyl phenol</w:t>
      </w:r>
    </w:p>
    <w:p>
      <w:pPr>
        <w:pStyle w:val="ListBullet"/>
      </w:pPr>
      <w:r>
        <w:t>Ethoxylates</w:t>
      </w:r>
    </w:p>
    <w:p>
      <w:pPr>
        <w:pStyle w:val="ListBullet"/>
      </w:pPr>
      <w:r>
        <w:t>Octyl phenol</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Octyl phenol</w:t>
      </w:r>
    </w:p>
    <w:p>
      <w:r>
        <w:t>Octyl Phenol Ethoxylate are nonionic surfactants produced by ethoxylation of octylphenol.</w:t>
      </w:r>
    </w:p>
    <w:p>
      <w:r>
        <w:t>OP Surfactants are used in many types of liquid, paste, and powder cleaning compounds.  This ranges from heavy-duty industrial cleaners to gentle detergents.   They are key ingredients in emulsifier mixtures used in emulsion polymerization and stabilizers of latex polymers.  They are also commonly used in pigment wetting and stabilization in coatings.  They are offered in a wide range of HLB to match your specific wetting and dispersing requirements.  The OP Series surfactants range in degrees of ethoxylation from 1.5 moles to 40 moles.</w:t>
      </w:r>
    </w:p>
    <w:p>
      <w:pPr>
        <w:pStyle w:val="Heading3"/>
      </w:pPr>
      <w:r>
        <w:t>Octyl phenol</w:t>
      </w:r>
    </w:p>
    <w:tbl>
      <w:tblPr>
        <w:tblStyle w:val="TableGrid"/>
        <w:tblW w:type="auto" w:w="0"/>
        <w:tblLook w:firstColumn="1" w:firstRow="1" w:lastColumn="0" w:lastRow="0" w:noHBand="0" w:noVBand="1" w:val="04A0"/>
      </w:tblPr>
      <w:tblGrid>
        <w:gridCol w:w="617"/>
        <w:gridCol w:w="617"/>
        <w:gridCol w:w="617"/>
        <w:gridCol w:w="617"/>
        <w:gridCol w:w="617"/>
        <w:gridCol w:w="617"/>
        <w:gridCol w:w="617"/>
        <w:gridCol w:w="617"/>
        <w:gridCol w:w="617"/>
        <w:gridCol w:w="617"/>
        <w:gridCol w:w="617"/>
        <w:gridCol w:w="617"/>
        <w:gridCol w:w="617"/>
        <w:gridCol w:w="617"/>
      </w:tblGrid>
      <w:tr>
        <w:tc>
          <w:tcPr>
            <w:tcW w:type="dxa" w:w="617"/>
          </w:tcPr>
          <w:p>
            <w:r>
              <w:t>PRODUCT</w:t>
            </w:r>
          </w:p>
        </w:tc>
        <w:tc>
          <w:tcPr>
            <w:tcW w:type="dxa" w:w="617"/>
          </w:tcPr>
          <w:p>
            <w:r>
              <w:t>MOLES</w:t>
            </w:r>
          </w:p>
        </w:tc>
        <w:tc>
          <w:tcPr>
            <w:tcW w:type="dxa" w:w="617"/>
          </w:tcPr>
          <w:p>
            <w:r>
              <w:t>HLB</w:t>
            </w:r>
          </w:p>
        </w:tc>
        <w:tc>
          <w:tcPr>
            <w:tcW w:type="dxa" w:w="617"/>
          </w:tcPr>
          <w:p>
            <w:r>
              <w:t>APPEARANCE</w:t>
            </w:r>
          </w:p>
        </w:tc>
        <w:tc>
          <w:tcPr>
            <w:tcW w:type="dxa" w:w="617"/>
          </w:tcPr>
          <w:p>
            <w:r>
              <w:t>SPECIFIC GRAVITY</w:t>
            </w:r>
          </w:p>
        </w:tc>
        <w:tc>
          <w:tcPr>
            <w:tcW w:type="dxa" w:w="617"/>
          </w:tcPr>
          <w:p>
            <w:r>
              <w:t>MOISTURE (%)</w:t>
            </w:r>
          </w:p>
        </w:tc>
        <w:tc>
          <w:tcPr>
            <w:tcW w:type="dxa" w:w="617"/>
          </w:tcPr>
          <w:p>
            <w:r>
              <w:t>PH (5%aq.)</w:t>
            </w:r>
          </w:p>
        </w:tc>
        <w:tc>
          <w:tcPr>
            <w:tcW w:type="dxa" w:w="617"/>
          </w:tcPr>
          <w:p>
            <w:r>
              <w:t>HYDROXYL VALUE mgKOH/g</w:t>
            </w:r>
          </w:p>
        </w:tc>
        <w:tc>
          <w:tcPr>
            <w:tcW w:type="dxa" w:w="617"/>
          </w:tcPr>
          <w:p>
            <w:r>
              <w:t>10% in 25% BDG</w:t>
            </w:r>
          </w:p>
        </w:tc>
        <w:tc>
          <w:tcPr>
            <w:tcW w:type="dxa" w:w="617"/>
          </w:tcPr>
          <w:p>
            <w:r>
              <w:t>CLOUD POINT 1%aq</w:t>
            </w:r>
          </w:p>
        </w:tc>
        <w:tc>
          <w:tcPr>
            <w:tcW w:type="dxa" w:w="617"/>
          </w:tcPr>
          <w:p>
            <w:r>
              <w:t>1%in 10% NaCl</w:t>
            </w:r>
          </w:p>
        </w:tc>
        <w:tc>
          <w:tcPr>
            <w:tcW w:type="dxa" w:w="617"/>
          </w:tcPr>
          <w:p>
            <w:r>
              <w:t>COLOUR (APHA)</w:t>
            </w:r>
          </w:p>
        </w:tc>
        <w:tc>
          <w:tcPr>
            <w:tcW w:type="dxa" w:w="617"/>
          </w:tcPr>
          <w:p>
            <w:r>
              <w:t>SURFACE TENSION mN/m, 0.1 %</w:t>
            </w:r>
          </w:p>
        </w:tc>
        <w:tc>
          <w:tcPr>
            <w:tcW w:type="dxa" w:w="617"/>
          </w:tcPr>
          <w:p>
            <w:r>
              <w:t>POUR POINT°C</w:t>
            </w:r>
          </w:p>
        </w:tc>
      </w:tr>
      <w:tr>
        <w:tc>
          <w:tcPr>
            <w:tcW w:type="dxa" w:w="617"/>
          </w:tcPr>
          <w:p>
            <w:r>
              <w:t>TRINON OP-100</w:t>
            </w:r>
          </w:p>
        </w:tc>
        <w:tc>
          <w:tcPr>
            <w:tcW w:type="dxa" w:w="617"/>
          </w:tcPr>
          <w:p>
            <w:r>
              <w:t>10</w:t>
            </w:r>
          </w:p>
        </w:tc>
        <w:tc>
          <w:tcPr>
            <w:tcW w:type="dxa" w:w="617"/>
          </w:tcPr>
          <w:p>
            <w:r>
              <w:t>13.6</w:t>
            </w:r>
          </w:p>
        </w:tc>
        <w:tc>
          <w:tcPr>
            <w:tcW w:type="dxa" w:w="617"/>
          </w:tcPr>
          <w:p>
            <w:r>
              <w:t>CLEAR LIQUID @25°C</w:t>
            </w:r>
          </w:p>
        </w:tc>
        <w:tc>
          <w:tcPr>
            <w:tcW w:type="dxa" w:w="617"/>
          </w:tcPr>
          <w:p>
            <w:r>
              <w:t>1.05-1.06</w:t>
            </w:r>
          </w:p>
        </w:tc>
        <w:tc>
          <w:tcPr>
            <w:tcW w:type="dxa" w:w="617"/>
          </w:tcPr>
          <w:p>
            <w:r>
              <w:t>0.2</w:t>
            </w:r>
          </w:p>
        </w:tc>
        <w:tc>
          <w:tcPr>
            <w:tcW w:type="dxa" w:w="617"/>
          </w:tcPr>
          <w:p>
            <w:r>
              <w:t>6 TO 8</w:t>
            </w:r>
          </w:p>
        </w:tc>
        <w:tc>
          <w:tcPr>
            <w:tcW w:type="dxa" w:w="617"/>
          </w:tcPr>
          <w:p>
            <w:r>
              <w:t>84-90</w:t>
            </w:r>
          </w:p>
        </w:tc>
        <w:tc>
          <w:tcPr>
            <w:tcW w:type="dxa" w:w="617"/>
          </w:tcPr>
          <w:p>
            <w:r>
              <w:t>-</w:t>
            </w:r>
          </w:p>
        </w:tc>
        <w:tc>
          <w:tcPr>
            <w:tcW w:type="dxa" w:w="617"/>
          </w:tcPr>
          <w:p>
            <w:r>
              <w:t>64-68</w:t>
            </w:r>
          </w:p>
        </w:tc>
        <w:tc>
          <w:tcPr>
            <w:tcW w:type="dxa" w:w="617"/>
          </w:tcPr>
          <w:p>
            <w:r>
              <w:t>-</w:t>
            </w:r>
          </w:p>
        </w:tc>
        <w:tc>
          <w:tcPr>
            <w:tcW w:type="dxa" w:w="617"/>
          </w:tcPr>
          <w:p>
            <w:r>
              <w:t>50 MAX</w:t>
            </w:r>
          </w:p>
        </w:tc>
        <w:tc>
          <w:tcPr>
            <w:tcW w:type="dxa" w:w="617"/>
          </w:tcPr>
          <w:p>
            <w:r>
              <w:t>31.8</w:t>
            </w:r>
          </w:p>
        </w:tc>
        <w:tc>
          <w:tcPr>
            <w:tcW w:type="dxa" w:w="617"/>
          </w:tcPr>
          <w:p>
            <w:r>
              <w:t>&lt;7</w:t>
            </w:r>
          </w:p>
        </w:tc>
      </w:tr>
      <w:tr>
        <w:tc>
          <w:tcPr>
            <w:tcW w:type="dxa" w:w="617"/>
          </w:tcPr>
          <w:p>
            <w:r>
              <w:t>TRINON OP-250</w:t>
            </w:r>
          </w:p>
        </w:tc>
        <w:tc>
          <w:tcPr>
            <w:tcW w:type="dxa" w:w="617"/>
          </w:tcPr>
          <w:p>
            <w:r>
              <w:t>25</w:t>
            </w:r>
          </w:p>
        </w:tc>
        <w:tc>
          <w:tcPr>
            <w:tcW w:type="dxa" w:w="617"/>
          </w:tcPr>
          <w:p>
            <w:r>
              <w:t>16.8</w:t>
            </w:r>
          </w:p>
        </w:tc>
        <w:tc>
          <w:tcPr>
            <w:tcW w:type="dxa" w:w="617"/>
          </w:tcPr>
          <w:p>
            <w:r>
              <w:t>WAXY SOLID TO PASTE @25°C</w:t>
            </w:r>
          </w:p>
        </w:tc>
        <w:tc>
          <w:tcPr>
            <w:tcW w:type="dxa" w:w="617"/>
          </w:tcPr>
          <w:p>
            <w:r>
              <w:t>1.07-1.10</w:t>
            </w:r>
          </w:p>
        </w:tc>
        <w:tc>
          <w:tcPr>
            <w:tcW w:type="dxa" w:w="617"/>
          </w:tcPr>
          <w:p>
            <w:r>
              <w:t>0.2</w:t>
            </w:r>
          </w:p>
        </w:tc>
        <w:tc>
          <w:tcPr>
            <w:tcW w:type="dxa" w:w="617"/>
          </w:tcPr>
          <w:p>
            <w:r>
              <w:t>6 TO 8</w:t>
            </w:r>
          </w:p>
        </w:tc>
        <w:tc>
          <w:tcPr>
            <w:tcW w:type="dxa" w:w="617"/>
          </w:tcPr>
          <w:p>
            <w:r>
              <w:t>38-48</w:t>
            </w:r>
          </w:p>
        </w:tc>
        <w:tc>
          <w:tcPr>
            <w:tcW w:type="dxa" w:w="617"/>
          </w:tcPr>
          <w:p>
            <w:r>
              <w:t>-</w:t>
            </w:r>
          </w:p>
        </w:tc>
        <w:tc>
          <w:tcPr>
            <w:tcW w:type="dxa" w:w="617"/>
          </w:tcPr>
          <w:p>
            <w:r>
              <w:t>-</w:t>
            </w:r>
          </w:p>
        </w:tc>
        <w:tc>
          <w:tcPr>
            <w:tcW w:type="dxa" w:w="617"/>
          </w:tcPr>
          <w:p>
            <w:r>
              <w:t>72-76</w:t>
            </w:r>
          </w:p>
        </w:tc>
        <w:tc>
          <w:tcPr>
            <w:tcW w:type="dxa" w:w="617"/>
          </w:tcPr>
          <w:p>
            <w:r>
              <w:t>100 MAX</w:t>
            </w:r>
          </w:p>
        </w:tc>
        <w:tc>
          <w:tcPr>
            <w:tcW w:type="dxa" w:w="617"/>
          </w:tcPr>
          <w:p>
            <w:r>
              <w:t>-</w:t>
            </w:r>
          </w:p>
        </w:tc>
        <w:tc>
          <w:tcPr>
            <w:tcW w:type="dxa" w:w="617"/>
          </w:tcPr>
          <w:p>
            <w:r>
              <w:t>38</w:t>
            </w:r>
          </w:p>
        </w:tc>
      </w:tr>
      <w:tr>
        <w:tc>
          <w:tcPr>
            <w:tcW w:type="dxa" w:w="617"/>
          </w:tcPr>
          <w:p>
            <w:r>
              <w:t>TRINON OP-400</w:t>
            </w:r>
          </w:p>
        </w:tc>
        <w:tc>
          <w:tcPr>
            <w:tcW w:type="dxa" w:w="617"/>
          </w:tcPr>
          <w:p>
            <w:r>
              <w:t>40</w:t>
            </w:r>
          </w:p>
        </w:tc>
        <w:tc>
          <w:tcPr>
            <w:tcW w:type="dxa" w:w="617"/>
          </w:tcPr>
          <w:p>
            <w:r>
              <w:t>17.9</w:t>
            </w:r>
          </w:p>
        </w:tc>
        <w:tc>
          <w:tcPr>
            <w:tcW w:type="dxa" w:w="617"/>
          </w:tcPr>
          <w:p>
            <w:r>
              <w:t>WAXY FLAKES @25°C</w:t>
            </w:r>
          </w:p>
        </w:tc>
        <w:tc>
          <w:tcPr>
            <w:tcW w:type="dxa" w:w="617"/>
          </w:tcPr>
          <w:p>
            <w:r>
              <w:t>1.07-1.10</w:t>
            </w:r>
          </w:p>
        </w:tc>
        <w:tc>
          <w:tcPr>
            <w:tcW w:type="dxa" w:w="617"/>
          </w:tcPr>
          <w:p>
            <w:r>
              <w:t>0.2</w:t>
            </w:r>
          </w:p>
        </w:tc>
        <w:tc>
          <w:tcPr>
            <w:tcW w:type="dxa" w:w="617"/>
          </w:tcPr>
          <w:p>
            <w:r>
              <w:t>6 TO 8</w:t>
            </w:r>
          </w:p>
        </w:tc>
        <w:tc>
          <w:tcPr>
            <w:tcW w:type="dxa" w:w="617"/>
          </w:tcPr>
          <w:p>
            <w:r>
              <w:t>23-33</w:t>
            </w:r>
          </w:p>
        </w:tc>
        <w:tc>
          <w:tcPr>
            <w:tcW w:type="dxa" w:w="617"/>
          </w:tcPr>
          <w:p>
            <w:r>
              <w:t>-</w:t>
            </w:r>
          </w:p>
        </w:tc>
        <w:tc>
          <w:tcPr>
            <w:tcW w:type="dxa" w:w="617"/>
          </w:tcPr>
          <w:p>
            <w:r>
              <w:t>-</w:t>
            </w:r>
          </w:p>
        </w:tc>
        <w:tc>
          <w:tcPr>
            <w:tcW w:type="dxa" w:w="617"/>
          </w:tcPr>
          <w:p>
            <w:r>
              <w:t>76-81</w:t>
            </w:r>
          </w:p>
        </w:tc>
        <w:tc>
          <w:tcPr>
            <w:tcW w:type="dxa" w:w="617"/>
          </w:tcPr>
          <w:p>
            <w:r>
              <w:t>100 MAX</w:t>
            </w:r>
          </w:p>
        </w:tc>
        <w:tc>
          <w:tcPr>
            <w:tcW w:type="dxa" w:w="617"/>
          </w:tcPr>
          <w:p>
            <w:r>
              <w:t>36</w:t>
            </w:r>
          </w:p>
        </w:tc>
        <w:tc>
          <w:tcPr>
            <w:tcW w:type="dxa" w:w="617"/>
          </w:tcPr>
          <w:p>
            <w:r>
              <w:t>40</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https://www.tristarintermediates.org/nonyl-phenol.html</w:t>
      </w:r>
    </w:p>
    <w:p>
      <w:pPr>
        <w:pStyle w:val="ListBullet"/>
      </w:pPr>
      <w:r>
        <w:t>info.tristar@rossari.com</w:t>
      </w:r>
    </w:p>
    <w:p>
      <w:pPr>
        <w:pStyle w:val="ListBullet"/>
      </w:pPr>
    </w:p>
    <w:p>
      <w:pPr>
        <w:pStyle w:val="ListBullet"/>
      </w:pPr>
    </w:p>
    <w:p>
      <w:pPr>
        <w:pStyle w:val="ListBullet"/>
      </w:pPr>
    </w:p>
    <w:p>
      <w:pPr>
        <w:pStyle w:val="Heading3"/>
      </w:pPr>
      <w:r>
        <w:t>Nonyl phenol</w:t>
      </w:r>
    </w:p>
    <w:p>
      <w:pPr>
        <w:pStyle w:val="ListBullet"/>
      </w:pPr>
      <w:r>
        <w:t>Ethoxylates</w:t>
      </w:r>
    </w:p>
    <w:p>
      <w:pPr>
        <w:pStyle w:val="ListBullet"/>
      </w:pPr>
      <w:r>
        <w:t>Nonyl phenol</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Nonyl phenol</w:t>
      </w:r>
    </w:p>
    <w:p>
      <w:r>
        <w:t>Surface-active agent made from Alkyl Phenols &amp; Ethylene Oxide has perhaps most to offer in terms of all around performance. Ethoxylate Nonyl Phenol is used as a Surfactant, Dispersing agent, Wetting agent and Industrial washing agents, etc. Ethoxylate Nonyl Phenol gives very good dispersion to the pigment, Chromate and other materials with low foaming and good chemical stability. It is also used in Paint, Laundry and Acrylic Industries for the dispersion.</w:t>
      </w:r>
    </w:p>
    <w:p>
      <w:pPr>
        <w:pStyle w:val="Heading3"/>
      </w:pPr>
      <w:r>
        <w:t>Nonyl phenol</w:t>
      </w:r>
    </w:p>
    <w:tbl>
      <w:tblPr>
        <w:tblStyle w:val="TableGrid"/>
        <w:tblW w:type="auto" w:w="0"/>
        <w:tblLook w:firstColumn="1" w:firstRow="1" w:lastColumn="0" w:lastRow="0" w:noHBand="0" w:noVBand="1" w:val="04A0"/>
      </w:tblPr>
      <w:tblGrid>
        <w:gridCol w:w="617"/>
        <w:gridCol w:w="617"/>
        <w:gridCol w:w="617"/>
        <w:gridCol w:w="617"/>
        <w:gridCol w:w="617"/>
        <w:gridCol w:w="617"/>
        <w:gridCol w:w="617"/>
        <w:gridCol w:w="617"/>
        <w:gridCol w:w="617"/>
        <w:gridCol w:w="617"/>
        <w:gridCol w:w="617"/>
        <w:gridCol w:w="617"/>
        <w:gridCol w:w="617"/>
        <w:gridCol w:w="617"/>
      </w:tblGrid>
      <w:tr>
        <w:tc>
          <w:tcPr>
            <w:tcW w:type="dxa" w:w="617"/>
          </w:tcPr>
          <w:p>
            <w:r>
              <w:t>PRODUCT</w:t>
            </w:r>
          </w:p>
        </w:tc>
        <w:tc>
          <w:tcPr>
            <w:tcW w:type="dxa" w:w="617"/>
          </w:tcPr>
          <w:p>
            <w:r>
              <w:t>MOLES</w:t>
            </w:r>
          </w:p>
        </w:tc>
        <w:tc>
          <w:tcPr>
            <w:tcW w:type="dxa" w:w="617"/>
          </w:tcPr>
          <w:p>
            <w:r>
              <w:t>HLB</w:t>
            </w:r>
          </w:p>
        </w:tc>
        <w:tc>
          <w:tcPr>
            <w:tcW w:type="dxa" w:w="617"/>
          </w:tcPr>
          <w:p>
            <w:r>
              <w:t>APPEARANCE</w:t>
            </w:r>
          </w:p>
        </w:tc>
        <w:tc>
          <w:tcPr>
            <w:tcW w:type="dxa" w:w="617"/>
          </w:tcPr>
          <w:p>
            <w:r>
              <w:t>SPECIFIC GRAVITY</w:t>
            </w:r>
          </w:p>
        </w:tc>
        <w:tc>
          <w:tcPr>
            <w:tcW w:type="dxa" w:w="617"/>
          </w:tcPr>
          <w:p>
            <w:r>
              <w:t>MOISTURE (%)</w:t>
            </w:r>
          </w:p>
        </w:tc>
        <w:tc>
          <w:tcPr>
            <w:tcW w:type="dxa" w:w="617"/>
          </w:tcPr>
          <w:p>
            <w:r>
              <w:t>PH(5% aq.)</w:t>
            </w:r>
          </w:p>
        </w:tc>
        <w:tc>
          <w:tcPr>
            <w:tcW w:type="dxa" w:w="617"/>
          </w:tcPr>
          <w:p>
            <w:r>
              <w:t>HYDROXYL VALUE mgKOH/g</w:t>
            </w:r>
          </w:p>
        </w:tc>
        <w:tc>
          <w:tcPr>
            <w:tcW w:type="dxa" w:w="617"/>
          </w:tcPr>
          <w:p>
            <w:r>
              <w:t>10% in 25% BDG</w:t>
            </w:r>
          </w:p>
        </w:tc>
        <w:tc>
          <w:tcPr>
            <w:tcW w:type="dxa" w:w="617"/>
          </w:tcPr>
          <w:p>
            <w:r>
              <w:t>CLOUD POINT 1%aq</w:t>
            </w:r>
          </w:p>
        </w:tc>
        <w:tc>
          <w:tcPr>
            <w:tcW w:type="dxa" w:w="617"/>
          </w:tcPr>
          <w:p>
            <w:r>
              <w:t>1%in 10% NaCl</w:t>
            </w:r>
          </w:p>
        </w:tc>
        <w:tc>
          <w:tcPr>
            <w:tcW w:type="dxa" w:w="617"/>
          </w:tcPr>
          <w:p>
            <w:r>
              <w:t>COLOUR (APHA)</w:t>
            </w:r>
          </w:p>
        </w:tc>
        <w:tc>
          <w:tcPr>
            <w:tcW w:type="dxa" w:w="617"/>
          </w:tcPr>
          <w:p>
            <w:r>
              <w:t>SURFACE TENSION mN/m, 0.1 %</w:t>
            </w:r>
          </w:p>
        </w:tc>
        <w:tc>
          <w:tcPr>
            <w:tcW w:type="dxa" w:w="617"/>
          </w:tcPr>
          <w:p>
            <w:r>
              <w:t>POUR POINT°C</w:t>
            </w:r>
          </w:p>
        </w:tc>
      </w:tr>
      <w:tr>
        <w:tc>
          <w:tcPr>
            <w:tcW w:type="dxa" w:w="617"/>
          </w:tcPr>
          <w:p>
            <w:r>
              <w:t>TRINON NP-20</w:t>
            </w:r>
          </w:p>
        </w:tc>
        <w:tc>
          <w:tcPr>
            <w:tcW w:type="dxa" w:w="617"/>
          </w:tcPr>
          <w:p>
            <w:r>
              <w:t>2</w:t>
            </w:r>
          </w:p>
        </w:tc>
        <w:tc>
          <w:tcPr>
            <w:tcW w:type="dxa" w:w="617"/>
          </w:tcPr>
          <w:p>
            <w:r>
              <w:t>5.6</w:t>
            </w:r>
          </w:p>
        </w:tc>
        <w:tc>
          <w:tcPr>
            <w:tcW w:type="dxa" w:w="617"/>
          </w:tcPr>
          <w:p>
            <w:r>
              <w:t>CLEAR LIQUID @25°C</w:t>
            </w:r>
          </w:p>
        </w:tc>
        <w:tc>
          <w:tcPr>
            <w:tcW w:type="dxa" w:w="617"/>
          </w:tcPr>
          <w:p>
            <w:r>
              <w:t>0.94-0.96</w:t>
            </w:r>
          </w:p>
        </w:tc>
        <w:tc>
          <w:tcPr>
            <w:tcW w:type="dxa" w:w="617"/>
          </w:tcPr>
          <w:p>
            <w:r>
              <w:t>0.2</w:t>
            </w:r>
          </w:p>
        </w:tc>
        <w:tc>
          <w:tcPr>
            <w:tcW w:type="dxa" w:w="617"/>
          </w:tcPr>
          <w:p>
            <w:r>
              <w:t>6 TO 8</w:t>
            </w:r>
          </w:p>
        </w:tc>
        <w:tc>
          <w:tcPr>
            <w:tcW w:type="dxa" w:w="617"/>
          </w:tcPr>
          <w:p>
            <w:r>
              <w:t>173-193</w:t>
            </w:r>
          </w:p>
        </w:tc>
        <w:tc>
          <w:tcPr>
            <w:tcW w:type="dxa" w:w="617"/>
          </w:tcPr>
          <w:p>
            <w:r>
              <w:t>85-91 (1% in 25% BDG)</w:t>
            </w:r>
          </w:p>
        </w:tc>
        <w:tc>
          <w:tcPr>
            <w:tcW w:type="dxa" w:w="617"/>
          </w:tcPr>
          <w:p>
            <w:r>
              <w:t>-</w:t>
            </w:r>
          </w:p>
        </w:tc>
        <w:tc>
          <w:tcPr>
            <w:tcW w:type="dxa" w:w="617"/>
          </w:tcPr>
          <w:p>
            <w:r>
              <w:t>-</w:t>
            </w:r>
          </w:p>
        </w:tc>
        <w:tc>
          <w:tcPr>
            <w:tcW w:type="dxa" w:w="617"/>
          </w:tcPr>
          <w:p>
            <w:r>
              <w:t>50 MAX</w:t>
            </w:r>
          </w:p>
        </w:tc>
        <w:tc>
          <w:tcPr>
            <w:tcW w:type="dxa" w:w="617"/>
          </w:tcPr>
          <w:p>
            <w:r>
              <w:t>-</w:t>
            </w:r>
          </w:p>
        </w:tc>
        <w:tc>
          <w:tcPr>
            <w:tcW w:type="dxa" w:w="617"/>
          </w:tcPr>
          <w:p>
            <w:r>
              <w:t>&lt;0</w:t>
            </w:r>
          </w:p>
        </w:tc>
      </w:tr>
      <w:tr>
        <w:tc>
          <w:tcPr>
            <w:tcW w:type="dxa" w:w="617"/>
          </w:tcPr>
          <w:p>
            <w:r>
              <w:t>TRINON NP-45</w:t>
            </w:r>
          </w:p>
        </w:tc>
        <w:tc>
          <w:tcPr>
            <w:tcW w:type="dxa" w:w="617"/>
          </w:tcPr>
          <w:p>
            <w:r>
              <w:t>4.5</w:t>
            </w:r>
          </w:p>
        </w:tc>
        <w:tc>
          <w:tcPr>
            <w:tcW w:type="dxa" w:w="617"/>
          </w:tcPr>
          <w:p>
            <w:r>
              <w:t>9.8</w:t>
            </w:r>
          </w:p>
        </w:tc>
        <w:tc>
          <w:tcPr>
            <w:tcW w:type="dxa" w:w="617"/>
          </w:tcPr>
          <w:p>
            <w:r>
              <w:t>CLEAR LIQUID @25°C</w:t>
            </w:r>
          </w:p>
        </w:tc>
        <w:tc>
          <w:tcPr>
            <w:tcW w:type="dxa" w:w="617"/>
          </w:tcPr>
          <w:p>
            <w:r>
              <w:t>0.96-0.99</w:t>
            </w:r>
          </w:p>
        </w:tc>
        <w:tc>
          <w:tcPr>
            <w:tcW w:type="dxa" w:w="617"/>
          </w:tcPr>
          <w:p>
            <w:r>
              <w:t>0.2</w:t>
            </w:r>
          </w:p>
        </w:tc>
        <w:tc>
          <w:tcPr>
            <w:tcW w:type="dxa" w:w="617"/>
          </w:tcPr>
          <w:p>
            <w:r>
              <w:t>6 TO 8</w:t>
            </w:r>
          </w:p>
        </w:tc>
        <w:tc>
          <w:tcPr>
            <w:tcW w:type="dxa" w:w="617"/>
          </w:tcPr>
          <w:p>
            <w:r>
              <w:t>123-133</w:t>
            </w:r>
          </w:p>
        </w:tc>
        <w:tc>
          <w:tcPr>
            <w:tcW w:type="dxa" w:w="617"/>
          </w:tcPr>
          <w:p>
            <w:r>
              <w:t>58-63</w:t>
            </w:r>
          </w:p>
        </w:tc>
        <w:tc>
          <w:tcPr>
            <w:tcW w:type="dxa" w:w="617"/>
          </w:tcPr>
          <w:p>
            <w:r>
              <w:t>-</w:t>
            </w:r>
          </w:p>
        </w:tc>
        <w:tc>
          <w:tcPr>
            <w:tcW w:type="dxa" w:w="617"/>
          </w:tcPr>
          <w:p>
            <w:r>
              <w:t>-</w:t>
            </w:r>
          </w:p>
        </w:tc>
        <w:tc>
          <w:tcPr>
            <w:tcW w:type="dxa" w:w="617"/>
          </w:tcPr>
          <w:p>
            <w:r>
              <w:t>50 MAX</w:t>
            </w:r>
          </w:p>
        </w:tc>
        <w:tc>
          <w:tcPr>
            <w:tcW w:type="dxa" w:w="617"/>
          </w:tcPr>
          <w:p>
            <w:r>
              <w:t>-</w:t>
            </w:r>
          </w:p>
        </w:tc>
        <w:tc>
          <w:tcPr>
            <w:tcW w:type="dxa" w:w="617"/>
          </w:tcPr>
          <w:p>
            <w:r>
              <w:t>&lt;0</w:t>
            </w:r>
          </w:p>
        </w:tc>
      </w:tr>
      <w:tr>
        <w:tc>
          <w:tcPr>
            <w:tcW w:type="dxa" w:w="617"/>
          </w:tcPr>
          <w:p>
            <w:r>
              <w:t>TRINON NP-95</w:t>
            </w:r>
          </w:p>
        </w:tc>
        <w:tc>
          <w:tcPr>
            <w:tcW w:type="dxa" w:w="617"/>
          </w:tcPr>
          <w:p>
            <w:r>
              <w:t>9.5</w:t>
            </w:r>
          </w:p>
        </w:tc>
        <w:tc>
          <w:tcPr>
            <w:tcW w:type="dxa" w:w="617"/>
          </w:tcPr>
          <w:p>
            <w:r>
              <w:t>13.1</w:t>
            </w:r>
          </w:p>
        </w:tc>
        <w:tc>
          <w:tcPr>
            <w:tcW w:type="dxa" w:w="617"/>
          </w:tcPr>
          <w:p>
            <w:r>
              <w:t>CLEAR LIQUID @25°C</w:t>
            </w:r>
          </w:p>
        </w:tc>
        <w:tc>
          <w:tcPr>
            <w:tcW w:type="dxa" w:w="617"/>
          </w:tcPr>
          <w:p>
            <w:r>
              <w:t>1.05-1.06</w:t>
            </w:r>
          </w:p>
        </w:tc>
        <w:tc>
          <w:tcPr>
            <w:tcW w:type="dxa" w:w="617"/>
          </w:tcPr>
          <w:p>
            <w:r>
              <w:t>0.2</w:t>
            </w:r>
          </w:p>
        </w:tc>
        <w:tc>
          <w:tcPr>
            <w:tcW w:type="dxa" w:w="617"/>
          </w:tcPr>
          <w:p>
            <w:r>
              <w:t>6 TO 8</w:t>
            </w:r>
          </w:p>
        </w:tc>
        <w:tc>
          <w:tcPr>
            <w:tcW w:type="dxa" w:w="617"/>
          </w:tcPr>
          <w:p>
            <w:r>
              <w:t>85-91</w:t>
            </w:r>
          </w:p>
        </w:tc>
        <w:tc>
          <w:tcPr>
            <w:tcW w:type="dxa" w:w="617"/>
          </w:tcPr>
          <w:p>
            <w:r>
              <w:t>-</w:t>
            </w:r>
          </w:p>
        </w:tc>
        <w:tc>
          <w:tcPr>
            <w:tcW w:type="dxa" w:w="617"/>
          </w:tcPr>
          <w:p>
            <w:r>
              <w:t>56</w:t>
            </w:r>
          </w:p>
        </w:tc>
        <w:tc>
          <w:tcPr>
            <w:tcW w:type="dxa" w:w="617"/>
          </w:tcPr>
          <w:p>
            <w:r>
              <w:t>-</w:t>
            </w:r>
          </w:p>
        </w:tc>
        <w:tc>
          <w:tcPr>
            <w:tcW w:type="dxa" w:w="617"/>
          </w:tcPr>
          <w:p>
            <w:r>
              <w:t>50 MAX</w:t>
            </w:r>
          </w:p>
        </w:tc>
        <w:tc>
          <w:tcPr>
            <w:tcW w:type="dxa" w:w="617"/>
          </w:tcPr>
          <w:p>
            <w:r>
              <w:t>30.9</w:t>
            </w:r>
          </w:p>
        </w:tc>
        <w:tc>
          <w:tcPr>
            <w:tcW w:type="dxa" w:w="617"/>
          </w:tcPr>
          <w:p>
            <w:r>
              <w:t>4</w:t>
            </w:r>
          </w:p>
        </w:tc>
      </w:tr>
      <w:tr>
        <w:tc>
          <w:tcPr>
            <w:tcW w:type="dxa" w:w="617"/>
          </w:tcPr>
          <w:p>
            <w:r>
              <w:t>TRINON NP-130</w:t>
            </w:r>
          </w:p>
        </w:tc>
        <w:tc>
          <w:tcPr>
            <w:tcW w:type="dxa" w:w="617"/>
          </w:tcPr>
          <w:p>
            <w:r>
              <w:t>13</w:t>
            </w:r>
          </w:p>
        </w:tc>
        <w:tc>
          <w:tcPr>
            <w:tcW w:type="dxa" w:w="617"/>
          </w:tcPr>
          <w:p>
            <w:r>
              <w:t>14.4</w:t>
            </w:r>
          </w:p>
        </w:tc>
        <w:tc>
          <w:tcPr>
            <w:tcW w:type="dxa" w:w="617"/>
          </w:tcPr>
          <w:p>
            <w:r>
              <w:t>PASTY LIQUID @25°C</w:t>
            </w:r>
          </w:p>
        </w:tc>
        <w:tc>
          <w:tcPr>
            <w:tcW w:type="dxa" w:w="617"/>
          </w:tcPr>
          <w:p>
            <w:r>
              <w:t>1.05-1.08</w:t>
            </w:r>
          </w:p>
        </w:tc>
        <w:tc>
          <w:tcPr>
            <w:tcW w:type="dxa" w:w="617"/>
          </w:tcPr>
          <w:p>
            <w:r>
              <w:t>0.2</w:t>
            </w:r>
          </w:p>
        </w:tc>
        <w:tc>
          <w:tcPr>
            <w:tcW w:type="dxa" w:w="617"/>
          </w:tcPr>
          <w:p>
            <w:r>
              <w:t>6 TO 8</w:t>
            </w:r>
          </w:p>
        </w:tc>
        <w:tc>
          <w:tcPr>
            <w:tcW w:type="dxa" w:w="617"/>
          </w:tcPr>
          <w:p>
            <w:r>
              <w:t>69-73</w:t>
            </w:r>
          </w:p>
        </w:tc>
        <w:tc>
          <w:tcPr>
            <w:tcW w:type="dxa" w:w="617"/>
          </w:tcPr>
          <w:p>
            <w:r>
              <w:t>-</w:t>
            </w:r>
          </w:p>
        </w:tc>
        <w:tc>
          <w:tcPr>
            <w:tcW w:type="dxa" w:w="617"/>
          </w:tcPr>
          <w:p>
            <w:r>
              <w:t>-</w:t>
            </w:r>
          </w:p>
        </w:tc>
        <w:tc>
          <w:tcPr>
            <w:tcW w:type="dxa" w:w="617"/>
          </w:tcPr>
          <w:p>
            <w:r>
              <w:t>57-63</w:t>
            </w:r>
          </w:p>
        </w:tc>
        <w:tc>
          <w:tcPr>
            <w:tcW w:type="dxa" w:w="617"/>
          </w:tcPr>
          <w:p>
            <w:r>
              <w:t>50 MAX</w:t>
            </w:r>
          </w:p>
        </w:tc>
        <w:tc>
          <w:tcPr>
            <w:tcW w:type="dxa" w:w="617"/>
          </w:tcPr>
          <w:p>
            <w:r>
              <w:t>34.9</w:t>
            </w:r>
          </w:p>
        </w:tc>
        <w:tc>
          <w:tcPr>
            <w:tcW w:type="dxa" w:w="617"/>
          </w:tcPr>
          <w:p>
            <w:r>
              <w:t>15</w:t>
            </w:r>
          </w:p>
        </w:tc>
      </w:tr>
      <w:tr>
        <w:tc>
          <w:tcPr>
            <w:tcW w:type="dxa" w:w="617"/>
          </w:tcPr>
          <w:p>
            <w:r>
              <w:t>TRINON NP-150</w:t>
            </w:r>
          </w:p>
        </w:tc>
        <w:tc>
          <w:tcPr>
            <w:tcW w:type="dxa" w:w="617"/>
          </w:tcPr>
          <w:p>
            <w:r>
              <w:t>15</w:t>
            </w:r>
          </w:p>
        </w:tc>
        <w:tc>
          <w:tcPr>
            <w:tcW w:type="dxa" w:w="617"/>
          </w:tcPr>
          <w:p>
            <w:r>
              <w:t>15</w:t>
            </w:r>
          </w:p>
        </w:tc>
        <w:tc>
          <w:tcPr>
            <w:tcW w:type="dxa" w:w="617"/>
          </w:tcPr>
          <w:p>
            <w:r>
              <w:t>WAXY SOLID TO PASTE @25°C</w:t>
            </w:r>
          </w:p>
        </w:tc>
        <w:tc>
          <w:tcPr>
            <w:tcW w:type="dxa" w:w="617"/>
          </w:tcPr>
          <w:p>
            <w:r>
              <w:t>1.05-1.08</w:t>
            </w:r>
          </w:p>
        </w:tc>
        <w:tc>
          <w:tcPr>
            <w:tcW w:type="dxa" w:w="617"/>
          </w:tcPr>
          <w:p>
            <w:r>
              <w:t>0.2</w:t>
            </w:r>
          </w:p>
        </w:tc>
        <w:tc>
          <w:tcPr>
            <w:tcW w:type="dxa" w:w="617"/>
          </w:tcPr>
          <w:p>
            <w:r>
              <w:t>6 TO 8</w:t>
            </w:r>
          </w:p>
        </w:tc>
        <w:tc>
          <w:tcPr>
            <w:tcW w:type="dxa" w:w="617"/>
          </w:tcPr>
          <w:p>
            <w:r>
              <w:t>64-69</w:t>
            </w:r>
          </w:p>
        </w:tc>
        <w:tc>
          <w:tcPr>
            <w:tcW w:type="dxa" w:w="617"/>
          </w:tcPr>
          <w:p>
            <w:r>
              <w:t>-</w:t>
            </w:r>
          </w:p>
        </w:tc>
        <w:tc>
          <w:tcPr>
            <w:tcW w:type="dxa" w:w="617"/>
          </w:tcPr>
          <w:p>
            <w:r>
              <w:t>60</w:t>
            </w:r>
          </w:p>
        </w:tc>
        <w:tc>
          <w:tcPr>
            <w:tcW w:type="dxa" w:w="617"/>
          </w:tcPr>
          <w:p>
            <w:r>
              <w:t>64-69</w:t>
            </w:r>
          </w:p>
        </w:tc>
        <w:tc>
          <w:tcPr>
            <w:tcW w:type="dxa" w:w="617"/>
          </w:tcPr>
          <w:p>
            <w:r>
              <w:t>50 MAX</w:t>
            </w:r>
          </w:p>
        </w:tc>
        <w:tc>
          <w:tcPr>
            <w:tcW w:type="dxa" w:w="617"/>
          </w:tcPr>
          <w:p>
            <w:r>
              <w:t>36.3</w:t>
            </w:r>
          </w:p>
        </w:tc>
        <w:tc>
          <w:tcPr>
            <w:tcW w:type="dxa" w:w="617"/>
          </w:tcPr>
          <w:p>
            <w:r>
              <w:t>25</w:t>
            </w:r>
          </w:p>
        </w:tc>
      </w:tr>
      <w:tr>
        <w:tc>
          <w:tcPr>
            <w:tcW w:type="dxa" w:w="617"/>
          </w:tcPr>
          <w:p>
            <w:r>
              <w:t>TRINON NP-200</w:t>
            </w:r>
          </w:p>
        </w:tc>
        <w:tc>
          <w:tcPr>
            <w:tcW w:type="dxa" w:w="617"/>
          </w:tcPr>
          <w:p>
            <w:r>
              <w:t>20</w:t>
            </w:r>
          </w:p>
        </w:tc>
        <w:tc>
          <w:tcPr>
            <w:tcW w:type="dxa" w:w="617"/>
          </w:tcPr>
          <w:p>
            <w:r>
              <w:t>16</w:t>
            </w:r>
          </w:p>
        </w:tc>
        <w:tc>
          <w:tcPr>
            <w:tcW w:type="dxa" w:w="617"/>
          </w:tcPr>
          <w:p>
            <w:r>
              <w:t>WAXY SOFT SOLID @25°C</w:t>
            </w:r>
          </w:p>
        </w:tc>
        <w:tc>
          <w:tcPr>
            <w:tcW w:type="dxa" w:w="617"/>
          </w:tcPr>
          <w:p>
            <w:r>
              <w:t>1.05-1.08</w:t>
            </w:r>
          </w:p>
        </w:tc>
        <w:tc>
          <w:tcPr>
            <w:tcW w:type="dxa" w:w="617"/>
          </w:tcPr>
          <w:p>
            <w:r>
              <w:t>0.2</w:t>
            </w:r>
          </w:p>
        </w:tc>
        <w:tc>
          <w:tcPr>
            <w:tcW w:type="dxa" w:w="617"/>
          </w:tcPr>
          <w:p>
            <w:r>
              <w:t>6 TO 8</w:t>
            </w:r>
          </w:p>
        </w:tc>
        <w:tc>
          <w:tcPr>
            <w:tcW w:type="dxa" w:w="617"/>
          </w:tcPr>
          <w:p>
            <w:r>
              <w:t>49-53</w:t>
            </w:r>
          </w:p>
        </w:tc>
        <w:tc>
          <w:tcPr>
            <w:tcW w:type="dxa" w:w="617"/>
          </w:tcPr>
          <w:p>
            <w:r>
              <w:t>-</w:t>
            </w:r>
          </w:p>
        </w:tc>
        <w:tc>
          <w:tcPr>
            <w:tcW w:type="dxa" w:w="617"/>
          </w:tcPr>
          <w:p>
            <w:r>
              <w:t>-</w:t>
            </w:r>
          </w:p>
        </w:tc>
        <w:tc>
          <w:tcPr>
            <w:tcW w:type="dxa" w:w="617"/>
          </w:tcPr>
          <w:p>
            <w:r>
              <w:t>73-76</w:t>
            </w:r>
          </w:p>
        </w:tc>
        <w:tc>
          <w:tcPr>
            <w:tcW w:type="dxa" w:w="617"/>
          </w:tcPr>
          <w:p>
            <w:r>
              <w:t>50 MAX</w:t>
            </w:r>
          </w:p>
        </w:tc>
        <w:tc>
          <w:tcPr>
            <w:tcW w:type="dxa" w:w="617"/>
          </w:tcPr>
          <w:p>
            <w:r>
              <w:t>41.7</w:t>
            </w:r>
          </w:p>
        </w:tc>
        <w:tc>
          <w:tcPr>
            <w:tcW w:type="dxa" w:w="617"/>
          </w:tcPr>
          <w:p>
            <w:r>
              <w:t>30</w:t>
            </w:r>
          </w:p>
        </w:tc>
      </w:tr>
      <w:tr>
        <w:tc>
          <w:tcPr>
            <w:tcW w:type="dxa" w:w="617"/>
          </w:tcPr>
          <w:p>
            <w:r>
              <w:t>TRINON NP-300</w:t>
            </w:r>
          </w:p>
        </w:tc>
        <w:tc>
          <w:tcPr>
            <w:tcW w:type="dxa" w:w="617"/>
          </w:tcPr>
          <w:p>
            <w:r>
              <w:t>30</w:t>
            </w:r>
          </w:p>
        </w:tc>
        <w:tc>
          <w:tcPr>
            <w:tcW w:type="dxa" w:w="617"/>
          </w:tcPr>
          <w:p>
            <w:r>
              <w:t>17.1</w:t>
            </w:r>
          </w:p>
        </w:tc>
        <w:tc>
          <w:tcPr>
            <w:tcW w:type="dxa" w:w="617"/>
          </w:tcPr>
          <w:p>
            <w:r>
              <w:t>WAXY FLAKES @25°C</w:t>
            </w:r>
          </w:p>
        </w:tc>
        <w:tc>
          <w:tcPr>
            <w:tcW w:type="dxa" w:w="617"/>
          </w:tcPr>
          <w:p>
            <w:r>
              <w:t>1.05-1.08</w:t>
            </w:r>
          </w:p>
        </w:tc>
        <w:tc>
          <w:tcPr>
            <w:tcW w:type="dxa" w:w="617"/>
          </w:tcPr>
          <w:p>
            <w:r>
              <w:t>0.2</w:t>
            </w:r>
          </w:p>
        </w:tc>
        <w:tc>
          <w:tcPr>
            <w:tcW w:type="dxa" w:w="617"/>
          </w:tcPr>
          <w:p>
            <w:r>
              <w:t>6 TO 8</w:t>
            </w:r>
          </w:p>
        </w:tc>
        <w:tc>
          <w:tcPr>
            <w:tcW w:type="dxa" w:w="617"/>
          </w:tcPr>
          <w:p>
            <w:r>
              <w:t>35-39</w:t>
            </w:r>
          </w:p>
        </w:tc>
        <w:tc>
          <w:tcPr>
            <w:tcW w:type="dxa" w:w="617"/>
          </w:tcPr>
          <w:p>
            <w:r>
              <w:t>-</w:t>
            </w:r>
          </w:p>
        </w:tc>
        <w:tc>
          <w:tcPr>
            <w:tcW w:type="dxa" w:w="617"/>
          </w:tcPr>
          <w:p>
            <w:r>
              <w:t>-</w:t>
            </w:r>
          </w:p>
        </w:tc>
        <w:tc>
          <w:tcPr>
            <w:tcW w:type="dxa" w:w="617"/>
          </w:tcPr>
          <w:p>
            <w:r>
              <w:t>76-80</w:t>
            </w:r>
          </w:p>
        </w:tc>
        <w:tc>
          <w:tcPr>
            <w:tcW w:type="dxa" w:w="617"/>
          </w:tcPr>
          <w:p>
            <w:r>
              <w:t>50 MAX</w:t>
            </w:r>
          </w:p>
        </w:tc>
        <w:tc>
          <w:tcPr>
            <w:tcW w:type="dxa" w:w="617"/>
          </w:tcPr>
          <w:p>
            <w:r>
              <w:t>42.8</w:t>
            </w:r>
          </w:p>
        </w:tc>
        <w:tc>
          <w:tcPr>
            <w:tcW w:type="dxa" w:w="617"/>
          </w:tcPr>
          <w:p>
            <w:r>
              <w:t>40</w:t>
            </w:r>
          </w:p>
        </w:tc>
      </w:tr>
      <w:tr>
        <w:tc>
          <w:tcPr>
            <w:tcW w:type="dxa" w:w="617"/>
          </w:tcPr>
          <w:p>
            <w:r>
              <w:t>TRINON NP-400</w:t>
            </w:r>
          </w:p>
        </w:tc>
        <w:tc>
          <w:tcPr>
            <w:tcW w:type="dxa" w:w="617"/>
          </w:tcPr>
          <w:p>
            <w:r>
              <w:t>40</w:t>
            </w:r>
          </w:p>
        </w:tc>
        <w:tc>
          <w:tcPr>
            <w:tcW w:type="dxa" w:w="617"/>
          </w:tcPr>
          <w:p>
            <w:r>
              <w:t>17.8</w:t>
            </w:r>
          </w:p>
        </w:tc>
        <w:tc>
          <w:tcPr>
            <w:tcW w:type="dxa" w:w="617"/>
          </w:tcPr>
          <w:p>
            <w:r>
              <w:t>WAXY FLAKES @25°C</w:t>
            </w:r>
          </w:p>
        </w:tc>
        <w:tc>
          <w:tcPr>
            <w:tcW w:type="dxa" w:w="617"/>
          </w:tcPr>
          <w:p>
            <w:r>
              <w:t>1.05-1.08</w:t>
            </w:r>
          </w:p>
        </w:tc>
        <w:tc>
          <w:tcPr>
            <w:tcW w:type="dxa" w:w="617"/>
          </w:tcPr>
          <w:p>
            <w:r>
              <w:t>0.2</w:t>
            </w:r>
          </w:p>
        </w:tc>
        <w:tc>
          <w:tcPr>
            <w:tcW w:type="dxa" w:w="617"/>
          </w:tcPr>
          <w:p>
            <w:r>
              <w:t>6 TO 8</w:t>
            </w:r>
          </w:p>
        </w:tc>
        <w:tc>
          <w:tcPr>
            <w:tcW w:type="dxa" w:w="617"/>
          </w:tcPr>
          <w:p>
            <w:r>
              <w:t>22-33</w:t>
            </w:r>
          </w:p>
        </w:tc>
        <w:tc>
          <w:tcPr>
            <w:tcW w:type="dxa" w:w="617"/>
          </w:tcPr>
          <w:p>
            <w:r>
              <w:t>-</w:t>
            </w:r>
          </w:p>
        </w:tc>
        <w:tc>
          <w:tcPr>
            <w:tcW w:type="dxa" w:w="617"/>
          </w:tcPr>
          <w:p>
            <w:r>
              <w:t>-</w:t>
            </w:r>
          </w:p>
        </w:tc>
        <w:tc>
          <w:tcPr>
            <w:tcW w:type="dxa" w:w="617"/>
          </w:tcPr>
          <w:p>
            <w:r>
              <w:t>76-81</w:t>
            </w:r>
          </w:p>
        </w:tc>
        <w:tc>
          <w:tcPr>
            <w:tcW w:type="dxa" w:w="617"/>
          </w:tcPr>
          <w:p>
            <w:r>
              <w:t>50 MAX</w:t>
            </w:r>
          </w:p>
        </w:tc>
        <w:tc>
          <w:tcPr>
            <w:tcW w:type="dxa" w:w="617"/>
          </w:tcPr>
          <w:p>
            <w:r>
              <w:t>41</w:t>
            </w:r>
          </w:p>
        </w:tc>
        <w:tc>
          <w:tcPr>
            <w:tcW w:type="dxa" w:w="617"/>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https://www.tristarintermediates.org/about-us.htm</w:t>
      </w:r>
    </w:p>
    <w:p>
      <w:pPr>
        <w:pStyle w:val="ListBullet"/>
      </w:pPr>
      <w:r>
        <w:t>info.tristar@rossari.com</w:t>
      </w:r>
    </w:p>
    <w:p>
      <w:pPr>
        <w:pStyle w:val="ListBullet"/>
      </w:pPr>
    </w:p>
    <w:p>
      <w:pPr>
        <w:pStyle w:val="ListBullet"/>
      </w:pPr>
    </w:p>
    <w:p>
      <w:pPr>
        <w:pStyle w:val="ListBullet"/>
      </w:pPr>
    </w:p>
    <w:p>
      <w:pPr>
        <w:pStyle w:val="Heading1"/>
      </w:pPr>
      <w:r>
        <w:t>About Us</w:t>
      </w:r>
    </w:p>
    <w:p>
      <w:pPr>
        <w:pStyle w:val="ListBullet"/>
      </w:pPr>
      <w:r>
        <w:t>Home</w:t>
      </w:r>
    </w:p>
    <w:p>
      <w:pPr>
        <w:pStyle w:val="ListBullet"/>
      </w:pPr>
      <w:r>
        <w:t>About Us</w:t>
      </w:r>
    </w:p>
    <w:p>
      <w:pPr>
        <w:pStyle w:val="Heading2"/>
      </w:pPr>
      <w:r>
        <w:t>About Tristar Intermediates Pvt. Ltd.</w:t>
      </w:r>
    </w:p>
    <w:p>
      <w:r>
        <w:t>A company with over 22 years of impeccable reputation, we are one of the prominent companies in India in the field ofPerfumery Chemicals, Speciality Chemicals, Dye Intermediates and high-tech distillation facilities.</w:t>
      </w:r>
    </w:p>
    <w:p>
      <w:r>
        <w:t>Tristar Intermediates has Three Production units located in a Chemical Zone with all necessary infrastructures and a Common Effluent Treatment Plant at GIDC, Sarigam in Gujarat, India. The company successfully caters to various reputed Companies and MNC's across India, Europe, USA and Far East countries.</w:t>
      </w:r>
    </w:p>
    <w:p>
      <w:r>
        <w:t>Tristar Intermediates Pvt Ltd takes pride in being an“ISO 9001:2015” certifiedcompany and its product range includes; intermediates for Disperse Dyes, Aroma Chemicals and Speciality Chemicals. The products find application in diverse industries such as Personal Care, Pharmaceuticals, Textiles, Paints, Automotive, Agro-chemicals, Homecare and many more.</w:t>
      </w:r>
    </w:p>
    <w:p>
      <w:r>
        <w:t>Production is achieved under the array of systematic and intensive quality checks by our highly qualified team of technical experts in a modern, well equipped laboratory. The containers filled with final products are stored in a well sanitized and clean environment of our expansive warehouses. Tristar also has an in-house effluent treatment plant having primary, secondary &amp; tertiary treatment facilities.</w:t>
      </w:r>
    </w:p>
    <w:p>
      <w:r>
        <w:t>With its corporate office located in Thane next to Mumbai, Tristar has built a strong and effective customer care that ensures fast, flexible, flawless and cost effective services worldwide. Company’s Promoters and Management team consists of personnel with over 40 years of experience in accident free operations. Company’s Managers and Technical Support staff are equally qualified and experienced. All the employees regularly undergo refresher training for safety and quality manufacturing practices.</w:t>
      </w:r>
    </w:p>
    <w:p>
      <w:r>
        <w:t>At Tristar, we ensure that every product manufactured is at Par with quality standards, reliable and delivered on time. We envision being a brand that people trust and embrace; and our journey has just started!</w:t>
      </w:r>
    </w:p>
    <w:p>
      <w:pPr>
        <w:pStyle w:val="Heading3"/>
      </w:pPr>
      <w:r>
        <w:t>List of Directors</w:t>
      </w:r>
    </w:p>
    <w:p>
      <w:r>
        <w:t>EDWARD MENEZES, DIRECTORMr. Edward Menezes has over 27 years of experience in the specialty chemicals industry. He holds a bachelor’s degree in science (chemistry major) from K. J. Somaiya College of Science, University of Bombay and a bachelor’s degree of science (technology) in textile chemistry from University Department of Chemical Technology (UDCT), University of Bombay. He also holds a master’s degree in marketing management from Prin. L. N. Welingkar Institute of Management Development &amp; Research, Mumbai. He joined Clariant India (formerly Sandoz) where he spearheaded various functions such as technical services, product development, marketing and business development. He is also Executive Chairman and Co-founder of Rossari Biotech Limited. He was also awarded ‘UAA Distinguished Alumnus technology day award, 2013’ by Institute of Chemical Engineering (erstwhile UDCT).</w:t>
      </w:r>
    </w:p>
    <w:p>
      <w:r>
        <w:t>SUNIL CHARI, DIRECTORMr. Sunil Chari has over 22 years of experience in the specialty chemicals industry. He holds a bachelor’s degree in arts from the Kakatiya University. He also holds a diploma in technical and applied chemistry from Victoria Jubilee Technical Institute (VJTI). He is the Co-founder and Managing Director of Rossari Biotech Limited. His passion for the business, people and processes provides a competitive edge in the marketplace. He brings to the table his vast knowledge and market wisdom.</w:t>
      </w:r>
    </w:p>
    <w:p>
      <w:r>
        <w:t>GURUDAS ARAS, INDEPENDENT DIRECTORMr. Gurudas Aras has over 40 years of experience in the Textile Industry in India and abroad. He has done Masters in Textile Engineering and Post Graduate Diploma in Marketing Management from Bombay University in 1982 and 1984 respectively. He joined with A.T.E Group in 1981 and rose to the top most position of “Director” for the Textile Engineering Group at A.T.E. He lead a team of nearly 130 people under the Textile Engineering Group. Retired on 31st March 2021 as Director. He received TAI Appreciation Award known as “Service Gold Medal” from the Textile Association of India in December 2018 for exemplary service to the Textile Industry.</w:t>
      </w:r>
    </w:p>
    <w:p>
      <w:r>
        <w:t>MEHER CASTELINO, INDEPENDENT DIRECTORMs. Meher Castelino is Internationally Renowned Fashion Journalist. She has completed her basic education from Lawrence School Lovedale, University of Cambridge. She was the First Femina Miss India, 1964 from India. She is also author of 3 Books namely Manstyle, Fashion Kaleidoscope and Fashion Musings. At present, Ms. Meher Castelino is the Independent Director of VIP Clothing Limited and Rossari Biotech Limited and has been associated with them since 2015 and 2018 respectively. As a consultant, she has been instrumental in launching and promoting the products of several Domestic and MNC companies.</w:t>
      </w:r>
    </w:p>
    <w:p>
      <w:r>
        <w:t>SANJAY RAMAKRISHNA MARBALLI, WHOLE TIME DIRECTORMr. Sanjay Marballi has over 42 years wide industrial experience. He holds a Bachelor Degree in Science from Karnataka University, Dharwad. He started his career in 1980 as a quality control Chemist in Swastik Household and Industrial Products. He has also been associated with the then leading industry HICO Products Private Limited for their surfactant plant as Senior Executive – Technical. He has also been associated with Thermax Limited in their Ion Exchange Resins division.  He is associated with the Company since its inception back in 1997.</w:t>
      </w:r>
    </w:p>
    <w:p>
      <w:r>
        <w:t>KRISHNA KUMAR TIWARI, WHOLE TIME DIRECTORMr. Krishna Kumar Tiwari has over 27 years of experience in the Chemical Industry. He holds a Bachelor Degree in Science from Calcutta University. He is also FDA Approved (Manufacturing Bulk Drug) from Gujarat State and Internal ISO Auditor.</w:t>
      </w:r>
    </w:p>
    <w:p>
      <w:r>
        <w:t>MIKHAIL MENEZES, DIRECTORMr. Mikhail Menezes has over 5 years of experience in the Chemical Industry. He holds a degree of master of engineering in chemical engineering from Imperial College of Science, Technology and Medicine, London. He is also associated with Rossari Biotech Limited designated as Director – Technical.</w:t>
      </w:r>
    </w:p>
    <w:p>
      <w:r>
        <w:t>YASH CHARI, DIRECTORMr. Yash Chari has over 3 years of experience in the Chemical Industry. He holds a bachelor’s degree of science in chemical engineering from University of South Florida. He is also associated with Rossari Biotech Limited designated as Director - Marketing and Business Development.</w:t>
      </w:r>
    </w:p>
    <w:p>
      <w:pPr>
        <w:pStyle w:val="Heading3"/>
      </w:pPr>
      <w:r>
        <w:t>Our Vision</w:t>
      </w:r>
    </w:p>
    <w:p>
      <w:r>
        <w:t>Tristar Chemicals will be a recognized leader in our markets. We will realize our vision by:</w:t>
      </w:r>
    </w:p>
    <w:p>
      <w:pPr>
        <w:pStyle w:val="ListBullet"/>
      </w:pPr>
      <w:r>
        <w:t>investing in people, technology, and assets;</w:t>
      </w:r>
    </w:p>
    <w:p>
      <w:pPr>
        <w:pStyle w:val="ListBullet"/>
      </w:pPr>
      <w:r>
        <w:t>continuously improving everything we do;</w:t>
      </w:r>
    </w:p>
    <w:p>
      <w:pPr>
        <w:pStyle w:val="ListBullet"/>
      </w:pPr>
      <w:r>
        <w:t>and delivering value to our customers.</w:t>
      </w:r>
    </w:p>
    <w:p>
      <w:pPr>
        <w:pStyle w:val="Heading3"/>
      </w:pPr>
      <w:r>
        <w:t>Our Mission</w:t>
      </w:r>
    </w:p>
    <w:p>
      <w:r>
        <w:t>To enable the development of products that make everyday life easier, healthier, and safer.</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https://www.tristarintermediates.org/preservatives.html</w:t>
      </w:r>
    </w:p>
    <w:p>
      <w:pPr>
        <w:pStyle w:val="ListBullet"/>
      </w:pPr>
      <w:r>
        <w:t>info.tristar@rossari.com</w:t>
      </w:r>
    </w:p>
    <w:p>
      <w:pPr>
        <w:pStyle w:val="ListBullet"/>
      </w:pPr>
    </w:p>
    <w:p>
      <w:pPr>
        <w:pStyle w:val="ListBullet"/>
      </w:pPr>
    </w:p>
    <w:p>
      <w:pPr>
        <w:pStyle w:val="ListBullet"/>
      </w:pPr>
    </w:p>
    <w:p>
      <w:pPr>
        <w:pStyle w:val="Heading3"/>
      </w:pPr>
      <w:r>
        <w:t>Preservatives</w:t>
      </w:r>
    </w:p>
    <w:p>
      <w:pPr>
        <w:pStyle w:val="ListBullet"/>
      </w:pPr>
      <w:r>
        <w:t>Home</w:t>
      </w:r>
    </w:p>
    <w:p>
      <w:pPr>
        <w:pStyle w:val="ListBullet"/>
      </w:pPr>
      <w:r>
        <w:t>Preservatives</w:t>
      </w:r>
    </w:p>
    <w:p>
      <w:pPr>
        <w:pStyle w:val="Heading4"/>
      </w:pPr>
      <w:r>
        <w:t>Product Categories</w:t>
      </w:r>
    </w:p>
    <w:p>
      <w:pPr>
        <w:pStyle w:val="ListBullet"/>
      </w:pPr>
      <w:r>
        <w:t>Preservatives</w:t>
      </w:r>
    </w:p>
    <w:p>
      <w:pPr>
        <w:pStyle w:val="ListBullet"/>
      </w:pPr>
      <w:r>
        <w:t>Aroma Chemicals</w:t>
      </w:r>
    </w:p>
    <w:p>
      <w:pPr>
        <w:pStyle w:val="ListBullet"/>
      </w:pPr>
      <w:r>
        <w:t>Personal Care &amp; Homecare Additives</w:t>
      </w:r>
    </w:p>
    <w:p>
      <w:pPr>
        <w:pStyle w:val="Heading3"/>
      </w:pPr>
      <w:r>
        <w:t>Product List Of Preservatives</w:t>
      </w:r>
    </w:p>
    <w:p>
      <w:pPr>
        <w:pStyle w:val="ListBullet"/>
      </w:pPr>
      <w:r>
        <w:t>Phenoxy Ethanol</w:t>
      </w:r>
    </w:p>
    <w:p>
      <w:pPr>
        <w:pStyle w:val="ListBullet"/>
      </w:pPr>
      <w:r>
        <w:t>Phenoxy Propanol</w:t>
      </w:r>
    </w:p>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https://www.tristarintermediates.org/images/cer-04.jpg</w:t>
      </w:r>
    </w:p>
    <w:p>
      <w:pPr>
        <w:pStyle w:val="Heading1"/>
      </w:pPr>
      <w:r>
        <w:t>Page: https://www.tristarintermediates.org/cetostearyl-alcohol.html</w:t>
      </w:r>
    </w:p>
    <w:p>
      <w:pPr>
        <w:pStyle w:val="ListBullet"/>
      </w:pPr>
      <w:r>
        <w:t>info.tristar@rossari.com</w:t>
      </w:r>
    </w:p>
    <w:p>
      <w:pPr>
        <w:pStyle w:val="ListBullet"/>
      </w:pPr>
    </w:p>
    <w:p>
      <w:pPr>
        <w:pStyle w:val="ListBullet"/>
      </w:pPr>
    </w:p>
    <w:p>
      <w:pPr>
        <w:pStyle w:val="ListBullet"/>
      </w:pPr>
    </w:p>
    <w:p>
      <w:pPr>
        <w:pStyle w:val="Heading3"/>
      </w:pPr>
      <w:r>
        <w:t>Cetostearyl alcohol</w:t>
      </w:r>
    </w:p>
    <w:p>
      <w:pPr>
        <w:pStyle w:val="ListBullet"/>
      </w:pPr>
      <w:r>
        <w:t>Ethoxylates</w:t>
      </w:r>
    </w:p>
    <w:p>
      <w:pPr>
        <w:pStyle w:val="ListBullet"/>
      </w:pPr>
      <w:r>
        <w:t>Cetostearyl alcohol</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Cetostearyl alcohol</w:t>
      </w:r>
    </w:p>
    <w:p>
      <w:r>
        <w:t>Cetostearyl Alcohol Ethoxylates (CSA) are alkyl polyethylene glycol ethers derived from</w:t>
        <w:br/>
        <w:t>Cetostearyl Fatty Alcohols (C16-C18), which are mixed of molecules varying in the number of</w:t>
        <w:br/>
        <w:t>repeating ethoxy groups. The digit which is appeared after the name of CSA shows the average</w:t>
        <w:br/>
        <w:t>number of ethylene oxide units in the Cetostearyl Alcohol molecule. For example, CSA 20</w:t>
        <w:br/>
        <w:t>means a Cetostearyl alcohol molecule which is reacted with average twenty molecules of ethylene</w:t>
        <w:br/>
        <w:t>oxide.</w:t>
      </w:r>
    </w:p>
    <w:p>
      <w:r>
        <w:t>Applications:</w:t>
      </w:r>
    </w:p>
    <w:p>
      <w:r>
        <w:t>Cetostearyl Alcohol Ethoxylates mainly fined application as emulsifier and co-emulsifier in</w:t>
        <w:br/>
        <w:t>personal care formulations. They make stable emulsions which do not break easily.</w:t>
        <w:br/>
        <w:t>They are used in microemulsion gels, aqueous/alcoholic preparations, creams and lotions</w:t>
        <w:br/>
        <w:t>permanent waxes, physical sunscreens, depilatories, lipsticks, antiperspirants and deodorants, bath</w:t>
        <w:br/>
        <w:t>oils and shaving preparations.</w:t>
      </w:r>
    </w:p>
    <w:p>
      <w:pPr>
        <w:pStyle w:val="Heading3"/>
      </w:pPr>
      <w:r>
        <w:t>Cetostearyl alcohol</w:t>
      </w:r>
    </w:p>
    <w:tbl>
      <w:tblPr>
        <w:tblStyle w:val="TableGrid"/>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PRODUCT</w:t>
            </w:r>
          </w:p>
        </w:tc>
        <w:tc>
          <w:tcPr>
            <w:tcW w:type="dxa" w:w="576"/>
          </w:tcPr>
          <w:p>
            <w:r>
              <w:t>MOLES</w:t>
            </w:r>
          </w:p>
        </w:tc>
        <w:tc>
          <w:tcPr>
            <w:tcW w:type="dxa" w:w="576"/>
          </w:tcPr>
          <w:p>
            <w:r>
              <w:t>HLB</w:t>
            </w:r>
          </w:p>
        </w:tc>
        <w:tc>
          <w:tcPr>
            <w:tcW w:type="dxa" w:w="576"/>
          </w:tcPr>
          <w:p>
            <w:r>
              <w:t>APPEARANCE</w:t>
            </w:r>
          </w:p>
        </w:tc>
        <w:tc>
          <w:tcPr>
            <w:tcW w:type="dxa" w:w="576"/>
          </w:tcPr>
          <w:p>
            <w:r>
              <w:t>MOISTURE (%)</w:t>
            </w:r>
          </w:p>
        </w:tc>
        <w:tc>
          <w:tcPr>
            <w:tcW w:type="dxa" w:w="576"/>
          </w:tcPr>
          <w:p>
            <w:r>
              <w:t>PH(5% aq.)</w:t>
            </w:r>
          </w:p>
        </w:tc>
        <w:tc>
          <w:tcPr>
            <w:tcW w:type="dxa" w:w="576"/>
          </w:tcPr>
          <w:p>
            <w:r>
              <w:t>HYDROXYL VALUE</w:t>
            </w:r>
          </w:p>
        </w:tc>
        <w:tc>
          <w:tcPr>
            <w:tcW w:type="dxa" w:w="576"/>
          </w:tcPr>
          <w:p>
            <w:r>
              <w:t>10% in 25% BDG</w:t>
            </w:r>
          </w:p>
        </w:tc>
        <w:tc>
          <w:tcPr>
            <w:tcW w:type="dxa" w:w="576"/>
          </w:tcPr>
          <w:p>
            <w:r>
              <w:t>CLOUD POINT 1%aq</w:t>
            </w:r>
          </w:p>
        </w:tc>
        <w:tc>
          <w:tcPr>
            <w:tcW w:type="dxa" w:w="576"/>
          </w:tcPr>
          <w:p>
            <w:r>
              <w:t>1%in 10% NaCl</w:t>
            </w:r>
          </w:p>
        </w:tc>
        <w:tc>
          <w:tcPr>
            <w:tcW w:type="dxa" w:w="576"/>
          </w:tcPr>
          <w:p>
            <w:r>
              <w:t>COLOUR (APHA)</w:t>
            </w:r>
          </w:p>
        </w:tc>
        <w:tc>
          <w:tcPr>
            <w:tcW w:type="dxa" w:w="576"/>
          </w:tcPr>
          <w:p>
            <w:r>
              <w:t>MELTING POINT°C</w:t>
            </w:r>
          </w:p>
        </w:tc>
        <w:tc>
          <w:tcPr>
            <w:tcW w:type="dxa" w:w="576"/>
          </w:tcPr>
          <w:p>
            <w:r>
              <w:t>PEG%</w:t>
            </w:r>
          </w:p>
        </w:tc>
        <w:tc>
          <w:tcPr>
            <w:tcW w:type="dxa" w:w="576"/>
          </w:tcPr>
          <w:p>
            <w:r>
              <w:t>SURFACE TENSION mN/m, 0.1 %</w:t>
            </w:r>
          </w:p>
        </w:tc>
        <w:tc>
          <w:tcPr>
            <w:tcW w:type="dxa" w:w="576"/>
          </w:tcPr>
          <w:p>
            <w:r>
              <w:t>FREE EO (PPM)</w:t>
            </w:r>
          </w:p>
        </w:tc>
      </w:tr>
      <w:tr>
        <w:tc>
          <w:tcPr>
            <w:tcW w:type="dxa" w:w="576"/>
          </w:tcPr>
          <w:p>
            <w:r>
              <w:t>TRINON CSA-20</w:t>
            </w:r>
          </w:p>
        </w:tc>
        <w:tc>
          <w:tcPr>
            <w:tcW w:type="dxa" w:w="576"/>
          </w:tcPr>
          <w:p>
            <w:r>
              <w:t>20</w:t>
            </w:r>
          </w:p>
        </w:tc>
        <w:tc>
          <w:tcPr>
            <w:tcW w:type="dxa" w:w="576"/>
          </w:tcPr>
          <w:p>
            <w:r>
              <w:t>15.4</w:t>
            </w:r>
          </w:p>
        </w:tc>
        <w:tc>
          <w:tcPr>
            <w:tcW w:type="dxa" w:w="576"/>
          </w:tcPr>
          <w:p>
            <w:r>
              <w:t>WAXY FLAKES @25°C</w:t>
            </w:r>
          </w:p>
        </w:tc>
        <w:tc>
          <w:tcPr>
            <w:tcW w:type="dxa" w:w="576"/>
          </w:tcPr>
          <w:p>
            <w:r>
              <w:t>0.2</w:t>
            </w:r>
          </w:p>
        </w:tc>
        <w:tc>
          <w:tcPr>
            <w:tcW w:type="dxa" w:w="576"/>
          </w:tcPr>
          <w:p>
            <w:r>
              <w:t>6 TO 8</w:t>
            </w:r>
          </w:p>
        </w:tc>
        <w:tc>
          <w:tcPr>
            <w:tcW w:type="dxa" w:w="576"/>
          </w:tcPr>
          <w:p>
            <w:r>
              <w:t>40-53</w:t>
            </w:r>
          </w:p>
        </w:tc>
        <w:tc>
          <w:tcPr>
            <w:tcW w:type="dxa" w:w="576"/>
          </w:tcPr>
          <w:p>
            <w:r>
              <w:t>-</w:t>
            </w:r>
          </w:p>
        </w:tc>
        <w:tc>
          <w:tcPr>
            <w:tcW w:type="dxa" w:w="576"/>
          </w:tcPr>
          <w:p>
            <w:r>
              <w:t>-</w:t>
            </w:r>
          </w:p>
        </w:tc>
        <w:tc>
          <w:tcPr>
            <w:tcW w:type="dxa" w:w="576"/>
          </w:tcPr>
          <w:p>
            <w:r>
              <w:t>76-80</w:t>
            </w:r>
          </w:p>
        </w:tc>
        <w:tc>
          <w:tcPr>
            <w:tcW w:type="dxa" w:w="576"/>
          </w:tcPr>
          <w:p>
            <w:r>
              <w:t>-</w:t>
            </w:r>
          </w:p>
        </w:tc>
        <w:tc>
          <w:tcPr>
            <w:tcW w:type="dxa" w:w="576"/>
          </w:tcPr>
          <w:p>
            <w:r>
              <w:t>38°C</w:t>
            </w:r>
          </w:p>
        </w:tc>
        <w:tc>
          <w:tcPr>
            <w:tcW w:type="dxa" w:w="576"/>
          </w:tcPr>
          <w:p>
            <w:r>
              <w:t>-</w:t>
            </w:r>
          </w:p>
        </w:tc>
        <w:tc>
          <w:tcPr>
            <w:tcW w:type="dxa" w:w="576"/>
          </w:tcPr>
          <w:p>
            <w:r>
              <w:t>40</w:t>
            </w:r>
          </w:p>
        </w:tc>
        <w:tc>
          <w:tcPr>
            <w:tcW w:type="dxa" w:w="576"/>
          </w:tcPr>
          <w:p>
            <w:r>
              <w:t>-</w:t>
            </w:r>
          </w:p>
        </w:tc>
      </w:tr>
      <w:tr>
        <w:tc>
          <w:tcPr>
            <w:tcW w:type="dxa" w:w="576"/>
          </w:tcPr>
          <w:p>
            <w:r>
              <w:t>TRINON CSA-25</w:t>
            </w:r>
          </w:p>
        </w:tc>
        <w:tc>
          <w:tcPr>
            <w:tcW w:type="dxa" w:w="576"/>
          </w:tcPr>
          <w:p>
            <w:r>
              <w:t>25</w:t>
            </w:r>
          </w:p>
        </w:tc>
        <w:tc>
          <w:tcPr>
            <w:tcW w:type="dxa" w:w="576"/>
          </w:tcPr>
          <w:p>
            <w:r>
              <w:t>16.2</w:t>
            </w:r>
          </w:p>
        </w:tc>
        <w:tc>
          <w:tcPr>
            <w:tcW w:type="dxa" w:w="576"/>
          </w:tcPr>
          <w:p>
            <w:r>
              <w:t>WAXY FLAKES @25°C</w:t>
            </w:r>
          </w:p>
        </w:tc>
        <w:tc>
          <w:tcPr>
            <w:tcW w:type="dxa" w:w="576"/>
          </w:tcPr>
          <w:p>
            <w:r>
              <w:t>0.2</w:t>
            </w:r>
          </w:p>
        </w:tc>
        <w:tc>
          <w:tcPr>
            <w:tcW w:type="dxa" w:w="576"/>
          </w:tcPr>
          <w:p>
            <w:r>
              <w:t>6 TO 8</w:t>
            </w:r>
          </w:p>
        </w:tc>
        <w:tc>
          <w:tcPr>
            <w:tcW w:type="dxa" w:w="576"/>
          </w:tcPr>
          <w:p>
            <w:r>
              <w:t>37-47</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41.3</w:t>
            </w:r>
          </w:p>
        </w:tc>
        <w:tc>
          <w:tcPr>
            <w:tcW w:type="dxa" w:w="576"/>
          </w:tcPr>
          <w:p>
            <w:r>
              <w:t>-</w:t>
            </w:r>
          </w:p>
        </w:tc>
      </w:tr>
      <w:tr>
        <w:tc>
          <w:tcPr>
            <w:tcW w:type="dxa" w:w="576"/>
          </w:tcPr>
          <w:p>
            <w:r>
              <w:t>TRINON CSA-30</w:t>
            </w:r>
          </w:p>
        </w:tc>
        <w:tc>
          <w:tcPr>
            <w:tcW w:type="dxa" w:w="576"/>
          </w:tcPr>
          <w:p>
            <w:r>
              <w:t>30</w:t>
            </w:r>
          </w:p>
        </w:tc>
        <w:tc>
          <w:tcPr>
            <w:tcW w:type="dxa" w:w="576"/>
          </w:tcPr>
          <w:p>
            <w:r>
              <w:t>16.7</w:t>
            </w:r>
          </w:p>
        </w:tc>
        <w:tc>
          <w:tcPr>
            <w:tcW w:type="dxa" w:w="576"/>
          </w:tcPr>
          <w:p>
            <w:r>
              <w:t>WAXY FLAKES @25°C</w:t>
            </w:r>
          </w:p>
        </w:tc>
        <w:tc>
          <w:tcPr>
            <w:tcW w:type="dxa" w:w="576"/>
          </w:tcPr>
          <w:p>
            <w:r>
              <w:t>0.2</w:t>
            </w:r>
          </w:p>
        </w:tc>
        <w:tc>
          <w:tcPr>
            <w:tcW w:type="dxa" w:w="576"/>
          </w:tcPr>
          <w:p>
            <w:r>
              <w:t>6 TO 8</w:t>
            </w:r>
          </w:p>
        </w:tc>
        <w:tc>
          <w:tcPr>
            <w:tcW w:type="dxa" w:w="576"/>
          </w:tcPr>
          <w:p>
            <w:r>
              <w:t>31-41</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46.2</w:t>
            </w:r>
          </w:p>
        </w:tc>
        <w:tc>
          <w:tcPr>
            <w:tcW w:type="dxa" w:w="576"/>
          </w:tcPr>
          <w:p>
            <w:r>
              <w:t>-</w:t>
            </w:r>
          </w:p>
        </w:tc>
      </w:tr>
      <w:tr>
        <w:tc>
          <w:tcPr>
            <w:tcW w:type="dxa" w:w="576"/>
          </w:tcPr>
          <w:p>
            <w:r>
              <w:t>TRINON CSA-40</w:t>
            </w:r>
          </w:p>
        </w:tc>
        <w:tc>
          <w:tcPr>
            <w:tcW w:type="dxa" w:w="576"/>
          </w:tcPr>
          <w:p>
            <w:r>
              <w:t>40</w:t>
            </w:r>
          </w:p>
        </w:tc>
        <w:tc>
          <w:tcPr>
            <w:tcW w:type="dxa" w:w="576"/>
          </w:tcPr>
          <w:p>
            <w:r>
              <w:t>17.4</w:t>
            </w:r>
          </w:p>
        </w:tc>
        <w:tc>
          <w:tcPr>
            <w:tcW w:type="dxa" w:w="576"/>
          </w:tcPr>
          <w:p>
            <w:r>
              <w:t>WAXY FLAKES @25°C</w:t>
            </w:r>
          </w:p>
        </w:tc>
        <w:tc>
          <w:tcPr>
            <w:tcW w:type="dxa" w:w="576"/>
          </w:tcPr>
          <w:p>
            <w:r>
              <w:t>0.2</w:t>
            </w:r>
          </w:p>
        </w:tc>
        <w:tc>
          <w:tcPr>
            <w:tcW w:type="dxa" w:w="576"/>
          </w:tcPr>
          <w:p>
            <w:r>
              <w:t>6 TO 8</w:t>
            </w:r>
          </w:p>
        </w:tc>
        <w:tc>
          <w:tcPr>
            <w:tcW w:type="dxa" w:w="576"/>
          </w:tcPr>
          <w:p>
            <w:r>
              <w:t>25-35</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w:t>
            </w:r>
          </w:p>
        </w:tc>
        <w:tc>
          <w:tcPr>
            <w:tcW w:type="dxa" w:w="576"/>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https://www.tristarintermediates.org/coconut-fatty-acid.html</w:t>
      </w:r>
    </w:p>
    <w:p>
      <w:pPr>
        <w:pStyle w:val="ListBullet"/>
      </w:pPr>
      <w:r>
        <w:t>info.tristar@rossari.com</w:t>
      </w:r>
    </w:p>
    <w:p>
      <w:pPr>
        <w:pStyle w:val="ListBullet"/>
      </w:pPr>
    </w:p>
    <w:p>
      <w:pPr>
        <w:pStyle w:val="ListBullet"/>
      </w:pPr>
    </w:p>
    <w:p>
      <w:pPr>
        <w:pStyle w:val="ListBullet"/>
      </w:pPr>
    </w:p>
    <w:p>
      <w:pPr>
        <w:pStyle w:val="Heading3"/>
      </w:pPr>
      <w:r>
        <w:t>Coconut fatty acid</w:t>
      </w:r>
    </w:p>
    <w:p>
      <w:pPr>
        <w:pStyle w:val="ListBullet"/>
      </w:pPr>
      <w:r>
        <w:t>Ethoxylates</w:t>
      </w:r>
    </w:p>
    <w:p>
      <w:pPr>
        <w:pStyle w:val="ListBullet"/>
      </w:pPr>
      <w:r>
        <w:t>Coconut fatty acid</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Coconut fatty acid</w:t>
      </w:r>
    </w:p>
    <w:p>
      <w:r>
        <w:t>COCONUT FATTY ACID Ethoxylates are primarily used as nonionic surfactants in various formulations both, industrial &amp; domestic. These are also used as cleaning agents, wetting agents , dispersants or emulsifiers softners, spin finishing agents in textile formulations. Also these are used as emulsifiers, solubalizers in cosmetics &amp; health care formulations.</w:t>
      </w:r>
    </w:p>
    <w:p>
      <w:pPr>
        <w:pStyle w:val="Heading3"/>
      </w:pPr>
      <w:r>
        <w:t>Coconut fatty acid</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MOLES</w:t>
            </w:r>
          </w:p>
        </w:tc>
        <w:tc>
          <w:tcPr>
            <w:tcW w:type="dxa" w:w="864"/>
          </w:tcPr>
          <w:p>
            <w:r>
              <w:t>HLB</w:t>
            </w:r>
          </w:p>
        </w:tc>
        <w:tc>
          <w:tcPr>
            <w:tcW w:type="dxa" w:w="864"/>
          </w:tcPr>
          <w:p>
            <w:r>
              <w:t>APPEARANCE</w:t>
            </w:r>
          </w:p>
        </w:tc>
        <w:tc>
          <w:tcPr>
            <w:tcW w:type="dxa" w:w="864"/>
          </w:tcPr>
          <w:p>
            <w:r>
              <w:t>MOISTURE (%)</w:t>
            </w:r>
          </w:p>
        </w:tc>
        <w:tc>
          <w:tcPr>
            <w:tcW w:type="dxa" w:w="864"/>
          </w:tcPr>
          <w:p>
            <w:r>
              <w:t>PH (5% aq.)</w:t>
            </w:r>
          </w:p>
        </w:tc>
        <w:tc>
          <w:tcPr>
            <w:tcW w:type="dxa" w:w="864"/>
          </w:tcPr>
          <w:p>
            <w:r>
              <w:t>HYDROXYL VALUE mgKOH/g</w:t>
            </w:r>
          </w:p>
        </w:tc>
        <w:tc>
          <w:tcPr>
            <w:tcW w:type="dxa" w:w="864"/>
          </w:tcPr>
          <w:p>
            <w:r>
              <w:t>20% in 25% BDG</w:t>
            </w:r>
          </w:p>
        </w:tc>
        <w:tc>
          <w:tcPr>
            <w:tcW w:type="dxa" w:w="864"/>
          </w:tcPr>
          <w:p>
            <w:r>
              <w:t>CLOUD POINT 1%aq</w:t>
            </w:r>
          </w:p>
        </w:tc>
        <w:tc>
          <w:tcPr>
            <w:tcW w:type="dxa" w:w="864"/>
          </w:tcPr>
          <w:p>
            <w:r>
              <w:t>1%in 10% NaCl</w:t>
            </w:r>
          </w:p>
        </w:tc>
      </w:tr>
      <w:tr>
        <w:tc>
          <w:tcPr>
            <w:tcW w:type="dxa" w:w="864"/>
          </w:tcPr>
          <w:p>
            <w:r>
              <w:t>TRINON CFA-5</w:t>
            </w:r>
          </w:p>
        </w:tc>
        <w:tc>
          <w:tcPr>
            <w:tcW w:type="dxa" w:w="864"/>
          </w:tcPr>
          <w:p>
            <w:r>
              <w:t>6</w:t>
            </w:r>
          </w:p>
        </w:tc>
        <w:tc>
          <w:tcPr>
            <w:tcW w:type="dxa" w:w="864"/>
          </w:tcPr>
          <w:p>
            <w:r>
              <w:t>10</w:t>
            </w:r>
          </w:p>
        </w:tc>
        <w:tc>
          <w:tcPr>
            <w:tcW w:type="dxa" w:w="864"/>
          </w:tcPr>
          <w:p>
            <w:r>
              <w:t>CLEAR YELLOWISH PASTE @30°C</w:t>
            </w:r>
          </w:p>
        </w:tc>
        <w:tc>
          <w:tcPr>
            <w:tcW w:type="dxa" w:w="864"/>
          </w:tcPr>
          <w:p>
            <w:r>
              <w:t>1</w:t>
            </w:r>
          </w:p>
        </w:tc>
        <w:tc>
          <w:tcPr>
            <w:tcW w:type="dxa" w:w="864"/>
          </w:tcPr>
          <w:p>
            <w:r>
              <w:t>6 TO 8.5</w:t>
            </w:r>
          </w:p>
        </w:tc>
        <w:tc>
          <w:tcPr>
            <w:tcW w:type="dxa" w:w="864"/>
          </w:tcPr>
          <w:p>
            <w:r>
              <w:t>130-140</w:t>
            </w:r>
          </w:p>
        </w:tc>
        <w:tc>
          <w:tcPr>
            <w:tcW w:type="dxa" w:w="864"/>
          </w:tcPr>
          <w:p>
            <w:r>
              <w:t>-</w:t>
            </w:r>
          </w:p>
        </w:tc>
        <w:tc>
          <w:tcPr>
            <w:tcW w:type="dxa" w:w="864"/>
          </w:tcPr>
          <w:p>
            <w:r>
              <w:t>-</w:t>
            </w:r>
          </w:p>
        </w:tc>
        <w:tc>
          <w:tcPr>
            <w:tcW w:type="dxa" w:w="864"/>
          </w:tcPr>
          <w:p>
            <w:r>
              <w:t>-</w:t>
            </w:r>
          </w:p>
        </w:tc>
      </w:tr>
      <w:tr>
        <w:tc>
          <w:tcPr>
            <w:tcW w:type="dxa" w:w="864"/>
          </w:tcPr>
          <w:p>
            <w:r>
              <w:t>TRINON CFA-10</w:t>
            </w:r>
          </w:p>
        </w:tc>
        <w:tc>
          <w:tcPr>
            <w:tcW w:type="dxa" w:w="864"/>
          </w:tcPr>
          <w:p>
            <w:r>
              <w:t>0</w:t>
            </w:r>
          </w:p>
        </w:tc>
        <w:tc>
          <w:tcPr>
            <w:tcW w:type="dxa" w:w="864"/>
          </w:tcPr>
          <w:p>
            <w:r>
              <w:t>12.2</w:t>
            </w:r>
          </w:p>
        </w:tc>
        <w:tc>
          <w:tcPr>
            <w:tcW w:type="dxa" w:w="864"/>
          </w:tcPr>
          <w:p>
            <w:r>
              <w:t>CLEAR YELLOWISH PASTE @30°C</w:t>
            </w:r>
          </w:p>
        </w:tc>
        <w:tc>
          <w:tcPr>
            <w:tcW w:type="dxa" w:w="864"/>
          </w:tcPr>
          <w:p>
            <w:r>
              <w:t>1</w:t>
            </w:r>
          </w:p>
        </w:tc>
        <w:tc>
          <w:tcPr>
            <w:tcW w:type="dxa" w:w="864"/>
          </w:tcPr>
          <w:p>
            <w:r>
              <w:t>6 TO 8.5</w:t>
            </w:r>
          </w:p>
        </w:tc>
        <w:tc>
          <w:tcPr>
            <w:tcW w:type="dxa" w:w="864"/>
          </w:tcPr>
          <w:p>
            <w:r>
              <w:t>75-85</w:t>
            </w:r>
          </w:p>
        </w:tc>
        <w:tc>
          <w:tcPr>
            <w:tcW w:type="dxa" w:w="864"/>
          </w:tcPr>
          <w:p>
            <w:r>
              <w:t>68-72</w:t>
            </w:r>
          </w:p>
        </w:tc>
        <w:tc>
          <w:tcPr>
            <w:tcW w:type="dxa" w:w="864"/>
          </w:tcPr>
          <w:p>
            <w:r>
              <w:t>-</w:t>
            </w:r>
          </w:p>
        </w:tc>
        <w:tc>
          <w:tcPr>
            <w:tcW w:type="dxa" w:w="864"/>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https://www.tristarintermediates.org/stearic-acid.html</w:t>
      </w:r>
    </w:p>
    <w:p>
      <w:pPr>
        <w:pStyle w:val="ListBullet"/>
      </w:pPr>
      <w:r>
        <w:t>info.tristar@rossari.com</w:t>
      </w:r>
    </w:p>
    <w:p>
      <w:pPr>
        <w:pStyle w:val="ListBullet"/>
      </w:pPr>
    </w:p>
    <w:p>
      <w:pPr>
        <w:pStyle w:val="ListBullet"/>
      </w:pPr>
    </w:p>
    <w:p>
      <w:pPr>
        <w:pStyle w:val="ListBullet"/>
      </w:pPr>
    </w:p>
    <w:p>
      <w:pPr>
        <w:pStyle w:val="Heading3"/>
      </w:pPr>
      <w:r>
        <w:t>Stearic acid</w:t>
      </w:r>
    </w:p>
    <w:p>
      <w:pPr>
        <w:pStyle w:val="ListBullet"/>
      </w:pPr>
      <w:r>
        <w:t>Ethoxylates</w:t>
      </w:r>
    </w:p>
    <w:p>
      <w:pPr>
        <w:pStyle w:val="ListBullet"/>
      </w:pPr>
      <w:r>
        <w:t>Stearic acid</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Stearic acid</w:t>
      </w:r>
    </w:p>
    <w:p>
      <w:r>
        <w:t>STEARIC ACID Ethoxylates are generally used as emulsifiers in oil-in-water type creams and lotions. Their hydrophilicity or lipophilicity depends on the number of ethylene oxide units present; the larger the number, the greater the hydrophilic properties. It has also been used as an emulsifying agent in intravenous infusions. It give Pearl like finish to lubricants.</w:t>
      </w:r>
    </w:p>
    <w:p>
      <w:pPr>
        <w:pStyle w:val="Heading3"/>
      </w:pPr>
      <w:r>
        <w:t>Stearic acid</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MOLES</w:t>
            </w:r>
          </w:p>
        </w:tc>
        <w:tc>
          <w:tcPr>
            <w:tcW w:type="dxa" w:w="864"/>
          </w:tcPr>
          <w:p>
            <w:r>
              <w:t>HLB</w:t>
            </w:r>
          </w:p>
        </w:tc>
        <w:tc>
          <w:tcPr>
            <w:tcW w:type="dxa" w:w="864"/>
          </w:tcPr>
          <w:p>
            <w:r>
              <w:t>APPEARANCE</w:t>
            </w:r>
          </w:p>
        </w:tc>
        <w:tc>
          <w:tcPr>
            <w:tcW w:type="dxa" w:w="864"/>
          </w:tcPr>
          <w:p>
            <w:r>
              <w:t>MOISTURE (%)</w:t>
            </w:r>
          </w:p>
        </w:tc>
        <w:tc>
          <w:tcPr>
            <w:tcW w:type="dxa" w:w="864"/>
          </w:tcPr>
          <w:p>
            <w:r>
              <w:t>PH (5% aq.)</w:t>
            </w:r>
          </w:p>
        </w:tc>
        <w:tc>
          <w:tcPr>
            <w:tcW w:type="dxa" w:w="864"/>
          </w:tcPr>
          <w:p>
            <w:r>
              <w:t>HYDROXYL VALUE</w:t>
            </w:r>
          </w:p>
        </w:tc>
        <w:tc>
          <w:tcPr>
            <w:tcW w:type="dxa" w:w="864"/>
          </w:tcPr>
          <w:p>
            <w:r>
              <w:t>10% in 25% BDG</w:t>
            </w:r>
          </w:p>
        </w:tc>
        <w:tc>
          <w:tcPr>
            <w:tcW w:type="dxa" w:w="864"/>
          </w:tcPr>
          <w:p>
            <w:r>
              <w:t>CLOUD POINT 1%aq</w:t>
            </w:r>
          </w:p>
        </w:tc>
        <w:tc>
          <w:tcPr>
            <w:tcW w:type="dxa" w:w="864"/>
          </w:tcPr>
          <w:p>
            <w:r>
              <w:t>1%in 10% NaCl</w:t>
            </w:r>
          </w:p>
        </w:tc>
      </w:tr>
      <w:tr>
        <w:tc>
          <w:tcPr>
            <w:tcW w:type="dxa" w:w="864"/>
          </w:tcPr>
          <w:p>
            <w:r>
              <w:t>TRINON SA-5</w:t>
            </w:r>
          </w:p>
        </w:tc>
        <w:tc>
          <w:tcPr>
            <w:tcW w:type="dxa" w:w="864"/>
          </w:tcPr>
          <w:p>
            <w:r>
              <w:t>5</w:t>
            </w:r>
          </w:p>
        </w:tc>
        <w:tc>
          <w:tcPr>
            <w:tcW w:type="dxa" w:w="864"/>
          </w:tcPr>
          <w:p>
            <w:r>
              <w:t>8.7</w:t>
            </w:r>
          </w:p>
        </w:tc>
        <w:tc>
          <w:tcPr>
            <w:tcW w:type="dxa" w:w="864"/>
          </w:tcPr>
          <w:p>
            <w:r>
              <w:t>SOFT SOLID @25°C</w:t>
            </w:r>
          </w:p>
        </w:tc>
        <w:tc>
          <w:tcPr>
            <w:tcW w:type="dxa" w:w="864"/>
          </w:tcPr>
          <w:p>
            <w:r>
              <w:t>0.5</w:t>
            </w:r>
          </w:p>
        </w:tc>
        <w:tc>
          <w:tcPr>
            <w:tcW w:type="dxa" w:w="864"/>
          </w:tcPr>
          <w:p>
            <w:r>
              <w:t>6 TO 8.5</w:t>
            </w:r>
          </w:p>
        </w:tc>
        <w:tc>
          <w:tcPr>
            <w:tcW w:type="dxa" w:w="864"/>
          </w:tcPr>
          <w:p>
            <w:r>
              <w:t>106-116</w:t>
            </w:r>
          </w:p>
        </w:tc>
        <w:tc>
          <w:tcPr>
            <w:tcW w:type="dxa" w:w="864"/>
          </w:tcPr>
          <w:p>
            <w:r>
              <w:t>-</w:t>
            </w:r>
          </w:p>
        </w:tc>
        <w:tc>
          <w:tcPr>
            <w:tcW w:type="dxa" w:w="864"/>
          </w:tcPr>
          <w:p>
            <w:r>
              <w:t>-</w:t>
            </w:r>
          </w:p>
        </w:tc>
        <w:tc>
          <w:tcPr>
            <w:tcW w:type="dxa" w:w="864"/>
          </w:tcPr>
          <w:p>
            <w:r>
              <w:t>-</w:t>
            </w:r>
          </w:p>
        </w:tc>
      </w:tr>
      <w:tr>
        <w:tc>
          <w:tcPr>
            <w:tcW w:type="dxa" w:w="864"/>
          </w:tcPr>
          <w:p>
            <w:r>
              <w:t>TRINON SA-6.5</w:t>
            </w:r>
          </w:p>
        </w:tc>
        <w:tc>
          <w:tcPr>
            <w:tcW w:type="dxa" w:w="864"/>
          </w:tcPr>
          <w:p>
            <w:r>
              <w:t>6.5</w:t>
            </w:r>
          </w:p>
        </w:tc>
        <w:tc>
          <w:tcPr>
            <w:tcW w:type="dxa" w:w="864"/>
          </w:tcPr>
          <w:p>
            <w:r>
              <w:t>10</w:t>
            </w:r>
          </w:p>
        </w:tc>
        <w:tc>
          <w:tcPr>
            <w:tcW w:type="dxa" w:w="864"/>
          </w:tcPr>
          <w:p>
            <w:r>
              <w:t>WAXY PASTY @25°C</w:t>
            </w:r>
          </w:p>
        </w:tc>
        <w:tc>
          <w:tcPr>
            <w:tcW w:type="dxa" w:w="864"/>
          </w:tcPr>
          <w:p>
            <w:r>
              <w:t>0.5</w:t>
            </w:r>
          </w:p>
        </w:tc>
        <w:tc>
          <w:tcPr>
            <w:tcW w:type="dxa" w:w="864"/>
          </w:tcPr>
          <w:p>
            <w:r>
              <w:t>6 TO 8.5</w:t>
            </w:r>
          </w:p>
        </w:tc>
        <w:tc>
          <w:tcPr>
            <w:tcW w:type="dxa" w:w="864"/>
          </w:tcPr>
          <w:p>
            <w:r>
              <w:t>90-110</w:t>
            </w:r>
          </w:p>
        </w:tc>
        <w:tc>
          <w:tcPr>
            <w:tcW w:type="dxa" w:w="864"/>
          </w:tcPr>
          <w:p>
            <w:r>
              <w:t>-</w:t>
            </w:r>
          </w:p>
        </w:tc>
        <w:tc>
          <w:tcPr>
            <w:tcW w:type="dxa" w:w="864"/>
          </w:tcPr>
          <w:p>
            <w:r>
              <w:t>-</w:t>
            </w:r>
          </w:p>
        </w:tc>
        <w:tc>
          <w:tcPr>
            <w:tcW w:type="dxa" w:w="864"/>
          </w:tcPr>
          <w:p>
            <w:r>
              <w:t>-</w:t>
            </w:r>
          </w:p>
        </w:tc>
      </w:tr>
      <w:tr>
        <w:tc>
          <w:tcPr>
            <w:tcW w:type="dxa" w:w="864"/>
          </w:tcPr>
          <w:p>
            <w:r>
              <w:t>TRINON SA-10</w:t>
            </w:r>
          </w:p>
        </w:tc>
        <w:tc>
          <w:tcPr>
            <w:tcW w:type="dxa" w:w="864"/>
          </w:tcPr>
          <w:p>
            <w:r>
              <w:t>10</w:t>
            </w:r>
          </w:p>
        </w:tc>
        <w:tc>
          <w:tcPr>
            <w:tcW w:type="dxa" w:w="864"/>
          </w:tcPr>
          <w:p>
            <w:r>
              <w:t>12.1</w:t>
            </w:r>
          </w:p>
        </w:tc>
        <w:tc>
          <w:tcPr>
            <w:tcW w:type="dxa" w:w="864"/>
          </w:tcPr>
          <w:p>
            <w:r>
              <w:t>WAXY PASTY @25°C</w:t>
            </w:r>
          </w:p>
        </w:tc>
        <w:tc>
          <w:tcPr>
            <w:tcW w:type="dxa" w:w="864"/>
          </w:tcPr>
          <w:p>
            <w:r>
              <w:t>0.5</w:t>
            </w:r>
          </w:p>
        </w:tc>
        <w:tc>
          <w:tcPr>
            <w:tcW w:type="dxa" w:w="864"/>
          </w:tcPr>
          <w:p>
            <w:r>
              <w:t>6 TO 8.5</w:t>
            </w:r>
          </w:p>
        </w:tc>
        <w:tc>
          <w:tcPr>
            <w:tcW w:type="dxa" w:w="864"/>
          </w:tcPr>
          <w:p>
            <w:r>
              <w:t>73-83</w:t>
            </w:r>
          </w:p>
        </w:tc>
        <w:tc>
          <w:tcPr>
            <w:tcW w:type="dxa" w:w="864"/>
          </w:tcPr>
          <w:p>
            <w:r>
              <w:t>-</w:t>
            </w:r>
          </w:p>
        </w:tc>
        <w:tc>
          <w:tcPr>
            <w:tcW w:type="dxa" w:w="864"/>
          </w:tcPr>
          <w:p>
            <w:r>
              <w:t>-</w:t>
            </w:r>
          </w:p>
        </w:tc>
        <w:tc>
          <w:tcPr>
            <w:tcW w:type="dxa" w:w="864"/>
          </w:tcPr>
          <w:p>
            <w:r>
              <w:t>-</w:t>
            </w:r>
          </w:p>
        </w:tc>
      </w:tr>
      <w:tr>
        <w:tc>
          <w:tcPr>
            <w:tcW w:type="dxa" w:w="864"/>
          </w:tcPr>
          <w:p>
            <w:r>
              <w:t>TRINON SA-20</w:t>
            </w:r>
          </w:p>
        </w:tc>
        <w:tc>
          <w:tcPr>
            <w:tcW w:type="dxa" w:w="864"/>
          </w:tcPr>
          <w:p>
            <w:r>
              <w:t>20</w:t>
            </w:r>
          </w:p>
        </w:tc>
        <w:tc>
          <w:tcPr>
            <w:tcW w:type="dxa" w:w="864"/>
          </w:tcPr>
          <w:p>
            <w:r>
              <w:t>13.1</w:t>
            </w:r>
          </w:p>
        </w:tc>
        <w:tc>
          <w:tcPr>
            <w:tcW w:type="dxa" w:w="864"/>
          </w:tcPr>
          <w:p>
            <w:r>
              <w:t>PASTE SOLID @25°C</w:t>
            </w:r>
          </w:p>
        </w:tc>
        <w:tc>
          <w:tcPr>
            <w:tcW w:type="dxa" w:w="864"/>
          </w:tcPr>
          <w:p>
            <w:r>
              <w:t>0.5</w:t>
            </w:r>
          </w:p>
        </w:tc>
        <w:tc>
          <w:tcPr>
            <w:tcW w:type="dxa" w:w="864"/>
          </w:tcPr>
          <w:p>
            <w:r>
              <w:t>6 TO 8.5</w:t>
            </w:r>
          </w:p>
        </w:tc>
        <w:tc>
          <w:tcPr>
            <w:tcW w:type="dxa" w:w="864"/>
          </w:tcPr>
          <w:p>
            <w:r>
              <w:t>45-60</w:t>
            </w:r>
          </w:p>
        </w:tc>
        <w:tc>
          <w:tcPr>
            <w:tcW w:type="dxa" w:w="864"/>
          </w:tcPr>
          <w:p>
            <w:r>
              <w:t>-</w:t>
            </w:r>
          </w:p>
        </w:tc>
        <w:tc>
          <w:tcPr>
            <w:tcW w:type="dxa" w:w="864"/>
          </w:tcPr>
          <w:p>
            <w:r>
              <w:t>-</w:t>
            </w:r>
          </w:p>
        </w:tc>
        <w:tc>
          <w:tcPr>
            <w:tcW w:type="dxa" w:w="864"/>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https://www.tristarintermediates.org/oleic-acid.html</w:t>
      </w:r>
    </w:p>
    <w:p>
      <w:pPr>
        <w:pStyle w:val="ListBullet"/>
      </w:pPr>
      <w:r>
        <w:t>info.tristar@rossari.com</w:t>
      </w:r>
    </w:p>
    <w:p>
      <w:pPr>
        <w:pStyle w:val="ListBullet"/>
      </w:pPr>
    </w:p>
    <w:p>
      <w:pPr>
        <w:pStyle w:val="ListBullet"/>
      </w:pPr>
    </w:p>
    <w:p>
      <w:pPr>
        <w:pStyle w:val="ListBullet"/>
      </w:pPr>
    </w:p>
    <w:p>
      <w:pPr>
        <w:pStyle w:val="Heading3"/>
      </w:pPr>
      <w:r>
        <w:t>Oleic acid</w:t>
      </w:r>
    </w:p>
    <w:p>
      <w:pPr>
        <w:pStyle w:val="ListBullet"/>
      </w:pPr>
      <w:r>
        <w:t>Ethoxylates</w:t>
      </w:r>
    </w:p>
    <w:p>
      <w:pPr>
        <w:pStyle w:val="ListBullet"/>
      </w:pPr>
      <w:r>
        <w:t>Oleic acid</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Oleic acid</w:t>
      </w:r>
    </w:p>
    <w:p>
      <w:r>
        <w:t>OLEIC ACID Ethoxylates are used as emulsifier for kerosene, mineral oil and vegetable oil with low marine toxicity and anti-foam properties.They also find application as dispersing aids,antistatic agents for plastics, oil emulsifiers and fibre lubricants. Also, exhibit low marine toxicity.</w:t>
      </w:r>
    </w:p>
    <w:p>
      <w:pPr>
        <w:pStyle w:val="Heading3"/>
      </w:pPr>
      <w:r>
        <w:t>Oleic acid</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MOLES</w:t>
            </w:r>
          </w:p>
        </w:tc>
        <w:tc>
          <w:tcPr>
            <w:tcW w:type="dxa" w:w="864"/>
          </w:tcPr>
          <w:p>
            <w:r>
              <w:t>HLB</w:t>
            </w:r>
          </w:p>
        </w:tc>
        <w:tc>
          <w:tcPr>
            <w:tcW w:type="dxa" w:w="864"/>
          </w:tcPr>
          <w:p>
            <w:r>
              <w:t>APPEARANCE</w:t>
            </w:r>
          </w:p>
        </w:tc>
        <w:tc>
          <w:tcPr>
            <w:tcW w:type="dxa" w:w="864"/>
          </w:tcPr>
          <w:p>
            <w:r>
              <w:t>MOISTURE (%)</w:t>
            </w:r>
          </w:p>
        </w:tc>
        <w:tc>
          <w:tcPr>
            <w:tcW w:type="dxa" w:w="864"/>
          </w:tcPr>
          <w:p>
            <w:r>
              <w:t>PH (5% aq.)</w:t>
            </w:r>
          </w:p>
        </w:tc>
        <w:tc>
          <w:tcPr>
            <w:tcW w:type="dxa" w:w="864"/>
          </w:tcPr>
          <w:p>
            <w:r>
              <w:t>HYDROXYL VALUE</w:t>
            </w:r>
          </w:p>
        </w:tc>
        <w:tc>
          <w:tcPr>
            <w:tcW w:type="dxa" w:w="864"/>
          </w:tcPr>
          <w:p>
            <w:r>
              <w:t>20% in 25% BDG</w:t>
            </w:r>
          </w:p>
        </w:tc>
        <w:tc>
          <w:tcPr>
            <w:tcW w:type="dxa" w:w="864"/>
          </w:tcPr>
          <w:p>
            <w:r>
              <w:t>CLOUD POINT 1%aq</w:t>
            </w:r>
          </w:p>
        </w:tc>
        <w:tc>
          <w:tcPr>
            <w:tcW w:type="dxa" w:w="864"/>
          </w:tcPr>
          <w:p>
            <w:r>
              <w:t>1%in 10% NaCl</w:t>
            </w:r>
          </w:p>
        </w:tc>
      </w:tr>
      <w:tr>
        <w:tc>
          <w:tcPr>
            <w:tcW w:type="dxa" w:w="864"/>
          </w:tcPr>
          <w:p>
            <w:r>
              <w:t>TRINON OA-6</w:t>
            </w:r>
          </w:p>
        </w:tc>
        <w:tc>
          <w:tcPr>
            <w:tcW w:type="dxa" w:w="864"/>
          </w:tcPr>
          <w:p>
            <w:r>
              <w:t>6</w:t>
            </w:r>
          </w:p>
        </w:tc>
        <w:tc>
          <w:tcPr>
            <w:tcW w:type="dxa" w:w="864"/>
          </w:tcPr>
          <w:p>
            <w:r>
              <w:t>10</w:t>
            </w:r>
          </w:p>
        </w:tc>
        <w:tc>
          <w:tcPr>
            <w:tcW w:type="dxa" w:w="864"/>
          </w:tcPr>
          <w:p>
            <w:r>
              <w:t>PALE YELLOW TO AMBER COLOURED LIQUID @30°C</w:t>
            </w:r>
          </w:p>
        </w:tc>
        <w:tc>
          <w:tcPr>
            <w:tcW w:type="dxa" w:w="864"/>
          </w:tcPr>
          <w:p>
            <w:r>
              <w:t>0.5</w:t>
            </w:r>
          </w:p>
        </w:tc>
        <w:tc>
          <w:tcPr>
            <w:tcW w:type="dxa" w:w="864"/>
          </w:tcPr>
          <w:p>
            <w:r>
              <w:t>6 TO 8.5</w:t>
            </w:r>
          </w:p>
        </w:tc>
        <w:tc>
          <w:tcPr>
            <w:tcW w:type="dxa" w:w="864"/>
          </w:tcPr>
          <w:p>
            <w:r>
              <w:t>90-110</w:t>
            </w:r>
          </w:p>
        </w:tc>
        <w:tc>
          <w:tcPr>
            <w:tcW w:type="dxa" w:w="864"/>
          </w:tcPr>
          <w:p>
            <w:r>
              <w:t>52-58</w:t>
            </w:r>
          </w:p>
        </w:tc>
        <w:tc>
          <w:tcPr>
            <w:tcW w:type="dxa" w:w="864"/>
          </w:tcPr>
          <w:p>
            <w:r>
              <w:t>-</w:t>
            </w:r>
          </w:p>
        </w:tc>
        <w:tc>
          <w:tcPr>
            <w:tcW w:type="dxa" w:w="864"/>
          </w:tcPr>
          <w:p>
            <w:r>
              <w:t>-</w:t>
            </w:r>
          </w:p>
        </w:tc>
      </w:tr>
      <w:tr>
        <w:tc>
          <w:tcPr>
            <w:tcW w:type="dxa" w:w="864"/>
          </w:tcPr>
          <w:p>
            <w:r>
              <w:t>TRINON OA-10</w:t>
            </w:r>
          </w:p>
        </w:tc>
        <w:tc>
          <w:tcPr>
            <w:tcW w:type="dxa" w:w="864"/>
          </w:tcPr>
          <w:p>
            <w:r>
              <w:t>10</w:t>
            </w:r>
          </w:p>
        </w:tc>
        <w:tc>
          <w:tcPr>
            <w:tcW w:type="dxa" w:w="864"/>
          </w:tcPr>
          <w:p>
            <w:r>
              <w:t>12.2</w:t>
            </w:r>
          </w:p>
        </w:tc>
        <w:tc>
          <w:tcPr>
            <w:tcW w:type="dxa" w:w="864"/>
          </w:tcPr>
          <w:p>
            <w:r>
              <w:t>PALE YELLOW TO AMBER COLOURED LIQUID @30°C</w:t>
            </w:r>
          </w:p>
        </w:tc>
        <w:tc>
          <w:tcPr>
            <w:tcW w:type="dxa" w:w="864"/>
          </w:tcPr>
          <w:p>
            <w:r>
              <w:t>0.5</w:t>
            </w:r>
          </w:p>
        </w:tc>
        <w:tc>
          <w:tcPr>
            <w:tcW w:type="dxa" w:w="864"/>
          </w:tcPr>
          <w:p>
            <w:r>
              <w:t>6 TO 8.5</w:t>
            </w:r>
          </w:p>
        </w:tc>
        <w:tc>
          <w:tcPr>
            <w:tcW w:type="dxa" w:w="864"/>
          </w:tcPr>
          <w:p>
            <w:r>
              <w:t>73-83</w:t>
            </w:r>
          </w:p>
        </w:tc>
        <w:tc>
          <w:tcPr>
            <w:tcW w:type="dxa" w:w="864"/>
          </w:tcPr>
          <w:p>
            <w:r>
              <w:t>-</w:t>
            </w:r>
          </w:p>
        </w:tc>
        <w:tc>
          <w:tcPr>
            <w:tcW w:type="dxa" w:w="864"/>
          </w:tcPr>
          <w:p>
            <w:r>
              <w:t>-</w:t>
            </w:r>
          </w:p>
        </w:tc>
        <w:tc>
          <w:tcPr>
            <w:tcW w:type="dxa" w:w="864"/>
          </w:tcPr>
          <w:p>
            <w:r>
              <w:t>-</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r>
        <w:t>I feel very happy and be proud to connect with this industry. I presume this is a very productive and professional industry. I wish very good luck &amp; success for this industry</w:t>
      </w:r>
    </w:p>
    <w:p>
      <w:pPr>
        <w:pStyle w:val="Heading4"/>
      </w:pPr>
      <w:r>
        <w:t>Catherine Grace</w:t>
      </w:r>
    </w:p>
    <w:p>
      <w:pPr>
        <w:pStyle w:val="Heading4"/>
      </w:pPr>
      <w:r>
        <w:t>Designer</w:t>
      </w:r>
    </w:p>
    <w:p>
      <w:r>
        <w:t>I feel very happy and be proud to connect with this industry. I presume this is a very productive and professional industry. I wish very good luck &amp; success for this industry</w:t>
      </w:r>
    </w:p>
    <w:p>
      <w:pPr>
        <w:pStyle w:val="Heading4"/>
      </w:pPr>
      <w:r>
        <w:t>Catherine Grace</w:t>
      </w:r>
    </w:p>
    <w:p>
      <w:pPr>
        <w:pStyle w:val="Heading4"/>
      </w:pPr>
      <w:r>
        <w:t>Designer</w:t>
      </w:r>
    </w:p>
    <w:p>
      <w:r>
        <w:t>I feel very happy and be proud to connect with this industry. I presume this is a very productive and professional industry. I wish very good luck &amp; success for this industry</w:t>
      </w:r>
    </w:p>
    <w:p>
      <w:pPr>
        <w:pStyle w:val="Heading4"/>
      </w:pPr>
      <w:r>
        <w:t>Catherine Grace</w:t>
      </w:r>
    </w:p>
    <w:p>
      <w:pPr>
        <w:pStyle w:val="Heading4"/>
      </w:pPr>
      <w:r>
        <w:t>Designer</w:t>
      </w:r>
    </w:p>
    <w:p>
      <w:r>
        <w:t>I feel very happy and be proud to connect with this industry. I presume this is a very productive and professional industry. I wish very good luck &amp; success for this industry</w:t>
      </w:r>
    </w:p>
    <w:p>
      <w:pPr>
        <w:pStyle w:val="Heading4"/>
      </w:pPr>
      <w:r>
        <w:t>Catherine Grace</w:t>
      </w:r>
    </w:p>
    <w:p>
      <w:pPr>
        <w:pStyle w:val="Heading4"/>
      </w:pPr>
      <w:r>
        <w:t>Designer</w:t>
      </w:r>
    </w:p>
    <w:p>
      <w:r>
        <w:t>I feel very happy and be proud to connect with this industry. I presume this is a very productive and professional industry. I wish very good luck &amp; success for this industry</w:t>
      </w:r>
    </w:p>
    <w:p>
      <w:pPr>
        <w:pStyle w:val="Heading4"/>
      </w:pPr>
      <w:r>
        <w:t>Catherine Grace</w:t>
      </w:r>
    </w:p>
    <w:p>
      <w:pPr>
        <w:pStyle w:val="Heading4"/>
      </w:pPr>
      <w:r>
        <w:t>Designer</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https://www.tristarintermediates.org/styrenated-phenol.html</w:t>
      </w:r>
    </w:p>
    <w:p>
      <w:pPr>
        <w:pStyle w:val="ListBullet"/>
      </w:pPr>
      <w:r>
        <w:t>info.tristar@rossari.com</w:t>
      </w:r>
    </w:p>
    <w:p>
      <w:pPr>
        <w:pStyle w:val="ListBullet"/>
      </w:pPr>
    </w:p>
    <w:p>
      <w:pPr>
        <w:pStyle w:val="ListBullet"/>
      </w:pPr>
    </w:p>
    <w:p>
      <w:pPr>
        <w:pStyle w:val="ListBullet"/>
      </w:pPr>
    </w:p>
    <w:p>
      <w:pPr>
        <w:pStyle w:val="Heading3"/>
      </w:pPr>
      <w:r>
        <w:t>Styrenated phenol</w:t>
      </w:r>
    </w:p>
    <w:p>
      <w:pPr>
        <w:pStyle w:val="ListBullet"/>
      </w:pPr>
      <w:r>
        <w:t>Ethoxylates</w:t>
      </w:r>
    </w:p>
    <w:p>
      <w:pPr>
        <w:pStyle w:val="ListBullet"/>
      </w:pPr>
      <w:r>
        <w:t>Styrenated phenol</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Styrenated phenol</w:t>
      </w:r>
    </w:p>
    <w:p>
      <w:r>
        <w:t>These chemicals are excellent oil / water soluble detergents, emulsifiers / co-emulsifiers, wetting / cleaning and dispersing agents and intermediates for sulphation. As such, they find application in the textile, detergent, agrochemical, emulsion polymerisation and paint industries.</w:t>
      </w:r>
    </w:p>
    <w:p>
      <w:pPr>
        <w:pStyle w:val="Heading3"/>
      </w:pPr>
      <w:r>
        <w:t>Styrenated phenol</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MOLES</w:t>
            </w:r>
          </w:p>
        </w:tc>
        <w:tc>
          <w:tcPr>
            <w:tcW w:type="dxa" w:w="864"/>
          </w:tcPr>
          <w:p>
            <w:r>
              <w:t>HLB</w:t>
            </w:r>
          </w:p>
        </w:tc>
        <w:tc>
          <w:tcPr>
            <w:tcW w:type="dxa" w:w="864"/>
          </w:tcPr>
          <w:p>
            <w:r>
              <w:t>APPEARANCE</w:t>
            </w:r>
          </w:p>
        </w:tc>
        <w:tc>
          <w:tcPr>
            <w:tcW w:type="dxa" w:w="864"/>
          </w:tcPr>
          <w:p>
            <w:r>
              <w:t>MOISTURE (%)</w:t>
            </w:r>
          </w:p>
        </w:tc>
        <w:tc>
          <w:tcPr>
            <w:tcW w:type="dxa" w:w="864"/>
          </w:tcPr>
          <w:p>
            <w:r>
              <w:t>PH (5% aq.)</w:t>
            </w:r>
          </w:p>
        </w:tc>
        <w:tc>
          <w:tcPr>
            <w:tcW w:type="dxa" w:w="864"/>
          </w:tcPr>
          <w:p>
            <w:r>
              <w:t>HYDROXYL VALUE</w:t>
            </w:r>
          </w:p>
        </w:tc>
        <w:tc>
          <w:tcPr>
            <w:tcW w:type="dxa" w:w="864"/>
          </w:tcPr>
          <w:p>
            <w:r>
              <w:t>10% in 25% BDG</w:t>
            </w:r>
          </w:p>
        </w:tc>
        <w:tc>
          <w:tcPr>
            <w:tcW w:type="dxa" w:w="864"/>
          </w:tcPr>
          <w:p>
            <w:r>
              <w:t>CLOUD POINT 1%aq</w:t>
            </w:r>
          </w:p>
        </w:tc>
        <w:tc>
          <w:tcPr>
            <w:tcW w:type="dxa" w:w="864"/>
          </w:tcPr>
          <w:p>
            <w:r>
              <w:t>1%in 10% NaCl</w:t>
            </w:r>
          </w:p>
        </w:tc>
      </w:tr>
      <w:tr>
        <w:tc>
          <w:tcPr>
            <w:tcW w:type="dxa" w:w="864"/>
          </w:tcPr>
          <w:p>
            <w:r>
              <w:t>TRISP-15</w:t>
            </w:r>
          </w:p>
        </w:tc>
        <w:tc>
          <w:tcPr>
            <w:tcW w:type="dxa" w:w="864"/>
          </w:tcPr>
          <w:p>
            <w:r>
              <w:t>15</w:t>
            </w:r>
          </w:p>
        </w:tc>
        <w:tc>
          <w:tcPr>
            <w:tcW w:type="dxa" w:w="864"/>
          </w:tcPr>
          <w:p>
            <w:r>
              <w:t>11.9</w:t>
            </w:r>
          </w:p>
        </w:tc>
        <w:tc>
          <w:tcPr>
            <w:tcW w:type="dxa" w:w="864"/>
          </w:tcPr>
          <w:p>
            <w:r>
              <w:t>CLEAR LIQUID @30°C</w:t>
            </w:r>
          </w:p>
        </w:tc>
        <w:tc>
          <w:tcPr>
            <w:tcW w:type="dxa" w:w="864"/>
          </w:tcPr>
          <w:p>
            <w:r>
              <w:t>0.2</w:t>
            </w:r>
          </w:p>
        </w:tc>
        <w:tc>
          <w:tcPr>
            <w:tcW w:type="dxa" w:w="864"/>
          </w:tcPr>
          <w:p>
            <w:r>
              <w:t>06-Aug</w:t>
            </w:r>
          </w:p>
        </w:tc>
        <w:tc>
          <w:tcPr>
            <w:tcW w:type="dxa" w:w="864"/>
          </w:tcPr>
          <w:p>
            <w:r>
              <w:t>55-70</w:t>
            </w:r>
          </w:p>
        </w:tc>
        <w:tc>
          <w:tcPr>
            <w:tcW w:type="dxa" w:w="864"/>
          </w:tcPr>
          <w:p>
            <w:r>
              <w:t>-</w:t>
            </w:r>
          </w:p>
        </w:tc>
        <w:tc>
          <w:tcPr>
            <w:tcW w:type="dxa" w:w="864"/>
          </w:tcPr>
          <w:p>
            <w:r>
              <w:t>62-66</w:t>
            </w:r>
          </w:p>
        </w:tc>
        <w:tc>
          <w:tcPr>
            <w:tcW w:type="dxa" w:w="864"/>
          </w:tcPr>
          <w:p>
            <w:r>
              <w:t>-</w:t>
            </w:r>
          </w:p>
        </w:tc>
      </w:tr>
      <w:tr>
        <w:tc>
          <w:tcPr>
            <w:tcW w:type="dxa" w:w="864"/>
          </w:tcPr>
          <w:p>
            <w:r>
              <w:t>TRISP-20</w:t>
            </w:r>
          </w:p>
        </w:tc>
        <w:tc>
          <w:tcPr>
            <w:tcW w:type="dxa" w:w="864"/>
          </w:tcPr>
          <w:p>
            <w:r>
              <w:t>20</w:t>
            </w:r>
          </w:p>
        </w:tc>
        <w:tc>
          <w:tcPr>
            <w:tcW w:type="dxa" w:w="864"/>
          </w:tcPr>
          <w:p>
            <w:r>
              <w:t>13.6</w:t>
            </w:r>
          </w:p>
        </w:tc>
        <w:tc>
          <w:tcPr>
            <w:tcW w:type="dxa" w:w="864"/>
          </w:tcPr>
          <w:p>
            <w:r>
              <w:t>CLEAR LIQUID @30°C</w:t>
            </w:r>
          </w:p>
        </w:tc>
        <w:tc>
          <w:tcPr>
            <w:tcW w:type="dxa" w:w="864"/>
          </w:tcPr>
          <w:p>
            <w:r>
              <w:t>0.2</w:t>
            </w:r>
          </w:p>
        </w:tc>
        <w:tc>
          <w:tcPr>
            <w:tcW w:type="dxa" w:w="864"/>
          </w:tcPr>
          <w:p>
            <w:r>
              <w:t>06-Aug</w:t>
            </w:r>
          </w:p>
        </w:tc>
        <w:tc>
          <w:tcPr>
            <w:tcW w:type="dxa" w:w="864"/>
          </w:tcPr>
          <w:p>
            <w:r>
              <w:t>50-60</w:t>
            </w:r>
          </w:p>
        </w:tc>
        <w:tc>
          <w:tcPr>
            <w:tcW w:type="dxa" w:w="864"/>
          </w:tcPr>
          <w:p>
            <w:r>
              <w:t>-</w:t>
            </w:r>
          </w:p>
        </w:tc>
        <w:tc>
          <w:tcPr>
            <w:tcW w:type="dxa" w:w="864"/>
          </w:tcPr>
          <w:p>
            <w:r>
              <w:t>-</w:t>
            </w:r>
          </w:p>
        </w:tc>
        <w:tc>
          <w:tcPr>
            <w:tcW w:type="dxa" w:w="864"/>
          </w:tcPr>
          <w:p>
            <w:r>
              <w:t>49-53</w:t>
            </w:r>
          </w:p>
        </w:tc>
      </w:tr>
      <w:tr>
        <w:tc>
          <w:tcPr>
            <w:tcW w:type="dxa" w:w="864"/>
          </w:tcPr>
          <w:p>
            <w:r>
              <w:t>TRISP-25</w:t>
            </w:r>
          </w:p>
        </w:tc>
        <w:tc>
          <w:tcPr>
            <w:tcW w:type="dxa" w:w="864"/>
          </w:tcPr>
          <w:p>
            <w:r>
              <w:t>25</w:t>
            </w:r>
          </w:p>
        </w:tc>
        <w:tc>
          <w:tcPr>
            <w:tcW w:type="dxa" w:w="864"/>
          </w:tcPr>
          <w:p>
            <w:r>
              <w:t>15.2</w:t>
            </w:r>
          </w:p>
        </w:tc>
        <w:tc>
          <w:tcPr>
            <w:tcW w:type="dxa" w:w="864"/>
          </w:tcPr>
          <w:p>
            <w:r>
              <w:t>CLEAR LIQUID @30°C</w:t>
            </w:r>
          </w:p>
        </w:tc>
        <w:tc>
          <w:tcPr>
            <w:tcW w:type="dxa" w:w="864"/>
          </w:tcPr>
          <w:p>
            <w:r>
              <w:t>0.2</w:t>
            </w:r>
          </w:p>
        </w:tc>
        <w:tc>
          <w:tcPr>
            <w:tcW w:type="dxa" w:w="864"/>
          </w:tcPr>
          <w:p>
            <w:r>
              <w:t>0.2</w:t>
            </w:r>
          </w:p>
        </w:tc>
        <w:tc>
          <w:tcPr>
            <w:tcW w:type="dxa" w:w="864"/>
          </w:tcPr>
          <w:p>
            <w:r>
              <w:t>33-43</w:t>
            </w:r>
          </w:p>
        </w:tc>
        <w:tc>
          <w:tcPr>
            <w:tcW w:type="dxa" w:w="864"/>
          </w:tcPr>
          <w:p>
            <w:r>
              <w:t>-</w:t>
            </w:r>
          </w:p>
        </w:tc>
        <w:tc>
          <w:tcPr>
            <w:tcW w:type="dxa" w:w="864"/>
          </w:tcPr>
          <w:p>
            <w:r>
              <w:t>-</w:t>
            </w:r>
          </w:p>
        </w:tc>
        <w:tc>
          <w:tcPr>
            <w:tcW w:type="dxa" w:w="864"/>
          </w:tcPr>
          <w:p>
            <w:r>
              <w:t>56-60</w:t>
            </w:r>
          </w:p>
        </w:tc>
      </w:tr>
      <w:tr>
        <w:tc>
          <w:tcPr>
            <w:tcW w:type="dxa" w:w="864"/>
          </w:tcPr>
          <w:p>
            <w:r>
              <w:t>TRISP-30</w:t>
            </w:r>
          </w:p>
        </w:tc>
        <w:tc>
          <w:tcPr>
            <w:tcW w:type="dxa" w:w="864"/>
          </w:tcPr>
          <w:p>
            <w:r>
              <w:t>30</w:t>
            </w:r>
          </w:p>
        </w:tc>
        <w:tc>
          <w:tcPr>
            <w:tcW w:type="dxa" w:w="864"/>
          </w:tcPr>
          <w:p>
            <w:r>
              <w:t>16.8</w:t>
            </w:r>
          </w:p>
        </w:tc>
        <w:tc>
          <w:tcPr>
            <w:tcW w:type="dxa" w:w="864"/>
          </w:tcPr>
          <w:p>
            <w:r>
              <w:t>CLEAR LIQUID @30°C</w:t>
            </w:r>
          </w:p>
        </w:tc>
        <w:tc>
          <w:tcPr>
            <w:tcW w:type="dxa" w:w="864"/>
          </w:tcPr>
          <w:p>
            <w:r>
              <w:t>0.2</w:t>
            </w:r>
          </w:p>
        </w:tc>
        <w:tc>
          <w:tcPr>
            <w:tcW w:type="dxa" w:w="864"/>
          </w:tcPr>
          <w:p>
            <w:r>
              <w:t>6-7 (10%)</w:t>
            </w:r>
          </w:p>
        </w:tc>
        <w:tc>
          <w:tcPr>
            <w:tcW w:type="dxa" w:w="864"/>
          </w:tcPr>
          <w:p>
            <w:r>
              <w:t>32-40</w:t>
            </w:r>
          </w:p>
        </w:tc>
        <w:tc>
          <w:tcPr>
            <w:tcW w:type="dxa" w:w="864"/>
          </w:tcPr>
          <w:p>
            <w:r>
              <w:t>-</w:t>
            </w:r>
          </w:p>
        </w:tc>
        <w:tc>
          <w:tcPr>
            <w:tcW w:type="dxa" w:w="864"/>
          </w:tcPr>
          <w:p>
            <w:r>
              <w:t>-</w:t>
            </w:r>
          </w:p>
        </w:tc>
        <w:tc>
          <w:tcPr>
            <w:tcW w:type="dxa" w:w="864"/>
          </w:tcPr>
          <w:p>
            <w:r>
              <w:t>65-70</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https://www.tristarintermediates.org/tallow-amine.html</w:t>
      </w:r>
    </w:p>
    <w:p>
      <w:pPr>
        <w:pStyle w:val="ListBullet"/>
      </w:pPr>
      <w:r>
        <w:t>info.tristar@rossari.com</w:t>
      </w:r>
    </w:p>
    <w:p>
      <w:pPr>
        <w:pStyle w:val="ListBullet"/>
      </w:pPr>
    </w:p>
    <w:p>
      <w:pPr>
        <w:pStyle w:val="ListBullet"/>
      </w:pPr>
    </w:p>
    <w:p>
      <w:pPr>
        <w:pStyle w:val="ListBullet"/>
      </w:pPr>
    </w:p>
    <w:p>
      <w:pPr>
        <w:pStyle w:val="Heading3"/>
      </w:pPr>
      <w:r>
        <w:t>Tallow amine</w:t>
      </w:r>
    </w:p>
    <w:p>
      <w:pPr>
        <w:pStyle w:val="ListBullet"/>
      </w:pPr>
      <w:r>
        <w:t>Ethoxylates</w:t>
      </w:r>
    </w:p>
    <w:p>
      <w:pPr>
        <w:pStyle w:val="ListBullet"/>
      </w:pPr>
      <w:r>
        <w:t>Tallow amine</w:t>
      </w:r>
    </w:p>
    <w:p>
      <w:pPr>
        <w:pStyle w:val="Heading4"/>
      </w:pPr>
      <w:r>
        <w:t>Ethoxylates</w:t>
      </w:r>
    </w:p>
    <w:p>
      <w:pPr>
        <w:pStyle w:val="ListBullet"/>
      </w:pPr>
      <w:r>
        <w:t>Tridecyl alcohol</w:t>
      </w:r>
    </w:p>
    <w:p>
      <w:pPr>
        <w:pStyle w:val="ListBullet"/>
      </w:pPr>
      <w:r>
        <w:t>Lauryl alcohol</w:t>
      </w:r>
    </w:p>
    <w:p>
      <w:pPr>
        <w:pStyle w:val="ListBullet"/>
      </w:pPr>
      <w:r>
        <w:t>Cetostearyl alcohol</w:t>
      </w:r>
    </w:p>
    <w:p>
      <w:pPr>
        <w:pStyle w:val="ListBullet"/>
      </w:pPr>
      <w:r>
        <w:t>Nonyl phenol</w:t>
      </w:r>
    </w:p>
    <w:p>
      <w:pPr>
        <w:pStyle w:val="ListBullet"/>
      </w:pPr>
      <w:r>
        <w:t>Octyl phenol</w:t>
      </w:r>
    </w:p>
    <w:p>
      <w:pPr>
        <w:pStyle w:val="ListBullet"/>
      </w:pPr>
      <w:r>
        <w:t>Styrenated phenol</w:t>
      </w:r>
    </w:p>
    <w:p>
      <w:pPr>
        <w:pStyle w:val="ListBullet"/>
      </w:pPr>
      <w:r>
        <w:t>Card phenol</w:t>
      </w:r>
    </w:p>
    <w:p>
      <w:pPr>
        <w:pStyle w:val="ListBullet"/>
      </w:pPr>
      <w:r>
        <w:t>Coconut fatty acid</w:t>
      </w:r>
    </w:p>
    <w:p>
      <w:pPr>
        <w:pStyle w:val="ListBullet"/>
      </w:pPr>
      <w:r>
        <w:t>Stearic acid</w:t>
      </w:r>
    </w:p>
    <w:p>
      <w:pPr>
        <w:pStyle w:val="ListBullet"/>
      </w:pPr>
      <w:r>
        <w:t>Oleic acid</w:t>
      </w:r>
    </w:p>
    <w:p>
      <w:pPr>
        <w:pStyle w:val="ListBullet"/>
      </w:pPr>
      <w:r>
        <w:t>Castor oil</w:t>
      </w:r>
    </w:p>
    <w:p>
      <w:pPr>
        <w:pStyle w:val="ListBullet"/>
      </w:pPr>
      <w:r>
        <w:t>Hydrogenated Castor oil</w:t>
      </w:r>
    </w:p>
    <w:p>
      <w:pPr>
        <w:pStyle w:val="ListBullet"/>
      </w:pPr>
      <w:r>
        <w:t>Oleyl amine</w:t>
      </w:r>
    </w:p>
    <w:p>
      <w:pPr>
        <w:pStyle w:val="ListBullet"/>
      </w:pPr>
      <w:r>
        <w:t>Coco amine</w:t>
      </w:r>
    </w:p>
    <w:p>
      <w:pPr>
        <w:pStyle w:val="ListBullet"/>
      </w:pPr>
      <w:r>
        <w:t>Tallow amine</w:t>
      </w:r>
    </w:p>
    <w:p>
      <w:pPr>
        <w:pStyle w:val="ListBullet"/>
      </w:pPr>
      <w:r>
        <w:t>Sorbitan Esters</w:t>
      </w:r>
    </w:p>
    <w:p>
      <w:pPr>
        <w:pStyle w:val="ListBullet"/>
      </w:pPr>
      <w:r>
        <w:t>Poly Ethylene Glycol (PEGs)</w:t>
      </w:r>
    </w:p>
    <w:p>
      <w:pPr>
        <w:pStyle w:val="Heading3"/>
      </w:pPr>
      <w:r>
        <w:t>Tallow amine</w:t>
      </w:r>
    </w:p>
    <w:p>
      <w:r>
        <w:t>The hydrophobes in amine based Ethoxylates are cocoamine or Tallow amine. They find applications in manufacture of textile auxillaries, as textile additives and spin finishes, agro emulsifiers and refractory chemicals. These products have high affinity for surfaces. That is why they are used to coat various products like cloths, yarn etc. Due to the fact that these are two hydroxy functional groups per molecule, they are good emulsifiers. They are used in many cleaning and detergent formulations due to their antistatic behaviours, antideposition properties and dispersing abilities.</w:t>
      </w:r>
    </w:p>
    <w:p>
      <w:pPr>
        <w:pStyle w:val="Heading3"/>
      </w:pPr>
      <w:r>
        <w:t>Tallow amine</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PRODUCT</w:t>
            </w:r>
          </w:p>
        </w:tc>
        <w:tc>
          <w:tcPr>
            <w:tcW w:type="dxa" w:w="864"/>
          </w:tcPr>
          <w:p>
            <w:r>
              <w:t>MOLES</w:t>
            </w:r>
          </w:p>
        </w:tc>
        <w:tc>
          <w:tcPr>
            <w:tcW w:type="dxa" w:w="864"/>
          </w:tcPr>
          <w:p>
            <w:r>
              <w:t>HLB</w:t>
            </w:r>
          </w:p>
        </w:tc>
        <w:tc>
          <w:tcPr>
            <w:tcW w:type="dxa" w:w="864"/>
          </w:tcPr>
          <w:p>
            <w:r>
              <w:t>APPEARANCE</w:t>
            </w:r>
          </w:p>
        </w:tc>
        <w:tc>
          <w:tcPr>
            <w:tcW w:type="dxa" w:w="864"/>
          </w:tcPr>
          <w:p>
            <w:r>
              <w:t>MOISTURE (%)</w:t>
            </w:r>
          </w:p>
        </w:tc>
        <w:tc>
          <w:tcPr>
            <w:tcW w:type="dxa" w:w="864"/>
          </w:tcPr>
          <w:p>
            <w:r>
              <w:t>PH(5% aq.)</w:t>
            </w:r>
          </w:p>
        </w:tc>
        <w:tc>
          <w:tcPr>
            <w:tcW w:type="dxa" w:w="864"/>
          </w:tcPr>
          <w:p>
            <w:r>
              <w:t>AMINE VALUE mgKOH/g</w:t>
            </w:r>
          </w:p>
        </w:tc>
        <w:tc>
          <w:tcPr>
            <w:tcW w:type="dxa" w:w="864"/>
          </w:tcPr>
          <w:p>
            <w:r>
              <w:t>10% in 25% BDG</w:t>
            </w:r>
          </w:p>
        </w:tc>
        <w:tc>
          <w:tcPr>
            <w:tcW w:type="dxa" w:w="864"/>
          </w:tcPr>
          <w:p>
            <w:r>
              <w:t>CLOUD POINT 1%aq</w:t>
            </w:r>
          </w:p>
        </w:tc>
        <w:tc>
          <w:tcPr>
            <w:tcW w:type="dxa" w:w="864"/>
          </w:tcPr>
          <w:p>
            <w:r>
              <w:t>1%in 10% NaCl</w:t>
            </w:r>
          </w:p>
        </w:tc>
      </w:tr>
      <w:tr>
        <w:tc>
          <w:tcPr>
            <w:tcW w:type="dxa" w:w="864"/>
          </w:tcPr>
          <w:p>
            <w:r>
              <w:t>TRINON TA-5</w:t>
            </w:r>
          </w:p>
        </w:tc>
        <w:tc>
          <w:tcPr>
            <w:tcW w:type="dxa" w:w="864"/>
          </w:tcPr>
          <w:p>
            <w:r>
              <w:t>5</w:t>
            </w:r>
          </w:p>
        </w:tc>
        <w:tc>
          <w:tcPr>
            <w:tcW w:type="dxa" w:w="864"/>
          </w:tcPr>
          <w:p>
            <w:r>
              <w:t>9.1</w:t>
            </w:r>
          </w:p>
        </w:tc>
        <w:tc>
          <w:tcPr>
            <w:tcW w:type="dxa" w:w="864"/>
          </w:tcPr>
          <w:p>
            <w:r>
              <w:t>YELLOW TO BROWN LIQUID @30°C</w:t>
            </w:r>
          </w:p>
        </w:tc>
        <w:tc>
          <w:tcPr>
            <w:tcW w:type="dxa" w:w="864"/>
          </w:tcPr>
          <w:p>
            <w:r>
              <w:t>1 MAX</w:t>
            </w:r>
          </w:p>
        </w:tc>
        <w:tc>
          <w:tcPr>
            <w:tcW w:type="dxa" w:w="864"/>
          </w:tcPr>
          <w:p>
            <w:r>
              <w:t>9 to 11</w:t>
            </w:r>
          </w:p>
        </w:tc>
        <w:tc>
          <w:tcPr>
            <w:tcW w:type="dxa" w:w="864"/>
          </w:tcPr>
          <w:p>
            <w:r>
              <w:t>110-120</w:t>
            </w:r>
          </w:p>
        </w:tc>
        <w:tc>
          <w:tcPr>
            <w:tcW w:type="dxa" w:w="864"/>
          </w:tcPr>
          <w:p>
            <w:r>
              <w:t>-</w:t>
            </w:r>
          </w:p>
        </w:tc>
        <w:tc>
          <w:tcPr>
            <w:tcW w:type="dxa" w:w="864"/>
          </w:tcPr>
          <w:p>
            <w:r>
              <w:t>-</w:t>
            </w:r>
          </w:p>
        </w:tc>
        <w:tc>
          <w:tcPr>
            <w:tcW w:type="dxa" w:w="864"/>
          </w:tcPr>
          <w:p>
            <w:r>
              <w:t>-</w:t>
            </w:r>
          </w:p>
        </w:tc>
      </w:tr>
      <w:tr>
        <w:tc>
          <w:tcPr>
            <w:tcW w:type="dxa" w:w="864"/>
          </w:tcPr>
          <w:p>
            <w:r>
              <w:t>TRINON TA-10</w:t>
            </w:r>
          </w:p>
        </w:tc>
        <w:tc>
          <w:tcPr>
            <w:tcW w:type="dxa" w:w="864"/>
          </w:tcPr>
          <w:p>
            <w:r>
              <w:t>10</w:t>
            </w:r>
          </w:p>
        </w:tc>
        <w:tc>
          <w:tcPr>
            <w:tcW w:type="dxa" w:w="864"/>
          </w:tcPr>
          <w:p>
            <w:r>
              <w:t>12.1</w:t>
            </w:r>
          </w:p>
        </w:tc>
        <w:tc>
          <w:tcPr>
            <w:tcW w:type="dxa" w:w="864"/>
          </w:tcPr>
          <w:p>
            <w:r>
              <w:t>YELLOW TO BROWN LIQUID @30°C</w:t>
            </w:r>
          </w:p>
        </w:tc>
        <w:tc>
          <w:tcPr>
            <w:tcW w:type="dxa" w:w="864"/>
          </w:tcPr>
          <w:p>
            <w:r>
              <w:t>1 MAX</w:t>
            </w:r>
          </w:p>
        </w:tc>
        <w:tc>
          <w:tcPr>
            <w:tcW w:type="dxa" w:w="864"/>
          </w:tcPr>
          <w:p>
            <w:r>
              <w:t>9 to 11</w:t>
            </w:r>
          </w:p>
        </w:tc>
        <w:tc>
          <w:tcPr>
            <w:tcW w:type="dxa" w:w="864"/>
          </w:tcPr>
          <w:p>
            <w:r>
              <w:t>75-85</w:t>
            </w:r>
          </w:p>
        </w:tc>
        <w:tc>
          <w:tcPr>
            <w:tcW w:type="dxa" w:w="864"/>
          </w:tcPr>
          <w:p>
            <w:r>
              <w:t>-</w:t>
            </w:r>
          </w:p>
        </w:tc>
        <w:tc>
          <w:tcPr>
            <w:tcW w:type="dxa" w:w="864"/>
          </w:tcPr>
          <w:p>
            <w:r>
              <w:t>-</w:t>
            </w:r>
          </w:p>
        </w:tc>
        <w:tc>
          <w:tcPr>
            <w:tcW w:type="dxa" w:w="864"/>
          </w:tcPr>
          <w:p>
            <w:r>
              <w:t>-</w:t>
            </w:r>
          </w:p>
        </w:tc>
      </w:tr>
      <w:tr>
        <w:tc>
          <w:tcPr>
            <w:tcW w:type="dxa" w:w="864"/>
          </w:tcPr>
          <w:p>
            <w:r>
              <w:t>TRINON TA-15</w:t>
            </w:r>
          </w:p>
        </w:tc>
        <w:tc>
          <w:tcPr>
            <w:tcW w:type="dxa" w:w="864"/>
          </w:tcPr>
          <w:p>
            <w:r>
              <w:t>15</w:t>
            </w:r>
          </w:p>
        </w:tc>
        <w:tc>
          <w:tcPr>
            <w:tcW w:type="dxa" w:w="864"/>
          </w:tcPr>
          <w:p>
            <w:r>
              <w:t>14.3</w:t>
            </w:r>
          </w:p>
        </w:tc>
        <w:tc>
          <w:tcPr>
            <w:tcW w:type="dxa" w:w="864"/>
          </w:tcPr>
          <w:p>
            <w:r>
              <w:t>YELLOW TO BROWN LIQUID @30°C</w:t>
            </w:r>
          </w:p>
        </w:tc>
        <w:tc>
          <w:tcPr>
            <w:tcW w:type="dxa" w:w="864"/>
          </w:tcPr>
          <w:p>
            <w:r>
              <w:t>1 MAX</w:t>
            </w:r>
          </w:p>
        </w:tc>
        <w:tc>
          <w:tcPr>
            <w:tcW w:type="dxa" w:w="864"/>
          </w:tcPr>
          <w:p>
            <w:r>
              <w:t>9 to 11</w:t>
            </w:r>
          </w:p>
        </w:tc>
        <w:tc>
          <w:tcPr>
            <w:tcW w:type="dxa" w:w="864"/>
          </w:tcPr>
          <w:p>
            <w:r>
              <w:t>58-68</w:t>
            </w:r>
          </w:p>
        </w:tc>
        <w:tc>
          <w:tcPr>
            <w:tcW w:type="dxa" w:w="864"/>
          </w:tcPr>
          <w:p>
            <w:r>
              <w:t>-</w:t>
            </w:r>
          </w:p>
        </w:tc>
        <w:tc>
          <w:tcPr>
            <w:tcW w:type="dxa" w:w="864"/>
          </w:tcPr>
          <w:p>
            <w:r>
              <w:t>-</w:t>
            </w:r>
          </w:p>
        </w:tc>
        <w:tc>
          <w:tcPr>
            <w:tcW w:type="dxa" w:w="864"/>
          </w:tcPr>
          <w:p>
            <w:r>
              <w:t>79-84</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https://www.tristarintermediates.org/phenoxy-ethyl-isobutyrate.html</w:t>
      </w:r>
    </w:p>
    <w:p>
      <w:pPr>
        <w:pStyle w:val="ListBullet"/>
      </w:pPr>
      <w:r>
        <w:t>info.tristar@rossari.com</w:t>
      </w:r>
    </w:p>
    <w:p>
      <w:pPr>
        <w:pStyle w:val="ListBullet"/>
      </w:pPr>
    </w:p>
    <w:p>
      <w:pPr>
        <w:pStyle w:val="ListBullet"/>
      </w:pPr>
    </w:p>
    <w:p>
      <w:pPr>
        <w:pStyle w:val="ListBullet"/>
      </w:pPr>
    </w:p>
    <w:p>
      <w:pPr>
        <w:pStyle w:val="Heading3"/>
      </w:pPr>
      <w:r>
        <w:t>Phenoxy Ethyl Isobutyrate</w:t>
      </w:r>
    </w:p>
    <w:p>
      <w:pPr>
        <w:pStyle w:val="ListBullet"/>
      </w:pPr>
      <w:r>
        <w:t>Aroma Chemicals</w:t>
      </w:r>
    </w:p>
    <w:p>
      <w:pPr>
        <w:pStyle w:val="ListBullet"/>
      </w:pPr>
      <w:r>
        <w:t>Phenoxy Ethyl Isobutyrate</w:t>
      </w:r>
    </w:p>
    <w:p>
      <w:pPr>
        <w:pStyle w:val="Heading4"/>
      </w:pPr>
      <w:r>
        <w:t>Aroma Chemicals</w:t>
      </w:r>
    </w:p>
    <w:p>
      <w:pPr>
        <w:pStyle w:val="ListBullet"/>
      </w:pPr>
      <w:r>
        <w:t>Phenoxy Ethyl Isobutyrate</w:t>
      </w:r>
    </w:p>
    <w:p>
      <w:pPr>
        <w:pStyle w:val="ListBullet"/>
      </w:pPr>
      <w:r>
        <w:t>Phenyl Ethyl Isobutyrate</w:t>
      </w:r>
    </w:p>
    <w:p>
      <w:pPr>
        <w:pStyle w:val="ListBullet"/>
      </w:pPr>
      <w:r>
        <w:t>Allyl Phenoxy Acetate</w:t>
      </w:r>
    </w:p>
    <w:p>
      <w:pPr>
        <w:pStyle w:val="Heading3"/>
      </w:pPr>
      <w:r>
        <w:t>Phenoxy Ethyl Isobutyrate</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ISOBUTYRATE 2 - PHENOXYETHVLii) 2 - PHENOXYETHYL 2 - METHYLPRQPANOATE</w:t>
            </w:r>
          </w:p>
        </w:tc>
      </w:tr>
      <w:tr>
        <w:tc>
          <w:tcPr>
            <w:tcW w:type="dxa" w:w="4320"/>
          </w:tcPr>
          <w:p>
            <w:r>
              <w:t>PHYSICAL STATE</w:t>
            </w:r>
          </w:p>
        </w:tc>
        <w:tc>
          <w:tcPr>
            <w:tcW w:type="dxa" w:w="4320"/>
          </w:tcPr>
          <w:p>
            <w:r>
              <w:t>ORGANIC ESTER</w:t>
            </w:r>
          </w:p>
        </w:tc>
      </w:tr>
      <w:tr>
        <w:tc>
          <w:tcPr>
            <w:tcW w:type="dxa" w:w="4320"/>
          </w:tcPr>
          <w:p>
            <w:r>
              <w:t>SOLUBILITY</w:t>
            </w:r>
          </w:p>
        </w:tc>
        <w:tc>
          <w:tcPr>
            <w:tcW w:type="dxa" w:w="4320"/>
          </w:tcPr>
          <w:p>
            <w:r>
              <w:t>FRUITY, FLORAL, ROSE, HONEY</w:t>
            </w:r>
          </w:p>
        </w:tc>
      </w:tr>
      <w:tr>
        <w:tc>
          <w:tcPr>
            <w:tcW w:type="dxa" w:w="4320"/>
          </w:tcPr>
          <w:p>
            <w:r>
              <w:t>PHYSICAL DATA</w:t>
            </w:r>
          </w:p>
        </w:tc>
        <w:tc>
          <w:tcPr>
            <w:tcW w:type="dxa" w:w="4320"/>
          </w:tcPr>
          <w:p/>
        </w:tc>
      </w:tr>
      <w:tr>
        <w:tc>
          <w:tcPr>
            <w:tcW w:type="dxa" w:w="4320"/>
          </w:tcPr>
          <w:p>
            <w:r>
              <w:t>APPEARANCE</w:t>
            </w:r>
          </w:p>
        </w:tc>
        <w:tc>
          <w:tcPr>
            <w:tcW w:type="dxa" w:w="4320"/>
          </w:tcPr>
          <w:p>
            <w:r>
              <w:t>COLOURLESS LIQUID</w:t>
            </w:r>
          </w:p>
        </w:tc>
      </w:tr>
      <w:tr>
        <w:tc>
          <w:tcPr>
            <w:tcW w:type="dxa" w:w="4320"/>
          </w:tcPr>
          <w:p>
            <w:r>
              <w:t>FLASHPOINT (CLOSE CUP)</w:t>
            </w:r>
          </w:p>
        </w:tc>
        <w:tc>
          <w:tcPr>
            <w:tcW w:type="dxa" w:w="4320"/>
          </w:tcPr>
          <w:p>
            <w:r>
              <w:t>&gt;100°C</w:t>
            </w:r>
          </w:p>
        </w:tc>
      </w:tr>
      <w:tr>
        <w:tc>
          <w:tcPr>
            <w:tcW w:type="dxa" w:w="4320"/>
          </w:tcPr>
          <w:p>
            <w:r>
              <w:t>SPECIFICGRAVITY AT 25°C</w:t>
            </w:r>
          </w:p>
        </w:tc>
        <w:tc>
          <w:tcPr>
            <w:tcW w:type="dxa" w:w="4320"/>
          </w:tcPr>
          <w:p>
            <w:r>
              <w:t>1.045 - 1048</w:t>
            </w:r>
          </w:p>
        </w:tc>
      </w:tr>
      <w:tr>
        <w:tc>
          <w:tcPr>
            <w:tcW w:type="dxa" w:w="4320"/>
          </w:tcPr>
          <w:p>
            <w:r>
              <w:t>REFRACTIVE INDEX(NaD20°C)</w:t>
            </w:r>
          </w:p>
        </w:tc>
        <w:tc>
          <w:tcPr>
            <w:tcW w:type="dxa" w:w="4320"/>
          </w:tcPr>
          <w:p>
            <w:r>
              <w:t>1.537-1.539</w:t>
            </w:r>
          </w:p>
        </w:tc>
      </w:tr>
      <w:tr>
        <w:tc>
          <w:tcPr>
            <w:tcW w:type="dxa" w:w="4320"/>
          </w:tcPr>
          <w:p>
            <w:r>
              <w:t>STABILITY &amp; REACTIVITY</w:t>
            </w:r>
          </w:p>
        </w:tc>
        <w:tc>
          <w:tcPr>
            <w:tcW w:type="dxa" w:w="4320"/>
          </w:tcPr>
          <w:p/>
        </w:tc>
      </w:tr>
      <w:tr>
        <w:tc>
          <w:tcPr>
            <w:tcW w:type="dxa" w:w="4320"/>
          </w:tcPr>
          <w:p>
            <w:r>
              <w:t>PURITY BY G.C</w:t>
            </w:r>
          </w:p>
        </w:tc>
        <w:tc>
          <w:tcPr>
            <w:tcW w:type="dxa" w:w="4320"/>
          </w:tcPr>
          <w:p>
            <w:r>
              <w:t>98% MINIMUM</w:t>
            </w:r>
          </w:p>
        </w:tc>
      </w:tr>
      <w:tr>
        <w:tc>
          <w:tcPr>
            <w:tcW w:type="dxa" w:w="4320"/>
          </w:tcPr>
          <w:p>
            <w:r>
              <w:t>APPLICATION</w:t>
            </w:r>
          </w:p>
        </w:tc>
        <w:tc>
          <w:tcPr>
            <w:tcW w:type="dxa" w:w="4320"/>
          </w:tcPr>
          <w:p>
            <w:r>
              <w:t>FINE FRAGRANCE; BEAUTY CARE, SOAR LAUNDRY CARE, HOUSEHOLD</w:t>
            </w:r>
          </w:p>
        </w:tc>
      </w:tr>
      <w:tr>
        <w:tc>
          <w:tcPr>
            <w:tcW w:type="dxa" w:w="4320"/>
          </w:tcPr>
          <w:p>
            <w:r>
              <w:t>PACKING</w:t>
            </w:r>
          </w:p>
        </w:tc>
        <w:tc>
          <w:tcPr>
            <w:tcW w:type="dxa" w:w="4320"/>
          </w:tcPr>
          <w:p>
            <w:r>
              <w:t>200 KG5. HDPE DRUMS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https://www.tristarintermediates.org/pdf/Nomination-Remuneration-and-Evaluation-Policy.pdf</w:t>
      </w:r>
    </w:p>
    <w:p>
      <w:pPr>
        <w:pStyle w:val="Heading1"/>
      </w:pPr>
      <w:r>
        <w:t>Page: https://www.tristarintermediates.org/pdf/Corporate-Social-Responsibility-Project-2022-23.pdf</w:t>
      </w:r>
    </w:p>
    <w:p>
      <w:pPr>
        <w:pStyle w:val="Heading1"/>
      </w:pPr>
      <w:r>
        <w:t>Page: https://www.tristarintermediates.org/pdf/Corporate-Social-Responsibility-Project-2025-26.pdf</w:t>
      </w:r>
    </w:p>
    <w:p>
      <w:pPr>
        <w:pStyle w:val="Heading1"/>
      </w:pPr>
      <w:r>
        <w:t>Page: https://www.tristarintermediates.org/pdf/csr-project-2021-22.pdf</w:t>
      </w:r>
    </w:p>
    <w:p>
      <w:pPr>
        <w:pStyle w:val="Heading1"/>
      </w:pPr>
      <w:r>
        <w:t>Page: https://www.tristarintermediates.org/pdf/csr-policy.pdf</w:t>
      </w:r>
    </w:p>
    <w:p>
      <w:pPr>
        <w:pStyle w:val="Heading1"/>
      </w:pPr>
      <w:r>
        <w:t>Page: https://www.tristarintermediates.org/pdf/Corporate-Social-Responsibility-Project-2023-24.pdf</w:t>
      </w:r>
    </w:p>
    <w:p>
      <w:pPr>
        <w:pStyle w:val="Heading1"/>
      </w:pPr>
      <w:r>
        <w:t>Page: https://www.tristarintermediates.org/corporate-av.html</w:t>
      </w:r>
    </w:p>
    <w:p>
      <w:pPr>
        <w:pStyle w:val="ListBullet"/>
      </w:pPr>
      <w:r>
        <w:t>info.tristar@rossari.com</w:t>
      </w:r>
    </w:p>
    <w:p>
      <w:pPr>
        <w:pStyle w:val="ListBullet"/>
      </w:pPr>
    </w:p>
    <w:p>
      <w:pPr>
        <w:pStyle w:val="ListBullet"/>
      </w:pPr>
    </w:p>
    <w:p>
      <w:pPr>
        <w:pStyle w:val="ListBullet"/>
      </w:pPr>
    </w:p>
    <w:p>
      <w:pPr>
        <w:pStyle w:val="Heading1"/>
      </w:pPr>
      <w:r>
        <w:t>Corporate AV</w:t>
      </w:r>
    </w:p>
    <w:p>
      <w:pPr>
        <w:pStyle w:val="ListBullet"/>
      </w:pPr>
      <w:r>
        <w:t>Home</w:t>
      </w:r>
    </w:p>
    <w:p>
      <w:pPr>
        <w:pStyle w:val="ListBullet"/>
      </w:pPr>
      <w:r>
        <w:t>Corporate AV</w:t>
      </w:r>
    </w:p>
    <w:p>
      <w:pPr>
        <w:pStyle w:val="Heading4"/>
      </w:pPr>
      <w:r>
        <w:t>Coming Soon</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r>
        <w:t>Our Products</w:t>
      </w:r>
    </w:p>
    <w:p>
      <w:pPr>
        <w:pStyle w:val="ListBullet"/>
      </w:pPr>
      <w:r>
        <w:t>Preservatives</w:t>
      </w:r>
    </w:p>
    <w:p>
      <w:pPr>
        <w:pStyle w:val="ListBullet"/>
      </w:pPr>
      <w:r>
        <w:t>Aroma Chemicals</w:t>
      </w:r>
    </w:p>
    <w:p>
      <w:pPr>
        <w:pStyle w:val="ListBullet"/>
      </w:pPr>
      <w:r>
        <w:t>Personal Care &amp; Homecare Additives</w:t>
      </w:r>
    </w:p>
    <w:p>
      <w:r>
        <w:t>Get In Touch</w:t>
      </w:r>
    </w:p>
    <w:p>
      <w:r>
        <w:t>Registered office</w:t>
      </w:r>
    </w:p>
    <w:p>
      <w:r>
        <w:t>Rossari House, Golden Oak, LBS Marg, Surya Nagar, Opp. Mahindra Showroom,Vikhroli (West), Mumbai - 400079, Maharashtra, India. T +91 22 6123 3800</w:t>
      </w:r>
    </w:p>
    <w:p>
      <w:pPr>
        <w:pStyle w:val="ListBullet"/>
      </w:pPr>
      <w:r>
        <w:t>info.tristar@rossari.com</w:t>
      </w:r>
    </w:p>
    <w:p>
      <w:pPr>
        <w:pStyle w:val="ListBullet"/>
      </w:pPr>
    </w:p>
    <w:p>
      <w:pPr>
        <w:pStyle w:val="ListBullet"/>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https://www.tristarintermediates.org/dc-22.html</w:t>
      </w:r>
    </w:p>
    <w:p>
      <w:pPr>
        <w:pStyle w:val="ListBullet"/>
      </w:pPr>
      <w:r>
        <w:t>info.tristar@rossari.com</w:t>
      </w:r>
    </w:p>
    <w:p>
      <w:pPr>
        <w:pStyle w:val="ListBullet"/>
      </w:pPr>
    </w:p>
    <w:p>
      <w:pPr>
        <w:pStyle w:val="ListBullet"/>
      </w:pPr>
    </w:p>
    <w:p>
      <w:pPr>
        <w:pStyle w:val="ListBullet"/>
      </w:pPr>
    </w:p>
    <w:p>
      <w:pPr>
        <w:pStyle w:val="Heading3"/>
      </w:pPr>
      <w:r>
        <w:t>N, N-Di-[2-Cyanoethyl] Aniline (DC-22)</w:t>
      </w:r>
    </w:p>
    <w:p>
      <w:pPr>
        <w:pStyle w:val="ListBullet"/>
      </w:pPr>
      <w:r>
        <w:t>Personal Care &amp; Homecare Additives</w:t>
      </w:r>
    </w:p>
    <w:p>
      <w:pPr>
        <w:pStyle w:val="ListBullet"/>
      </w:pPr>
      <w:r>
        <w:t>N, N-Di-[2-Cyanoethyl] Aniline (DC-22)</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N-Di-[2-Cyanoethyl] Aniline (DC-22)</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N, N-BIS-(2-CYANOETHYL) ANILINEii) PROPIONITRILE, 3,3-(PHENYLIMINO)-BIS</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LIGHT YELLOW TO YELLOW POWDER, TURNS DARK ON LONG STORAGE</w:t>
            </w:r>
          </w:p>
        </w:tc>
      </w:tr>
      <w:tr>
        <w:tc>
          <w:tcPr>
            <w:tcW w:type="dxa" w:w="4320"/>
          </w:tcPr>
          <w:p>
            <w:r>
              <w:t>MELTING POINT</w:t>
            </w:r>
          </w:p>
        </w:tc>
        <w:tc>
          <w:tcPr>
            <w:tcW w:type="dxa" w:w="4320"/>
          </w:tcPr>
          <w:p>
            <w:r>
              <w:t>80-82°C</w:t>
            </w:r>
          </w:p>
        </w:tc>
      </w:tr>
      <w:tr>
        <w:tc>
          <w:tcPr>
            <w:tcW w:type="dxa" w:w="4320"/>
          </w:tcPr>
          <w:p>
            <w:r>
              <w:t>MOSITURE CONTENT</w:t>
            </w:r>
          </w:p>
        </w:tc>
        <w:tc>
          <w:tcPr>
            <w:tcW w:type="dxa" w:w="4320"/>
          </w:tcPr>
          <w:p>
            <w:r>
              <w:t>1.5% MINIMUM</w:t>
            </w:r>
          </w:p>
        </w:tc>
      </w:tr>
      <w:tr>
        <w:tc>
          <w:tcPr>
            <w:tcW w:type="dxa" w:w="4320"/>
          </w:tcPr>
          <w:p>
            <w:r>
              <w:t>PURITY (GC/FID/AREA%)</w:t>
            </w:r>
          </w:p>
        </w:tc>
        <w:tc>
          <w:tcPr>
            <w:tcW w:type="dxa" w:w="4320"/>
          </w:tcPr>
          <w:p>
            <w:r>
              <w:t>97% MINIMUM</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40KGS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https://www.tristarintermediates.org/dc-23.html</w:t>
      </w:r>
    </w:p>
    <w:p>
      <w:pPr>
        <w:pStyle w:val="ListBullet"/>
      </w:pPr>
      <w:r>
        <w:t>info.tristar@rossari.com</w:t>
      </w:r>
    </w:p>
    <w:p>
      <w:pPr>
        <w:pStyle w:val="ListBullet"/>
      </w:pPr>
    </w:p>
    <w:p>
      <w:pPr>
        <w:pStyle w:val="ListBullet"/>
      </w:pPr>
    </w:p>
    <w:p>
      <w:pPr>
        <w:pStyle w:val="ListBullet"/>
      </w:pPr>
    </w:p>
    <w:p>
      <w:pPr>
        <w:pStyle w:val="Heading3"/>
      </w:pPr>
      <w:r>
        <w:t>N, N-Di-[2-Cyanoethyl]-M-Toluidine (DC-23)</w:t>
      </w:r>
    </w:p>
    <w:p>
      <w:pPr>
        <w:pStyle w:val="ListBullet"/>
      </w:pPr>
      <w:r>
        <w:t>Personal Care &amp; Homecare Additives</w:t>
      </w:r>
    </w:p>
    <w:p>
      <w:pPr>
        <w:pStyle w:val="ListBullet"/>
      </w:pPr>
      <w:r>
        <w:t>N, N-Di-[2-Cyanoethyl]-M-Toluidine (DC-23)</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N-Di-[2-Cyanoethyl]-M-Toluidine (DC-23)</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N, N-BIS-(2-CYANOETHYL)-m-TOLUIDINE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YELLOWISH CRYSTALLINE POWDER INSOLUBLE IN WATER</w:t>
            </w:r>
          </w:p>
        </w:tc>
      </w:tr>
      <w:tr>
        <w:tc>
          <w:tcPr>
            <w:tcW w:type="dxa" w:w="4320"/>
          </w:tcPr>
          <w:p>
            <w:r>
              <w:t>MELTING POINT (ON DRY BASIS)</w:t>
            </w:r>
          </w:p>
        </w:tc>
        <w:tc>
          <w:tcPr>
            <w:tcW w:type="dxa" w:w="4320"/>
          </w:tcPr>
          <w:p>
            <w:r>
              <w:t>87-88°C</w:t>
            </w:r>
          </w:p>
        </w:tc>
      </w:tr>
      <w:tr>
        <w:tc>
          <w:tcPr>
            <w:tcW w:type="dxa" w:w="4320"/>
          </w:tcPr>
          <w:p>
            <w:r>
              <w:t>MOSITURE CONTENT</w:t>
            </w:r>
          </w:p>
        </w:tc>
        <w:tc>
          <w:tcPr>
            <w:tcW w:type="dxa" w:w="4320"/>
          </w:tcPr>
          <w:p>
            <w:r>
              <w:t>1% MAXIMUM</w:t>
            </w:r>
          </w:p>
        </w:tc>
      </w:tr>
      <w:tr>
        <w:tc>
          <w:tcPr>
            <w:tcW w:type="dxa" w:w="4320"/>
          </w:tcPr>
          <w:p>
            <w:r>
              <w:t>PURITY (GC/FID/AREA%)</w:t>
            </w:r>
          </w:p>
        </w:tc>
        <w:tc>
          <w:tcPr>
            <w:tcW w:type="dxa" w:w="4320"/>
          </w:tcPr>
          <w:p>
            <w:r>
              <w:t>97% MINIMUM</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40KGS HDPE BAGS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https://www.tristarintermediates.org/dc-2.html</w:t>
      </w:r>
    </w:p>
    <w:p>
      <w:pPr>
        <w:pStyle w:val="ListBullet"/>
      </w:pPr>
      <w:r>
        <w:t>info.tristar@rossari.com</w:t>
      </w:r>
    </w:p>
    <w:p>
      <w:pPr>
        <w:pStyle w:val="ListBullet"/>
      </w:pPr>
    </w:p>
    <w:p>
      <w:pPr>
        <w:pStyle w:val="ListBullet"/>
      </w:pPr>
    </w:p>
    <w:p>
      <w:pPr>
        <w:pStyle w:val="ListBullet"/>
      </w:pPr>
    </w:p>
    <w:p>
      <w:pPr>
        <w:pStyle w:val="Heading3"/>
      </w:pPr>
      <w:r>
        <w:t>N, N-Di-[2-Hydroxyethyl]-M-Toluidine (DC-2)</w:t>
      </w:r>
    </w:p>
    <w:p>
      <w:pPr>
        <w:pStyle w:val="ListBullet"/>
      </w:pPr>
      <w:r>
        <w:t>Personal Care &amp; Homecare Additives</w:t>
      </w:r>
    </w:p>
    <w:p>
      <w:pPr>
        <w:pStyle w:val="ListBullet"/>
      </w:pPr>
      <w:r>
        <w:t>N, N-Di-[2-Hydroxyethyl]-M-Toluidine (DC-2)</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N-Di-[2-Hydroxyethyl]-M-Toluidine (DC-2)</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m-TOLYLDIETHNOLAMINE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TAN CRYSTALLINE POWDER</w:t>
            </w:r>
          </w:p>
        </w:tc>
      </w:tr>
      <w:tr>
        <w:tc>
          <w:tcPr>
            <w:tcW w:type="dxa" w:w="4320"/>
          </w:tcPr>
          <w:p>
            <w:r>
              <w:t>MELTING POINT</w:t>
            </w:r>
          </w:p>
        </w:tc>
        <w:tc>
          <w:tcPr>
            <w:tcW w:type="dxa" w:w="4320"/>
          </w:tcPr>
          <w:p>
            <w:r>
              <w:t>65-68°C MINIMUM</w:t>
            </w:r>
          </w:p>
        </w:tc>
      </w:tr>
      <w:tr>
        <w:tc>
          <w:tcPr>
            <w:tcW w:type="dxa" w:w="4320"/>
          </w:tcPr>
          <w:p>
            <w:r>
              <w:t>FLASH POINT(P.M-CLOSE CUP)</w:t>
            </w:r>
          </w:p>
        </w:tc>
        <w:tc>
          <w:tcPr>
            <w:tcW w:type="dxa" w:w="4320"/>
          </w:tcPr>
          <w:p>
            <w:r>
              <w:t>MORE THAN 150°C</w:t>
            </w:r>
          </w:p>
        </w:tc>
      </w:tr>
      <w:tr>
        <w:tc>
          <w:tcPr>
            <w:tcW w:type="dxa" w:w="4320"/>
          </w:tcPr>
          <w:p>
            <w:r>
              <w:t>PURITY (POTENTIOMETRIC TITRATION-PERCHLORIC ACID)</w:t>
            </w:r>
          </w:p>
        </w:tc>
        <w:tc>
          <w:tcPr>
            <w:tcW w:type="dxa" w:w="4320"/>
          </w:tcPr>
          <w:p>
            <w:r>
              <w:t>97% MINIMUM</w:t>
            </w:r>
          </w:p>
        </w:tc>
      </w:tr>
      <w:tr>
        <w:tc>
          <w:tcPr>
            <w:tcW w:type="dxa" w:w="4320"/>
          </w:tcPr>
          <w:p>
            <w:r>
              <w:t>G.C. ANALYSIS (FID/AREA%) META TOLYLETHANOLAMINE</w:t>
            </w:r>
          </w:p>
        </w:tc>
        <w:tc>
          <w:tcPr>
            <w:tcW w:type="dxa" w:w="4320"/>
          </w:tcPr>
          <w:p>
            <w:r>
              <w:t>0.5% MAXIMUM</w:t>
            </w:r>
          </w:p>
        </w:tc>
      </w:tr>
      <w:tr>
        <w:tc>
          <w:tcPr>
            <w:tcW w:type="dxa" w:w="4320"/>
          </w:tcPr>
          <w:p>
            <w:r>
              <w:t>N, N-DIHYDROXYETHYL METATOLUIDINE</w:t>
            </w:r>
          </w:p>
        </w:tc>
        <w:tc>
          <w:tcPr>
            <w:tcW w:type="dxa" w:w="4320"/>
          </w:tcPr>
          <w:p>
            <w:r>
              <w:t>98% MINIMUM</w:t>
            </w:r>
          </w:p>
        </w:tc>
      </w:tr>
      <w:tr>
        <w:tc>
          <w:tcPr>
            <w:tcW w:type="dxa" w:w="4320"/>
          </w:tcPr>
          <w:p>
            <w:r>
              <w:t>META TOLUIDINE POLYETHOXYLATE</w:t>
            </w:r>
          </w:p>
        </w:tc>
        <w:tc>
          <w:tcPr>
            <w:tcW w:type="dxa" w:w="4320"/>
          </w:tcPr>
          <w:p>
            <w:r>
              <w:t>1.5% MINIMUM</w:t>
            </w:r>
          </w:p>
        </w:tc>
      </w:tr>
      <w:tr>
        <w:tc>
          <w:tcPr>
            <w:tcW w:type="dxa" w:w="4320"/>
          </w:tcPr>
          <w:p>
            <w:r>
              <w:t>MOISTURE (BY K.F.)</w:t>
            </w:r>
          </w:p>
        </w:tc>
        <w:tc>
          <w:tcPr>
            <w:tcW w:type="dxa" w:w="4320"/>
          </w:tcPr>
          <w:p>
            <w:r>
              <w:t>1.0% MINIMUM</w:t>
            </w:r>
          </w:p>
        </w:tc>
      </w:tr>
      <w:tr>
        <w:tc>
          <w:tcPr>
            <w:tcW w:type="dxa" w:w="4320"/>
          </w:tcPr>
          <w:p>
            <w:r>
              <w:t>STABILITY &amp; REACTIVITY</w:t>
            </w:r>
          </w:p>
        </w:tc>
        <w:tc>
          <w:tcPr>
            <w:tcW w:type="dxa" w:w="4320"/>
          </w:tcPr>
          <w:p/>
        </w:tc>
      </w:tr>
      <w:tr>
        <w:tc>
          <w:tcPr>
            <w:tcW w:type="dxa" w:w="4320"/>
          </w:tcPr>
          <w:p>
            <w:r>
              <w:t>APPLICATION</w:t>
            </w:r>
          </w:p>
        </w:tc>
        <w:tc>
          <w:tcPr>
            <w:tcW w:type="dxa" w:w="4320"/>
          </w:tcPr>
          <w:p>
            <w:r>
              <w:t>i) INTERMEDIATE FOR DYE STUFFSii) CURE PROMOTER FOR UNSATURATED POLYESTER RESINS.iii) USED IN MANUFATURING OF NON POROUS ELASTOMETRIC POLYURETHANE PLASTICS.</w:t>
            </w:r>
          </w:p>
        </w:tc>
      </w:tr>
      <w:tr>
        <w:tc>
          <w:tcPr>
            <w:tcW w:type="dxa" w:w="4320"/>
          </w:tcPr>
          <w:p>
            <w:r>
              <w:t>PACKING</w:t>
            </w:r>
          </w:p>
        </w:tc>
        <w:tc>
          <w:tcPr>
            <w:tcW w:type="dxa" w:w="4320"/>
          </w:tcPr>
          <w:p>
            <w:r>
              <w:t>40KGS HDPE BAGS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https://www.tristarintermediates.org/dc-15.html</w:t>
      </w:r>
    </w:p>
    <w:p>
      <w:pPr>
        <w:pStyle w:val="ListBullet"/>
      </w:pPr>
      <w:r>
        <w:t>info.tristar@rossari.com</w:t>
      </w:r>
    </w:p>
    <w:p>
      <w:pPr>
        <w:pStyle w:val="ListBullet"/>
      </w:pPr>
    </w:p>
    <w:p>
      <w:pPr>
        <w:pStyle w:val="ListBullet"/>
      </w:pPr>
    </w:p>
    <w:p>
      <w:pPr>
        <w:pStyle w:val="ListBullet"/>
      </w:pPr>
    </w:p>
    <w:p>
      <w:pPr>
        <w:pStyle w:val="Heading3"/>
      </w:pPr>
      <w:r>
        <w:t>N-Ethyl, N-[2-Hydroxyethyl]Aniline (DC-15)</w:t>
      </w:r>
    </w:p>
    <w:p>
      <w:pPr>
        <w:pStyle w:val="ListBullet"/>
      </w:pPr>
      <w:r>
        <w:t>Personal Care &amp; Homecare Additives</w:t>
      </w:r>
    </w:p>
    <w:p>
      <w:pPr>
        <w:pStyle w:val="ListBullet"/>
      </w:pPr>
      <w:r>
        <w:t>N-Ethyl, N-[2-Hydroxyethyl]Aniline (DC-15)</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N-Ethyl, N-[2-Hydroxyethyl]Aniline (DC-15)</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N-ETHYL-N-PHENYL ETHANOLAMINEii) N-HYDROXYETHYL N-ETHYL ANILINE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LIGHT TAN CRYSTALLINE SOLIDIFIED MELT RARELY LIQUID</w:t>
            </w:r>
          </w:p>
        </w:tc>
      </w:tr>
      <w:tr>
        <w:tc>
          <w:tcPr>
            <w:tcW w:type="dxa" w:w="4320"/>
          </w:tcPr>
          <w:p>
            <w:r>
              <w:t>PURITY (POTENTIOMETRIC TITRATION-PERCHLORIC ACID)</w:t>
            </w:r>
          </w:p>
        </w:tc>
        <w:tc>
          <w:tcPr>
            <w:tcW w:type="dxa" w:w="4320"/>
          </w:tcPr>
          <w:p>
            <w:r>
              <w:t>60% ± 2%</w:t>
            </w:r>
          </w:p>
        </w:tc>
      </w:tr>
      <w:tr>
        <w:tc>
          <w:tcPr>
            <w:tcW w:type="dxa" w:w="4320"/>
          </w:tcPr>
          <w:p>
            <w:r>
              <w:t>MELTING POINT</w:t>
            </w:r>
          </w:p>
        </w:tc>
        <w:tc>
          <w:tcPr>
            <w:tcW w:type="dxa" w:w="4320"/>
          </w:tcPr>
          <w:p>
            <w:r>
              <w:t>31°C TO 36°C</w:t>
            </w:r>
          </w:p>
        </w:tc>
      </w:tr>
      <w:tr>
        <w:tc>
          <w:tcPr>
            <w:tcW w:type="dxa" w:w="4320"/>
          </w:tcPr>
          <w:p>
            <w:r>
              <w:t>FLASH POINT(C.O.C)</w:t>
            </w:r>
          </w:p>
        </w:tc>
        <w:tc>
          <w:tcPr>
            <w:tcW w:type="dxa" w:w="4320"/>
          </w:tcPr>
          <w:p>
            <w:r>
              <w:t>130°C</w:t>
            </w:r>
          </w:p>
        </w:tc>
      </w:tr>
      <w:tr>
        <w:tc>
          <w:tcPr>
            <w:tcW w:type="dxa" w:w="4320"/>
          </w:tcPr>
          <w:p>
            <w:r>
              <w:t>G.S. ANALYSIS (FID/AREA%) N-ETHYL ANILINE</w:t>
            </w:r>
          </w:p>
        </w:tc>
        <w:tc>
          <w:tcPr>
            <w:tcW w:type="dxa" w:w="4320"/>
          </w:tcPr>
          <w:p>
            <w:r>
              <w:t>0.3% MAXIMUM</w:t>
            </w:r>
          </w:p>
        </w:tc>
      </w:tr>
      <w:tr>
        <w:tc>
          <w:tcPr>
            <w:tcW w:type="dxa" w:w="4320"/>
          </w:tcPr>
          <w:p>
            <w:r>
              <w:t>N-ETHYL-N-HYDROXYETHYL ANILINE</w:t>
            </w:r>
          </w:p>
        </w:tc>
        <w:tc>
          <w:tcPr>
            <w:tcW w:type="dxa" w:w="4320"/>
          </w:tcPr>
          <w:p>
            <w:r>
              <w:t>98% MINIMUM</w:t>
            </w:r>
          </w:p>
        </w:tc>
      </w:tr>
      <w:tr>
        <w:tc>
          <w:tcPr>
            <w:tcW w:type="dxa" w:w="4320"/>
          </w:tcPr>
          <w:p>
            <w:r>
              <w:t>N-ETHYL ANILINE POLYETHOXYLATE</w:t>
            </w:r>
          </w:p>
        </w:tc>
        <w:tc>
          <w:tcPr>
            <w:tcW w:type="dxa" w:w="4320"/>
          </w:tcPr>
          <w:p>
            <w:r>
              <w:t>1% MAXIMUM</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STUFFS.CURE PROMOTOR FOR UNSATURATED POLYSTER RESINS.PHOTOSENSITIVE CHEMICALS USED IN DIAZO PAPER COATING.</w:t>
            </w:r>
          </w:p>
        </w:tc>
      </w:tr>
      <w:tr>
        <w:tc>
          <w:tcPr>
            <w:tcW w:type="dxa" w:w="4320"/>
          </w:tcPr>
          <w:p>
            <w:r>
              <w:t>PACKING</w:t>
            </w:r>
          </w:p>
        </w:tc>
        <w:tc>
          <w:tcPr>
            <w:tcW w:type="dxa" w:w="4320"/>
          </w:tcPr>
          <w:p>
            <w:r>
              <w:t>200KGS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https://www.tristarintermediates.org/dc-8.html</w:t>
      </w:r>
    </w:p>
    <w:p>
      <w:pPr>
        <w:pStyle w:val="ListBullet"/>
      </w:pPr>
      <w:r>
        <w:t>info.tristar@rossari.com</w:t>
      </w:r>
    </w:p>
    <w:p>
      <w:pPr>
        <w:pStyle w:val="ListBullet"/>
      </w:pPr>
    </w:p>
    <w:p>
      <w:pPr>
        <w:pStyle w:val="ListBullet"/>
      </w:pPr>
    </w:p>
    <w:p>
      <w:pPr>
        <w:pStyle w:val="ListBullet"/>
      </w:pPr>
    </w:p>
    <w:p>
      <w:pPr>
        <w:pStyle w:val="Heading3"/>
      </w:pPr>
      <w:r>
        <w:t>N [2-Cyanoethyl]-N-Ethyl-Aniline (DC-8)</w:t>
      </w:r>
    </w:p>
    <w:p>
      <w:pPr>
        <w:pStyle w:val="ListBullet"/>
      </w:pPr>
      <w:r>
        <w:t>Personal Care &amp; Homecare Additives</w:t>
      </w:r>
    </w:p>
    <w:p>
      <w:pPr>
        <w:pStyle w:val="ListBullet"/>
      </w:pPr>
      <w:r>
        <w:t>N [2-Cyanoethyl]-N-Ethyl-Aniline (DC-8)</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[2-Cyanoethyl]-N-Ethyl-Aniline (DC-8)</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PROPANENITRILE-3-(N-ETHYL PHENYLAMINO)</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BROWN LIQUID</w:t>
            </w:r>
          </w:p>
        </w:tc>
      </w:tr>
      <w:tr>
        <w:tc>
          <w:tcPr>
            <w:tcW w:type="dxa" w:w="4320"/>
          </w:tcPr>
          <w:p>
            <w:r>
              <w:t>FLASH POINT (P.M. - CLOSE CUP)</w:t>
            </w:r>
          </w:p>
        </w:tc>
        <w:tc>
          <w:tcPr>
            <w:tcW w:type="dxa" w:w="4320"/>
          </w:tcPr>
          <w:p>
            <w:r>
              <w:t>141°C</w:t>
            </w:r>
          </w:p>
        </w:tc>
      </w:tr>
      <w:tr>
        <w:tc>
          <w:tcPr>
            <w:tcW w:type="dxa" w:w="4320"/>
          </w:tcPr>
          <w:p>
            <w:r>
              <w:t>G.C. SPECIFICATION (G.C./FID/AREA%) PURITY</w:t>
            </w:r>
          </w:p>
        </w:tc>
        <w:tc>
          <w:tcPr>
            <w:tcW w:type="dxa" w:w="4320"/>
          </w:tcPr>
          <w:p>
            <w:r>
              <w:t>97% MINIMUM</w:t>
            </w:r>
          </w:p>
        </w:tc>
      </w:tr>
      <w:tr>
        <w:tc>
          <w:tcPr>
            <w:tcW w:type="dxa" w:w="4320"/>
          </w:tcPr>
          <w:p>
            <w:r>
              <w:t>N-ETHYL ANILINE</w:t>
            </w:r>
          </w:p>
        </w:tc>
        <w:tc>
          <w:tcPr>
            <w:tcW w:type="dxa" w:w="4320"/>
          </w:tcPr>
          <w:p>
            <w:r>
              <w:t>1.0% MAXIMUM</w:t>
            </w:r>
          </w:p>
        </w:tc>
      </w:tr>
      <w:tr>
        <w:tc>
          <w:tcPr>
            <w:tcW w:type="dxa" w:w="4320"/>
          </w:tcPr>
          <w:p>
            <w:r>
              <w:t>N, N-DIETHYL ANILINE</w:t>
            </w:r>
          </w:p>
        </w:tc>
        <w:tc>
          <w:tcPr>
            <w:tcW w:type="dxa" w:w="4320"/>
          </w:tcPr>
          <w:p>
            <w:r>
              <w:t>1.0% MAXIMUM</w:t>
            </w:r>
          </w:p>
        </w:tc>
      </w:tr>
      <w:tr>
        <w:tc>
          <w:tcPr>
            <w:tcW w:type="dxa" w:w="4320"/>
          </w:tcPr>
          <w:p>
            <w:r>
              <w:t>N-EHTYL ACETANILIDE</w:t>
            </w:r>
          </w:p>
        </w:tc>
        <w:tc>
          <w:tcPr>
            <w:tcW w:type="dxa" w:w="4320"/>
          </w:tcPr>
          <w:p>
            <w:r>
              <w:t>1.0% MAXIMUM</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200KGS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https://www.tristarintermediates.org/dc-3.html</w:t>
      </w:r>
    </w:p>
    <w:p>
      <w:pPr>
        <w:pStyle w:val="ListBullet"/>
      </w:pPr>
      <w:r>
        <w:t>info.tristar@rossari.com</w:t>
      </w:r>
    </w:p>
    <w:p>
      <w:pPr>
        <w:pStyle w:val="ListBullet"/>
      </w:pPr>
    </w:p>
    <w:p>
      <w:pPr>
        <w:pStyle w:val="ListBullet"/>
      </w:pPr>
    </w:p>
    <w:p>
      <w:pPr>
        <w:pStyle w:val="ListBullet"/>
      </w:pPr>
    </w:p>
    <w:p>
      <w:pPr>
        <w:pStyle w:val="Heading3"/>
      </w:pPr>
      <w:r>
        <w:t>N, N-Di-[2-Hydroxyethyl]-M-Amino Acetanilide (DC-3)</w:t>
      </w:r>
    </w:p>
    <w:p>
      <w:pPr>
        <w:pStyle w:val="ListBullet"/>
      </w:pPr>
      <w:r>
        <w:t>Personal Care &amp; Homecare Additives</w:t>
      </w:r>
    </w:p>
    <w:p>
      <w:pPr>
        <w:pStyle w:val="ListBullet"/>
      </w:pPr>
      <w:r>
        <w:t>N, N-Di-[2-Hydroxyethyl]-M-Amino Acetanilide (DC-3)</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N-Di-[2-Hydroxyethyl]-M-Amino Acetanilide (DC-3)</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ACETAMIDE, N-[3-(BIS-(2-HYDROXYETHYL AMINO) PHENYL]ii) 3 ACETAMINO-N, N-BIS (HYDROXYETHYL) ANILINE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PINKISH BROWN SOLID</w:t>
            </w:r>
          </w:p>
        </w:tc>
      </w:tr>
      <w:tr>
        <w:tc>
          <w:tcPr>
            <w:tcW w:type="dxa" w:w="4320"/>
          </w:tcPr>
          <w:p>
            <w:r>
              <w:t>MELTING POINT</w:t>
            </w:r>
          </w:p>
        </w:tc>
        <w:tc>
          <w:tcPr>
            <w:tcW w:type="dxa" w:w="4320"/>
          </w:tcPr>
          <w:p>
            <w:r>
              <w:t>96-110°C</w:t>
            </w:r>
          </w:p>
        </w:tc>
      </w:tr>
      <w:tr>
        <w:tc>
          <w:tcPr>
            <w:tcW w:type="dxa" w:w="4320"/>
          </w:tcPr>
          <w:p>
            <w:r>
              <w:t>FLASH POINT(P.M-CLOSE CUP)</w:t>
            </w:r>
          </w:p>
        </w:tc>
        <w:tc>
          <w:tcPr>
            <w:tcW w:type="dxa" w:w="4320"/>
          </w:tcPr>
          <w:p>
            <w:r>
              <w:t>MORE THAN 150°C</w:t>
            </w:r>
          </w:p>
        </w:tc>
      </w:tr>
      <w:tr>
        <w:tc>
          <w:tcPr>
            <w:tcW w:type="dxa" w:w="4320"/>
          </w:tcPr>
          <w:p>
            <w:r>
              <w:t>PURITY (POTENTIOMETRIC TITRATION-PERCHLORIC ACID)</w:t>
            </w:r>
          </w:p>
        </w:tc>
        <w:tc>
          <w:tcPr>
            <w:tcW w:type="dxa" w:w="4320"/>
          </w:tcPr>
          <w:p>
            <w:r>
              <w:t>96% ± 1%</w:t>
            </w:r>
          </w:p>
        </w:tc>
      </w:tr>
      <w:tr>
        <w:tc>
          <w:tcPr>
            <w:tcW w:type="dxa" w:w="4320"/>
          </w:tcPr>
          <w:p>
            <w:r>
              <w:t>MOISTURE (BY K.F.)</w:t>
            </w:r>
          </w:p>
        </w:tc>
        <w:tc>
          <w:tcPr>
            <w:tcW w:type="dxa" w:w="4320"/>
          </w:tcPr>
          <w:p>
            <w:r>
              <w:t>1.0% MINIMUM</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40KGS HDPE BAGS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https://www.tristarintermediates.org/dc-7.html</w:t>
      </w:r>
    </w:p>
    <w:p>
      <w:pPr>
        <w:pStyle w:val="ListBullet"/>
      </w:pPr>
      <w:r>
        <w:t>info.tristar@rossari.com</w:t>
      </w:r>
    </w:p>
    <w:p>
      <w:pPr>
        <w:pStyle w:val="ListBullet"/>
      </w:pPr>
    </w:p>
    <w:p>
      <w:pPr>
        <w:pStyle w:val="ListBullet"/>
      </w:pPr>
    </w:p>
    <w:p>
      <w:pPr>
        <w:pStyle w:val="ListBullet"/>
      </w:pPr>
    </w:p>
    <w:p>
      <w:pPr>
        <w:pStyle w:val="Heading3"/>
      </w:pPr>
      <w:r>
        <w:t>N-Cyanoethyl-N-Acetyloxyethyl Aniline (DC-7)</w:t>
      </w:r>
    </w:p>
    <w:p>
      <w:pPr>
        <w:pStyle w:val="ListBullet"/>
      </w:pPr>
      <w:r>
        <w:t>Personal Care &amp; Homecare Additives</w:t>
      </w:r>
    </w:p>
    <w:p>
      <w:pPr>
        <w:pStyle w:val="ListBullet"/>
      </w:pPr>
      <w:r>
        <w:t>N-Cyanoethyl-N-Acetyloxyethyl Aniline (DC-7)</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N-Cyanoethyl-N-Acetyloxyethyl Aniline (DC-7)</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2 PROPANENITRILE-[(2-(ACETYLOXY) ETHYL) PHENYLAMINO]ii) ACETOXYLENE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BROWN LIQUID</w:t>
            </w:r>
          </w:p>
        </w:tc>
      </w:tr>
      <w:tr>
        <w:tc>
          <w:tcPr>
            <w:tcW w:type="dxa" w:w="4320"/>
          </w:tcPr>
          <w:p>
            <w:r>
              <w:t>FLASH POINT (C.O.C)</w:t>
            </w:r>
          </w:p>
        </w:tc>
        <w:tc>
          <w:tcPr>
            <w:tcW w:type="dxa" w:w="4320"/>
          </w:tcPr>
          <w:p>
            <w:r>
              <w:t>74°C</w:t>
            </w:r>
          </w:p>
        </w:tc>
      </w:tr>
      <w:tr>
        <w:tc>
          <w:tcPr>
            <w:tcW w:type="dxa" w:w="4320"/>
          </w:tcPr>
          <w:p>
            <w:r>
              <w:t>PURITY (POTENTIOMETRIC TITRATION-PERCHLORIC ACID)</w:t>
            </w:r>
          </w:p>
        </w:tc>
        <w:tc>
          <w:tcPr>
            <w:tcW w:type="dxa" w:w="4320"/>
          </w:tcPr>
          <w:p>
            <w:r>
              <w:t>75% MINIMUM</w:t>
            </w:r>
          </w:p>
        </w:tc>
      </w:tr>
      <w:tr>
        <w:tc>
          <w:tcPr>
            <w:tcW w:type="dxa" w:w="4320"/>
          </w:tcPr>
          <w:p>
            <w:r>
              <w:t>G.C. ANALYSIS (FID/AREA%) (ON 100% BASIS) N-CYANOETHYL-N-ACETOXYETHYL ANILINE</w:t>
            </w:r>
          </w:p>
        </w:tc>
        <w:tc>
          <w:tcPr>
            <w:tcW w:type="dxa" w:w="4320"/>
          </w:tcPr>
          <w:p>
            <w:r>
              <w:t>88% MINIMUM</w:t>
            </w:r>
          </w:p>
        </w:tc>
      </w:tr>
      <w:tr>
        <w:tc>
          <w:tcPr>
            <w:tcW w:type="dxa" w:w="4320"/>
          </w:tcPr>
          <w:p>
            <w:r>
              <w:t>N-CYANOETHYL-N-HYDROXY ETHYL ANILINE</w:t>
            </w:r>
          </w:p>
        </w:tc>
        <w:tc>
          <w:tcPr>
            <w:tcW w:type="dxa" w:w="4320"/>
          </w:tcPr>
          <w:p>
            <w:r>
              <w:t>NIL</w:t>
            </w:r>
          </w:p>
        </w:tc>
      </w:tr>
      <w:tr>
        <w:tc>
          <w:tcPr>
            <w:tcW w:type="dxa" w:w="4320"/>
          </w:tcPr>
          <w:p>
            <w:r>
              <w:t>LOW RT IMPURITY</w:t>
            </w:r>
          </w:p>
        </w:tc>
        <w:tc>
          <w:tcPr>
            <w:tcW w:type="dxa" w:w="4320"/>
          </w:tcPr>
          <w:p>
            <w:r>
              <w:t>7% MAXIMUM</w:t>
            </w:r>
          </w:p>
        </w:tc>
      </w:tr>
      <w:tr>
        <w:tc>
          <w:tcPr>
            <w:tcW w:type="dxa" w:w="4320"/>
          </w:tcPr>
          <w:p>
            <w:r>
              <w:t>HIGH RT IMPURITIES</w:t>
            </w:r>
          </w:p>
        </w:tc>
        <w:tc>
          <w:tcPr>
            <w:tcW w:type="dxa" w:w="4320"/>
          </w:tcPr>
          <w:p>
            <w:r>
              <w:t>5% MAXIMUM</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200KGS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https://www.tristarintermediates.org/dc-5.html</w:t>
      </w:r>
    </w:p>
    <w:p>
      <w:pPr>
        <w:pStyle w:val="ListBullet"/>
      </w:pPr>
      <w:r>
        <w:t>info.tristar@rossari.com</w:t>
      </w:r>
    </w:p>
    <w:p>
      <w:pPr>
        <w:pStyle w:val="ListBullet"/>
      </w:pPr>
    </w:p>
    <w:p>
      <w:pPr>
        <w:pStyle w:val="ListBullet"/>
      </w:pPr>
    </w:p>
    <w:p>
      <w:pPr>
        <w:pStyle w:val="ListBullet"/>
      </w:pPr>
    </w:p>
    <w:p>
      <w:pPr>
        <w:pStyle w:val="Heading3"/>
      </w:pPr>
      <w:r>
        <w:t>3, N, N-Di-[2-Acetyloxyethyl]-Amino-4 Methoxy-Acetanilide (DC-5)</w:t>
      </w:r>
    </w:p>
    <w:p>
      <w:pPr>
        <w:pStyle w:val="ListBullet"/>
      </w:pPr>
      <w:r>
        <w:t>Personal Care &amp; Homecare Additives</w:t>
      </w:r>
    </w:p>
    <w:p>
      <w:pPr>
        <w:pStyle w:val="ListBullet"/>
      </w:pPr>
      <w:r>
        <w:t>3, N, N-Di-[2-Acetyloxyethyl]-Amino-4 Methoxy-Acetanilide (DC-5)</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3, N, N-Di-[2-Acetyloxyethyl]-Amino-4 Methoxy-Acetanilide (DC-5)</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ACETAMIDE N-[3BIS(2ACETOXY ETHYL) AMINO]-4 METHOXY ACETANILIDEii) 4-ACETAMINO-2-BIS (2-ACETYLOXY ETHYL)-AMINO ANISOLEiii) 4-ACETAMINO-2-N, N-BIS (ACETOXY ETHYL)-AMINO ANISOLE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DARK BROWN ACETIC ACID SOLUTION</w:t>
            </w:r>
          </w:p>
        </w:tc>
      </w:tr>
      <w:tr>
        <w:tc>
          <w:tcPr>
            <w:tcW w:type="dxa" w:w="4320"/>
          </w:tcPr>
          <w:p>
            <w:r>
              <w:t>FLASH POINT(C.O.C)</w:t>
            </w:r>
          </w:p>
        </w:tc>
        <w:tc>
          <w:tcPr>
            <w:tcW w:type="dxa" w:w="4320"/>
          </w:tcPr>
          <w:p>
            <w:r>
              <w:t>59°C</w:t>
            </w:r>
          </w:p>
        </w:tc>
      </w:tr>
      <w:tr>
        <w:tc>
          <w:tcPr>
            <w:tcW w:type="dxa" w:w="4320"/>
          </w:tcPr>
          <w:p>
            <w:r>
              <w:t>PURITY (POTENTIOMETRIC TITRATION-PERCHLORIC ACID)</w:t>
            </w:r>
          </w:p>
        </w:tc>
        <w:tc>
          <w:tcPr>
            <w:tcW w:type="dxa" w:w="4320"/>
          </w:tcPr>
          <w:p>
            <w:r>
              <w:t>55% ± 5%</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200KGS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https://www.tristarintermediates.org/dc-17.html</w:t>
      </w:r>
    </w:p>
    <w:p>
      <w:pPr>
        <w:pStyle w:val="ListBullet"/>
      </w:pPr>
      <w:r>
        <w:t>info.tristar@rossari.com</w:t>
      </w:r>
    </w:p>
    <w:p>
      <w:pPr>
        <w:pStyle w:val="ListBullet"/>
      </w:pPr>
    </w:p>
    <w:p>
      <w:pPr>
        <w:pStyle w:val="ListBullet"/>
      </w:pPr>
    </w:p>
    <w:p>
      <w:pPr>
        <w:pStyle w:val="ListBullet"/>
      </w:pPr>
    </w:p>
    <w:p>
      <w:pPr>
        <w:pStyle w:val="Heading3"/>
      </w:pPr>
      <w:r>
        <w:t>N-[2-Cyanoethyl]-N-Ethyl-M-Toluidine (DC-17)</w:t>
      </w:r>
    </w:p>
    <w:p>
      <w:pPr>
        <w:pStyle w:val="ListBullet"/>
      </w:pPr>
      <w:r>
        <w:t>Personal Care &amp; Homecare Additives</w:t>
      </w:r>
    </w:p>
    <w:p>
      <w:pPr>
        <w:pStyle w:val="ListBullet"/>
      </w:pPr>
      <w:r>
        <w:t>N-[2-Cyanoethyl]-N-Ethyl-M-Toluidine (DC-17)</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N-[2-Cyanoethyl]-N-Ethyl-M-Toluidine (DC-17)</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3-(N - ETHYL-m-TOLUIDINO)-PROPIONITRILEii) PROPANENITRILE, 3-[ETHYL (3-METHYL PHENYL) AMINO]</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BROWN LIQUID</w:t>
            </w:r>
          </w:p>
        </w:tc>
      </w:tr>
      <w:tr>
        <w:tc>
          <w:tcPr>
            <w:tcW w:type="dxa" w:w="4320"/>
          </w:tcPr>
          <w:p>
            <w:r>
              <w:t>FLASH POINT (C.O.C)</w:t>
            </w:r>
          </w:p>
        </w:tc>
        <w:tc>
          <w:tcPr>
            <w:tcW w:type="dxa" w:w="4320"/>
          </w:tcPr>
          <w:p>
            <w:r>
              <w:t>149°C</w:t>
            </w:r>
          </w:p>
        </w:tc>
      </w:tr>
      <w:tr>
        <w:tc>
          <w:tcPr>
            <w:tcW w:type="dxa" w:w="4320"/>
          </w:tcPr>
          <w:p>
            <w:r>
              <w:t>G.C. ANALYSIS (FID/AREA%) N-ETHYL-META TULUIDINE</w:t>
            </w:r>
          </w:p>
        </w:tc>
        <w:tc>
          <w:tcPr>
            <w:tcW w:type="dxa" w:w="4320"/>
          </w:tcPr>
          <w:p>
            <w:r>
              <w:t>1.0% MAXIMUM</w:t>
            </w:r>
          </w:p>
        </w:tc>
      </w:tr>
      <w:tr>
        <w:tc>
          <w:tcPr>
            <w:tcW w:type="dxa" w:w="4320"/>
          </w:tcPr>
          <w:p>
            <w:r>
              <w:t>N, N-DIETHYL-META TOLUIDINE</w:t>
            </w:r>
          </w:p>
        </w:tc>
        <w:tc>
          <w:tcPr>
            <w:tcW w:type="dxa" w:w="4320"/>
          </w:tcPr>
          <w:p>
            <w:r>
              <w:t>1.0% MAXIMUM</w:t>
            </w:r>
          </w:p>
        </w:tc>
      </w:tr>
      <w:tr>
        <w:tc>
          <w:tcPr>
            <w:tcW w:type="dxa" w:w="4320"/>
          </w:tcPr>
          <w:p>
            <w:r>
              <w:t>N-ACETYL-N-ETHYL-META TOLUIDINE</w:t>
            </w:r>
          </w:p>
        </w:tc>
        <w:tc>
          <w:tcPr>
            <w:tcW w:type="dxa" w:w="4320"/>
          </w:tcPr>
          <w:p>
            <w:r>
              <w:t>3.0% MAXIMUM</w:t>
            </w:r>
          </w:p>
        </w:tc>
      </w:tr>
      <w:tr>
        <w:tc>
          <w:tcPr>
            <w:tcW w:type="dxa" w:w="4320"/>
          </w:tcPr>
          <w:p>
            <w:r>
              <w:t>N-ETHYL-N-CYANOETHYL-META-TOLUIDINE</w:t>
            </w:r>
          </w:p>
        </w:tc>
        <w:tc>
          <w:tcPr>
            <w:tcW w:type="dxa" w:w="4320"/>
          </w:tcPr>
          <w:p>
            <w:r>
              <w:t>93.5-94.5% MAXIMUM</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200KGS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https://www.tristarintermediates.org/dc-3a.html</w:t>
      </w:r>
    </w:p>
    <w:p>
      <w:pPr>
        <w:pStyle w:val="ListBullet"/>
      </w:pPr>
      <w:r>
        <w:t>info.tristar@rossari.com</w:t>
      </w:r>
    </w:p>
    <w:p>
      <w:pPr>
        <w:pStyle w:val="ListBullet"/>
      </w:pPr>
    </w:p>
    <w:p>
      <w:pPr>
        <w:pStyle w:val="ListBullet"/>
      </w:pPr>
    </w:p>
    <w:p>
      <w:pPr>
        <w:pStyle w:val="ListBullet"/>
      </w:pPr>
    </w:p>
    <w:p>
      <w:pPr>
        <w:pStyle w:val="Heading3"/>
      </w:pPr>
      <w:r>
        <w:t>N, N-Di-[2-Acetyloxyethyl]-M-Amino Acetanilide (DC-3A)</w:t>
      </w:r>
    </w:p>
    <w:p>
      <w:pPr>
        <w:pStyle w:val="ListBullet"/>
      </w:pPr>
      <w:r>
        <w:t>Personal Care &amp; Homecare Additives</w:t>
      </w:r>
    </w:p>
    <w:p>
      <w:pPr>
        <w:pStyle w:val="ListBullet"/>
      </w:pPr>
      <w:r>
        <w:t>N, N-Di-[2-Acetyloxyethyl]-M-Amino Acetanilide (DC-3A)</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N-Di-[2-Acetyloxyethyl]-M-Amino Acetanilide (DC-3A)</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ACETAMIDE, N-[3-(BIS-(2-HYDROXYETHYL AMINO) PHENYL]</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REDDISH BROWN ACETIC ACID SOLUTION</w:t>
            </w:r>
          </w:p>
        </w:tc>
      </w:tr>
      <w:tr>
        <w:tc>
          <w:tcPr>
            <w:tcW w:type="dxa" w:w="4320"/>
          </w:tcPr>
          <w:p>
            <w:r>
              <w:t>FLASH POINT(P.M-CLOSE CUP)</w:t>
            </w:r>
          </w:p>
        </w:tc>
        <w:tc>
          <w:tcPr>
            <w:tcW w:type="dxa" w:w="4320"/>
          </w:tcPr>
          <w:p>
            <w:r>
              <w:t>58°C</w:t>
            </w:r>
          </w:p>
        </w:tc>
      </w:tr>
      <w:tr>
        <w:tc>
          <w:tcPr>
            <w:tcW w:type="dxa" w:w="4320"/>
          </w:tcPr>
          <w:p>
            <w:r>
              <w:t>PURITY (POTENTIOMETRIC TITRATION-PERCHLORIC ACID)</w:t>
            </w:r>
          </w:p>
        </w:tc>
        <w:tc>
          <w:tcPr>
            <w:tcW w:type="dxa" w:w="4320"/>
          </w:tcPr>
          <w:p>
            <w:r>
              <w:t>60% ± 5%</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200KGS HDPE BARREL</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https://www.tristarintermediates.org/dc-4a.html</w:t>
      </w:r>
    </w:p>
    <w:p>
      <w:pPr>
        <w:pStyle w:val="ListBullet"/>
      </w:pPr>
      <w:r>
        <w:t>info.tristar@rossari.com</w:t>
      </w:r>
    </w:p>
    <w:p>
      <w:pPr>
        <w:pStyle w:val="ListBullet"/>
      </w:pPr>
    </w:p>
    <w:p>
      <w:pPr>
        <w:pStyle w:val="ListBullet"/>
      </w:pPr>
    </w:p>
    <w:p>
      <w:pPr>
        <w:pStyle w:val="ListBullet"/>
      </w:pPr>
    </w:p>
    <w:p>
      <w:pPr>
        <w:pStyle w:val="Heading3"/>
      </w:pPr>
      <w:r>
        <w:t>N, N-Di-[2-Acetyloxyethyl]-Aniline (DC-4A)</w:t>
      </w:r>
    </w:p>
    <w:p>
      <w:pPr>
        <w:pStyle w:val="ListBullet"/>
      </w:pPr>
      <w:r>
        <w:t>Personal Care &amp; Homecare Additives</w:t>
      </w:r>
    </w:p>
    <w:p>
      <w:pPr>
        <w:pStyle w:val="ListBullet"/>
      </w:pPr>
      <w:r>
        <w:t>N, N-Di-[2-Acetyloxyethyl]-Aniline (DC-4A)</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N-Di-[2-Acetyloxyethyl]-Aniline (DC-4A)</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N, N-BIS ACETOXYETHYL ANILINE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REDDISH BROWN ACETIC ACID SOLUTION</w:t>
            </w:r>
          </w:p>
        </w:tc>
      </w:tr>
      <w:tr>
        <w:tc>
          <w:tcPr>
            <w:tcW w:type="dxa" w:w="4320"/>
          </w:tcPr>
          <w:p>
            <w:r>
              <w:t>FLASH POINT(C.O.C)</w:t>
            </w:r>
          </w:p>
        </w:tc>
        <w:tc>
          <w:tcPr>
            <w:tcW w:type="dxa" w:w="4320"/>
          </w:tcPr>
          <w:p>
            <w:r>
              <w:t>60°C</w:t>
            </w:r>
          </w:p>
        </w:tc>
      </w:tr>
      <w:tr>
        <w:tc>
          <w:tcPr>
            <w:tcW w:type="dxa" w:w="4320"/>
          </w:tcPr>
          <w:p>
            <w:r>
              <w:t>PURITY (POTENTIOMETRIC TITRATION-PERCHLORIC ACID)</w:t>
            </w:r>
          </w:p>
        </w:tc>
        <w:tc>
          <w:tcPr>
            <w:tcW w:type="dxa" w:w="4320"/>
          </w:tcPr>
          <w:p>
            <w:r>
              <w:t>60% ± 5%</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200KGS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https://www.tristarintermediates.org/dc-2a.html</w:t>
      </w:r>
    </w:p>
    <w:p>
      <w:pPr>
        <w:pStyle w:val="ListBullet"/>
      </w:pPr>
      <w:r>
        <w:t>info.tristar@rossari.com</w:t>
      </w:r>
    </w:p>
    <w:p>
      <w:pPr>
        <w:pStyle w:val="ListBullet"/>
      </w:pPr>
    </w:p>
    <w:p>
      <w:pPr>
        <w:pStyle w:val="ListBullet"/>
      </w:pPr>
    </w:p>
    <w:p>
      <w:pPr>
        <w:pStyle w:val="ListBullet"/>
      </w:pPr>
    </w:p>
    <w:p>
      <w:pPr>
        <w:pStyle w:val="Heading3"/>
      </w:pPr>
      <w:r>
        <w:t>N, N-Di-[2-Acetoxyethyl]-M-Toluidine (DC-2A)</w:t>
      </w:r>
    </w:p>
    <w:p>
      <w:pPr>
        <w:pStyle w:val="ListBullet"/>
      </w:pPr>
      <w:r>
        <w:t>Personal Care &amp; Homecare Additives</w:t>
      </w:r>
    </w:p>
    <w:p>
      <w:pPr>
        <w:pStyle w:val="ListBullet"/>
      </w:pPr>
      <w:r>
        <w:t>N, N-Di-[2-Acetoxyethyl]-M-Toluidine (DC-2A)</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N-Di-[2-Acetoxyethyl]-M-Toluidine (DC-2A)</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ETHANOL, 2-2'[(3-METHYL PHENYL)IMINO] BIS-DIACETATEii) m-TOLYLDIETHANOLAMINE DIACETATE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REDDISH BROWN ACETIC ACID SOLUTION</w:t>
            </w:r>
          </w:p>
        </w:tc>
      </w:tr>
      <w:tr>
        <w:tc>
          <w:tcPr>
            <w:tcW w:type="dxa" w:w="4320"/>
          </w:tcPr>
          <w:p>
            <w:r>
              <w:t>FLASH POINT(P.M-CLOSE CUP)</w:t>
            </w:r>
          </w:p>
        </w:tc>
        <w:tc>
          <w:tcPr>
            <w:tcW w:type="dxa" w:w="4320"/>
          </w:tcPr>
          <w:p>
            <w:r>
              <w:t>55°C</w:t>
            </w:r>
          </w:p>
        </w:tc>
      </w:tr>
      <w:tr>
        <w:tc>
          <w:tcPr>
            <w:tcW w:type="dxa" w:w="4320"/>
          </w:tcPr>
          <w:p>
            <w:r>
              <w:t>PURITY (POTENTIOMETRIC TITRATION-PERCHLORIC ACID)</w:t>
            </w:r>
          </w:p>
        </w:tc>
        <w:tc>
          <w:tcPr>
            <w:tcW w:type="dxa" w:w="4320"/>
          </w:tcPr>
          <w:p>
            <w:r>
              <w:t>60% ± 5%</w:t>
            </w:r>
          </w:p>
        </w:tc>
      </w:tr>
      <w:tr>
        <w:tc>
          <w:tcPr>
            <w:tcW w:type="dxa" w:w="4320"/>
          </w:tcPr>
          <w:p>
            <w:r>
              <w:t>STABILITY &amp; REACTIVITY</w:t>
            </w:r>
          </w:p>
        </w:tc>
        <w:tc>
          <w:tcPr>
            <w:tcW w:type="dxa" w:w="4320"/>
          </w:tcP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200KGS HDPE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https://www.tristarintermediates.org/dc-1a.html</w:t>
      </w:r>
    </w:p>
    <w:p>
      <w:pPr>
        <w:pStyle w:val="ListBullet"/>
      </w:pPr>
      <w:r>
        <w:t>info.tristar@rossari.com</w:t>
      </w:r>
    </w:p>
    <w:p>
      <w:pPr>
        <w:pStyle w:val="ListBullet"/>
      </w:pPr>
    </w:p>
    <w:p>
      <w:pPr>
        <w:pStyle w:val="ListBullet"/>
      </w:pPr>
    </w:p>
    <w:p>
      <w:pPr>
        <w:pStyle w:val="ListBullet"/>
      </w:pPr>
    </w:p>
    <w:p>
      <w:pPr>
        <w:pStyle w:val="Heading3"/>
      </w:pPr>
      <w:r>
        <w:t>N, N-Di-[2-Acetoxyethyl]-M-Chloro Aniline (DC-1A)</w:t>
      </w:r>
    </w:p>
    <w:p>
      <w:pPr>
        <w:pStyle w:val="ListBullet"/>
      </w:pPr>
      <w:r>
        <w:t>Personal Care &amp; Homecare Additives</w:t>
      </w:r>
    </w:p>
    <w:p>
      <w:pPr>
        <w:pStyle w:val="ListBullet"/>
      </w:pPr>
      <w:r>
        <w:t>N, N-Di-[2-Acetoxyethyl]-M-Chloro Aniline (DC-1A)</w:t>
      </w:r>
    </w:p>
    <w:p>
      <w:pPr>
        <w:pStyle w:val="Heading4"/>
      </w:pPr>
      <w:r>
        <w:t>Personal Care &amp; Homecare Additives</w:t>
      </w:r>
    </w:p>
    <w:p>
      <w:pPr>
        <w:pStyle w:val="ListBullet"/>
      </w:pPr>
      <w:r>
        <w:t>N, N-Di-[2 Hydroxyethyl]-M-Chloro Aniline (DC-1)</w:t>
      </w:r>
    </w:p>
    <w:p>
      <w:pPr>
        <w:pStyle w:val="ListBullet"/>
      </w:pPr>
      <w:r>
        <w:t>N, N-Di-[2-Acetoxyethyl]-M-Chloro Aniline (DC-1A)</w:t>
      </w:r>
    </w:p>
    <w:p>
      <w:pPr>
        <w:pStyle w:val="ListBullet"/>
      </w:pPr>
      <w:r>
        <w:t>N, N-Di-[2-Hydroxyethyl]-M-Toluidine (DC-2)</w:t>
      </w:r>
    </w:p>
    <w:p>
      <w:pPr>
        <w:pStyle w:val="ListBullet"/>
      </w:pPr>
      <w:r>
        <w:t>N, N-Di-[2-Acetoxyethyl]-M-Toluidine (DC-2A)</w:t>
      </w:r>
    </w:p>
    <w:p>
      <w:pPr>
        <w:pStyle w:val="ListBullet"/>
      </w:pPr>
      <w:r>
        <w:t>N, N-Di-[2-Hydroxyethyl]-M-Amino Acetanilide (DC-3)</w:t>
      </w:r>
    </w:p>
    <w:p>
      <w:pPr>
        <w:pStyle w:val="ListBullet"/>
      </w:pPr>
      <w:r>
        <w:t>N, N-Di-[2-Acetyloxyethyl]-M-Amino Acetanilide (DC-3A)</w:t>
      </w:r>
    </w:p>
    <w:p>
      <w:pPr>
        <w:pStyle w:val="ListBullet"/>
      </w:pPr>
      <w:r>
        <w:t>N, N-Di-[2-Hydroxyethyl]-Aniline (DC-4)</w:t>
      </w:r>
    </w:p>
    <w:p>
      <w:pPr>
        <w:pStyle w:val="ListBullet"/>
      </w:pPr>
      <w:r>
        <w:t>N, N-Di-[2-Acetyloxyethyl]-Aniline (DC-4A)</w:t>
      </w:r>
    </w:p>
    <w:p>
      <w:pPr>
        <w:pStyle w:val="ListBullet"/>
      </w:pPr>
      <w:r>
        <w:t>3, N, N-Di-[2-Acetyloxyethyl]-Amino-4 Methoxy-Acetanilide (DC-5)</w:t>
      </w:r>
    </w:p>
    <w:p>
      <w:pPr>
        <w:pStyle w:val="ListBullet"/>
      </w:pPr>
      <w:r>
        <w:t>N-Cyanoethyl-N-Acetyloxyethyl Aniline (DC-7)</w:t>
      </w:r>
    </w:p>
    <w:p>
      <w:pPr>
        <w:pStyle w:val="ListBullet"/>
      </w:pPr>
      <w:r>
        <w:t>N-Cyanoethyl-N-Hydroxyethyl Aniline (DC-7A)</w:t>
      </w:r>
    </w:p>
    <w:p>
      <w:pPr>
        <w:pStyle w:val="ListBullet"/>
      </w:pPr>
      <w:r>
        <w:t>N-2-Cyanoethyl Aniline (DC-7B)</w:t>
      </w:r>
    </w:p>
    <w:p>
      <w:pPr>
        <w:pStyle w:val="ListBullet"/>
      </w:pPr>
      <w:r>
        <w:t>N [2-Cyanoethyl]-N-Ethyl-Aniline (DC-8)</w:t>
      </w:r>
    </w:p>
    <w:p>
      <w:pPr>
        <w:pStyle w:val="ListBullet"/>
      </w:pPr>
      <w:r>
        <w:t>N-Ethyl, N-[2-Hydroxyethyl]Aniline (DC-15)</w:t>
      </w:r>
    </w:p>
    <w:p>
      <w:pPr>
        <w:pStyle w:val="ListBullet"/>
      </w:pPr>
      <w:r>
        <w:t>N-[2-Cyanoethyl]-N-Ethyl-M-Toluidine (DC-17)</w:t>
      </w:r>
    </w:p>
    <w:p>
      <w:pPr>
        <w:pStyle w:val="ListBullet"/>
      </w:pPr>
      <w:r>
        <w:t>N-Ethyl-N-2-Hydroxyehtyl-M-Toluidine (DC-21)</w:t>
      </w:r>
    </w:p>
    <w:p>
      <w:pPr>
        <w:pStyle w:val="ListBullet"/>
      </w:pPr>
      <w:r>
        <w:t>N, N-Di-[2-Cyanoethyl] Aniline (DC-22)</w:t>
      </w:r>
    </w:p>
    <w:p>
      <w:pPr>
        <w:pStyle w:val="ListBullet"/>
      </w:pPr>
      <w:r>
        <w:t>N, N-Di-[2-Cyanoethyl]-M-Toluidine (DC-23)</w:t>
      </w:r>
    </w:p>
    <w:p>
      <w:pPr>
        <w:pStyle w:val="Heading3"/>
      </w:pPr>
      <w:r>
        <w:t>N, N-Di-[2-Acetoxyethyl]-M-Chloro Aniline (DC-1A)</w:t>
      </w:r>
    </w:p>
    <w:tbl>
      <w:tblPr>
        <w:tblStyle w:val="TableGrid"/>
        <w:tblW w:type="auto" w:w="0"/>
        <w:tblLook w:firstColumn="1" w:firstRow="1" w:lastColumn="0" w:lastRow="0" w:noHBand="0" w:noVBand="1" w:val="04A0"/>
      </w:tblPr>
      <w:tblGrid>
        <w:gridCol w:w="4320"/>
        <w:gridCol w:w="4320"/>
      </w:tblGrid>
      <w:tr>
        <w:tc>
          <w:tcPr>
            <w:tcW w:type="dxa" w:w="4320"/>
          </w:tcPr>
          <w:p>
            <w:r>
              <w:t>Technical Documentation</w:t>
            </w:r>
          </w:p>
        </w:tc>
        <w:tc>
          <w:tcPr>
            <w:tcW w:type="dxa" w:w="4320"/>
          </w:tcPr>
          <w:p/>
        </w:tc>
      </w:tr>
      <w:tr>
        <w:tc>
          <w:tcPr>
            <w:tcW w:type="dxa" w:w="4320"/>
          </w:tcPr>
          <w:p>
            <w:r>
              <w:t>FORMULA</w:t>
            </w:r>
          </w:p>
        </w:tc>
        <w:tc>
          <w:tcPr>
            <w:tcW w:type="dxa" w:w="4320"/>
          </w:tcPr>
          <w:p>
            <w:r/>
          </w:p>
        </w:tc>
      </w:tr>
      <w:tr>
        <w:tc>
          <w:tcPr>
            <w:tcW w:type="dxa" w:w="4320"/>
          </w:tcPr>
          <w:p>
            <w:r>
              <w:t>SYNONYMS</w:t>
            </w:r>
          </w:p>
        </w:tc>
        <w:tc>
          <w:tcPr>
            <w:tcW w:type="dxa" w:w="4320"/>
          </w:tcPr>
          <w:p>
            <w:r>
              <w:t>i) N,N-DIACETOXYETHYL-m-CHLORO ANILINEii) m-CHLOROPHENYL DIETHANOLAMINE DIACETATE</w:t>
            </w:r>
          </w:p>
        </w:tc>
      </w:tr>
      <w:tr>
        <w:tc>
          <w:tcPr>
            <w:tcW w:type="dxa" w:w="4320"/>
          </w:tcPr>
          <w:p>
            <w:r>
              <w:t>CHEMICAL FAMILY</w:t>
            </w:r>
          </w:p>
        </w:tc>
        <w:tc>
          <w:tcPr>
            <w:tcW w:type="dxa" w:w="4320"/>
          </w:tcPr>
          <w:p>
            <w:r>
              <w:t>AROMATIC TERTIARY AMINE</w:t>
            </w:r>
          </w:p>
        </w:tc>
      </w:tr>
      <w:tr>
        <w:tc>
          <w:tcPr>
            <w:tcW w:type="dxa" w:w="4320"/>
          </w:tcPr>
          <w:p>
            <w:r>
              <w:t>APPEARANCE</w:t>
            </w:r>
          </w:p>
        </w:tc>
        <w:tc>
          <w:tcPr>
            <w:tcW w:type="dxa" w:w="4320"/>
          </w:tcPr>
          <w:p>
            <w:r>
              <w:t>REDDISH BROWN ACETIC ACID SOLUTION</w:t>
            </w:r>
          </w:p>
        </w:tc>
      </w:tr>
      <w:tr>
        <w:tc>
          <w:tcPr>
            <w:tcW w:type="dxa" w:w="4320"/>
          </w:tcPr>
          <w:p>
            <w:r>
              <w:t>FLASH POINT(P.M-CLOSE CUP)</w:t>
            </w:r>
          </w:p>
        </w:tc>
        <w:tc>
          <w:tcPr>
            <w:tcW w:type="dxa" w:w="4320"/>
          </w:tcPr>
          <w:p>
            <w:r>
              <w:t>78°C</w:t>
            </w:r>
          </w:p>
        </w:tc>
      </w:tr>
      <w:tr>
        <w:tc>
          <w:tcPr>
            <w:tcW w:type="dxa" w:w="4320"/>
          </w:tcPr>
          <w:p>
            <w:r>
              <w:t>STABILITY &amp; REACTIVITY</w:t>
            </w:r>
          </w:p>
        </w:tc>
        <w:tc>
          <w:tcPr>
            <w:tcW w:type="dxa" w:w="4320"/>
          </w:tcPr>
          <w:p/>
        </w:tc>
      </w:tr>
      <w:tr>
        <w:tc>
          <w:tcPr>
            <w:tcW w:type="dxa" w:w="4320"/>
          </w:tcPr>
          <w:p>
            <w:r>
              <w:t>PURITY (POTENTIOMETRIC TITRATION - PERCHLORIC ACID)</w:t>
            </w:r>
          </w:p>
        </w:tc>
        <w:tc>
          <w:tcPr>
            <w:tcW w:type="dxa" w:w="4320"/>
          </w:tcPr>
          <w:p>
            <w:r>
              <w:t>60% ± 5%</w:t>
            </w:r>
          </w:p>
        </w:tc>
      </w:tr>
      <w:tr>
        <w:tc>
          <w:tcPr>
            <w:tcW w:type="dxa" w:w="4320"/>
          </w:tcPr>
          <w:p>
            <w:r>
              <w:t>APPLICATION</w:t>
            </w:r>
          </w:p>
        </w:tc>
        <w:tc>
          <w:tcPr>
            <w:tcW w:type="dxa" w:w="4320"/>
          </w:tcPr>
          <w:p>
            <w:r>
              <w:t>INTERMEDIATE FOR DYE STUFFS</w:t>
            </w:r>
          </w:p>
        </w:tc>
      </w:tr>
      <w:tr>
        <w:tc>
          <w:tcPr>
            <w:tcW w:type="dxa" w:w="4320"/>
          </w:tcPr>
          <w:p>
            <w:r>
              <w:t>PACKING</w:t>
            </w:r>
          </w:p>
        </w:tc>
        <w:tc>
          <w:tcPr>
            <w:tcW w:type="dxa" w:w="4320"/>
          </w:tcPr>
          <w:p>
            <w:r>
              <w:t>200 KGS HOPE BARRELS</w:t>
            </w:r>
          </w:p>
        </w:tc>
      </w:tr>
    </w:tbl>
    <w:p>
      <w:pPr>
        <w:pStyle w:val="Heading2"/>
      </w:pPr>
      <w:r>
        <w:t>ProductCategories</w:t>
      </w:r>
    </w:p>
    <w:p>
      <w:pPr>
        <w:pStyle w:val="Heading4"/>
      </w:pPr>
      <w:r>
        <w:t>Preservatives</w:t>
      </w:r>
    </w:p>
    <w:p>
      <w:pPr>
        <w:pStyle w:val="Heading4"/>
      </w:pPr>
      <w:r>
        <w:t>Aroma Chemicals</w:t>
      </w:r>
    </w:p>
    <w:p>
      <w:pPr>
        <w:pStyle w:val="Heading4"/>
      </w:pPr>
      <w:r>
        <w:t>Personal Care &amp; Homecare Additives</w:t>
      </w:r>
    </w:p>
    <w:p>
      <w:pPr>
        <w:pStyle w:val="Heading3"/>
      </w:pPr>
      <w:r>
        <w:t>We are ISO 9001:2015 certified</w:t>
      </w:r>
    </w:p>
    <w:p>
      <w:pPr>
        <w:pStyle w:val="Heading4"/>
      </w:pPr>
      <w:r>
        <w:t>ISO CERTIFICATE</w:t>
      </w:r>
    </w:p>
    <w:p>
      <w:pPr>
        <w:pStyle w:val="Heading4"/>
      </w:pPr>
      <w:r>
        <w:t>REACH CERTIFICATE</w:t>
      </w:r>
    </w:p>
    <w:p>
      <w:pPr>
        <w:pStyle w:val="Heading4"/>
      </w:pPr>
      <w:r>
        <w:t>TFS MEMBER</w:t>
      </w:r>
    </w:p>
    <w:p>
      <w:pPr>
        <w:pStyle w:val="Heading4"/>
      </w:pPr>
      <w:r>
        <w:t>AEO CERTIFICATE</w:t>
      </w:r>
    </w:p>
    <w:p>
      <w:pPr>
        <w:pStyle w:val="Heading4"/>
      </w:pPr>
      <w:r>
        <w:t>Quick Links</w:t>
      </w:r>
    </w:p>
    <w:p>
      <w:pPr>
        <w:pStyle w:val="ListBullet"/>
      </w:pPr>
      <w:r>
        <w:t>Home</w:t>
      </w:r>
    </w:p>
    <w:p>
      <w:pPr>
        <w:pStyle w:val="ListBullet"/>
      </w:pPr>
      <w:r>
        <w:t>About Us</w:t>
      </w:r>
    </w:p>
    <w:p>
      <w:pPr>
        <w:pStyle w:val="ListBullet"/>
      </w:pPr>
      <w:r>
        <w:t>Industries Served</w:t>
      </w:r>
    </w:p>
    <w:p>
      <w:pPr>
        <w:pStyle w:val="ListBullet"/>
      </w:pPr>
      <w:r>
        <w:t>CSR</w:t>
      </w:r>
    </w:p>
    <w:p>
      <w:pPr>
        <w:pStyle w:val="ListBullet"/>
      </w:pPr>
      <w:r>
        <w:t>Disclosures</w:t>
      </w:r>
    </w:p>
    <w:p>
      <w:pPr>
        <w:pStyle w:val="ListBullet"/>
      </w:pPr>
      <w:r>
        <w:t>Enquiry</w:t>
      </w:r>
    </w:p>
    <w:p>
      <w:pPr>
        <w:pStyle w:val="ListBullet"/>
      </w:pPr>
      <w:r>
        <w:t>Blog</w:t>
      </w:r>
    </w:p>
    <w:p>
      <w:pPr>
        <w:pStyle w:val="ListBullet"/>
      </w:pPr>
      <w:r>
        <w:t>Contact Us</w:t>
      </w:r>
    </w:p>
    <w:p>
      <w:pPr>
        <w:pStyle w:val="Heading4"/>
      </w:pPr>
      <w:r>
        <w:t>Our Products</w:t>
      </w:r>
    </w:p>
    <w:p>
      <w:pPr>
        <w:pStyle w:val="ListBullet"/>
      </w:pPr>
      <w:r>
        <w:t>Preservatives</w:t>
      </w:r>
    </w:p>
    <w:p>
      <w:pPr>
        <w:pStyle w:val="ListBullet"/>
      </w:pPr>
      <w:r>
        <w:t>Aroma Chemicals</w:t>
      </w:r>
    </w:p>
    <w:p>
      <w:pPr>
        <w:pStyle w:val="ListBullet"/>
      </w:pPr>
      <w:r>
        <w:t>Personal Care &amp; Homecare Additives</w:t>
      </w:r>
    </w:p>
    <w:p>
      <w:r>
        <w:t>Get In Touch</w:t>
      </w:r>
    </w:p>
    <w:p>
      <w:r>
        <w:t>Marketing office</w:t>
      </w:r>
    </w:p>
    <w:p>
      <w:r>
        <w:t>509, Lodha Supremus, Road No. 22,MIDC, Wagle Estate, Thane (W) 400601</w:t>
      </w:r>
    </w:p>
    <w:p>
      <w:pPr>
        <w:pStyle w:val="ListBullet"/>
      </w:pPr>
      <w:r>
        <w:t>info.tristar@rossari.com</w:t>
      </w:r>
    </w:p>
    <w:p>
      <w:pPr>
        <w:pStyle w:val="ListBullet"/>
      </w:pPr>
    </w:p>
    <w:p>
      <w:pPr>
        <w:pStyle w:val="ListBullet"/>
      </w:pPr>
    </w:p>
    <w:p>
      <w:pPr>
        <w:pStyle w:val="Heading4"/>
      </w:pPr>
    </w:p>
    <w:p>
      <w:r>
        <w:t>Factory Address</w:t>
      </w:r>
    </w:p>
    <w:p>
      <w:r>
        <w:t>Plot: 3321 GIDC, Sarigam, Gujarat 396 155, India</w:t>
      </w:r>
    </w:p>
    <w:p>
      <w:pPr>
        <w:pStyle w:val="ListBullet"/>
      </w:pPr>
      <w:r>
        <w:t>+91260 2780696</w:t>
      </w:r>
    </w:p>
    <w:p>
      <w:pPr>
        <w:pStyle w:val="ListBullet"/>
      </w:pPr>
      <w:r>
        <w:t>+91260 2780617</w:t>
      </w:r>
    </w:p>
    <w:p>
      <w:r>
        <w:t>© 2020 Tristar Intermediates | All Right Reserved. | Designed and Managed byVizcom Solutions</w:t>
      </w:r>
    </w:p>
    <w:p>
      <w:pPr>
        <w:pStyle w:val="Heading1"/>
      </w:pPr>
      <w:r>
        <w:t>Page: https://www.tristarintermediates.org/pdf/Annual-Return-2023-24.pdf</w:t>
      </w:r>
    </w:p>
    <w:p>
      <w:pPr>
        <w:pStyle w:val="Heading1"/>
      </w:pPr>
      <w:r>
        <w:t>Page: https://www.tristarintermediates.org/pdf/Annual-Return-2024-25.pdf</w:t>
      </w:r>
    </w:p>
    <w:p>
      <w:pPr>
        <w:pStyle w:val="Heading1"/>
      </w:pPr>
      <w:r>
        <w:t>Page: https://www.tristarintermediates.org/pdf/Annual-Return-Form-MGT-7.pdf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