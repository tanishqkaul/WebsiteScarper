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http://www.buzil-rossari.com</w:t>
      </w:r>
    </w:p>
    <w:p>
      <w:pPr>
        <w:pStyle w:val="Heading1"/>
      </w:pPr>
      <w:r>
        <w:t>Header</w:t>
      </w:r>
    </w:p>
    <w:p>
      <w:r>
        <w:t>Mumbai</w:t>
      </w:r>
    </w:p>
    <w:p>
      <w:r>
        <w:t>+91-22-6123 3800</w:t>
      </w:r>
    </w:p>
    <w:p>
      <w:r>
        <w:t>brpl.admin@buzil-rossari.com</w:t>
      </w:r>
    </w:p>
    <w:p>
      <w:r>
        <w:t>facebook</w:t>
      </w:r>
    </w:p>
    <w:p>
      <w:r>
        <w:t>linkedin</w:t>
      </w:r>
    </w:p>
    <w:p>
      <w:r>
        <w:t>Buzil Rossari</w:t>
      </w:r>
    </w:p>
    <w:p>
      <w:r>
        <w:t>Search for:</w:t>
      </w:r>
    </w:p>
    <w:p>
      <w:r>
        <w:t>Search</w:t>
      </w:r>
    </w:p>
    <w:p>
      <w:pPr>
        <w:pStyle w:val="Heading1"/>
      </w:pPr>
      <w:r>
        <w:t>Footer</w:t>
      </w:r>
    </w:p>
    <w:p>
      <w:r>
        <w:t>Products</w:t>
      </w:r>
    </w:p>
    <w:p>
      <w:r>
        <w:t>Disinfection</w:t>
      </w:r>
    </w:p>
    <w:p>
      <w:r>
        <w:t>Floor Cleaner</w:t>
      </w:r>
    </w:p>
    <w:p>
      <w:r>
        <w:t>Industry</w:t>
      </w:r>
    </w:p>
    <w:p>
      <w:r>
        <w:t>Kitchen</w:t>
      </w:r>
    </w:p>
    <w:p>
      <w:r>
        <w:t>Laundry detergents</w:t>
      </w:r>
    </w:p>
    <w:p>
      <w:r>
        <w:t>Sanitary cleaner</w:t>
      </w:r>
    </w:p>
    <w:p>
      <w:r>
        <w:t>Special cleaner</w:t>
      </w:r>
    </w:p>
    <w:p>
      <w:r>
        <w:t>Surface Cleaner</w:t>
      </w:r>
    </w:p>
    <w:p>
      <w:r>
        <w:t>About Us</w:t>
      </w:r>
    </w:p>
    <w:p>
      <w:r>
        <w:t>Our approach</w:t>
      </w:r>
    </w:p>
    <w:p>
      <w:r>
        <w:t>Our story</w:t>
      </w:r>
    </w:p>
    <w:p>
      <w:r>
        <w:t>Leadership</w:t>
      </w:r>
    </w:p>
    <w:p>
      <w:r>
        <w:t>Industries we serve</w:t>
      </w:r>
    </w:p>
    <w:p>
      <w:r>
        <w:t>Links</w:t>
      </w:r>
    </w:p>
    <w:p>
      <w:r>
        <w:t>Send a Message</w:t>
      </w:r>
    </w:p>
    <w:p>
      <w:r>
        <w:t>Urgent Service Requirement</w:t>
      </w:r>
    </w:p>
    <w:p>
      <w:r>
        <w:t>Find a Location</w:t>
      </w:r>
    </w:p>
    <w:p>
      <w:r>
        <w:t>Find a Distributor</w:t>
      </w:r>
    </w:p>
    <w:p>
      <w:r>
        <w:t>Partner with Us</w:t>
      </w:r>
    </w:p>
    <w:p>
      <w:r>
        <w:t>Work with Buzil Rossari</w:t>
      </w:r>
    </w:p>
    <w:p>
      <w:r>
        <w:t>CONTACT</w:t>
      </w:r>
    </w:p>
    <w:p>
      <w:r>
        <w:t>BUZIL ROSSARI PVT LTD</w:t>
      </w:r>
    </w:p>
    <w:p>
      <w:r>
        <w:t>201-A &amp; B, Ackruti Corporate Park,</w:t>
      </w:r>
    </w:p>
    <w:p>
      <w:r>
        <w:t>LBS Marg, Next to GE Gardens,</w:t>
      </w:r>
    </w:p>
    <w:p>
      <w:r>
        <w:t>Kanjurmarg (W), Mumbai – 400 078</w:t>
      </w:r>
    </w:p>
    <w:p>
      <w:r>
        <w:t>India</w:t>
      </w:r>
    </w:p>
    <w:p>
      <w:r>
        <w:t>Tel. No.: +91-22-6123 3800</w:t>
      </w:r>
    </w:p>
    <w:p>
      <w:r>
        <w:t>Email:</w:t>
      </w:r>
    </w:p>
    <w:p>
      <w:r>
        <w:t>INFO@BUZIL-ROSSARI.COM</w:t>
      </w:r>
    </w:p>
    <w:p>
      <w:r>
        <w:t>CIN - U24297MH2013PTC251413</w:t>
      </w:r>
    </w:p>
    <w:p>
      <w:r>
        <w:t>Copyright ©  2025</w:t>
      </w:r>
    </w:p>
    <w:p>
      <w:r>
        <w:t>Buzil Rossari</w:t>
      </w:r>
    </w:p>
    <w:p>
      <w:r>
        <w:t>Legal Note</w:t>
      </w:r>
    </w:p>
    <w:p>
      <w:r>
        <w:t>Imprint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pPr>
        <w:pStyle w:val="Heading1"/>
      </w:pPr>
      <w:r>
        <w:t>Buzil Rossari</w:t>
      </w:r>
    </w:p>
    <w:p>
      <w:pPr>
        <w:pStyle w:val="Heading2"/>
      </w:pPr>
      <w:r>
        <w:t>CLEANING</w:t>
      </w:r>
    </w:p>
    <w:p>
      <w:pPr>
        <w:pStyle w:val="Heading2"/>
      </w:pPr>
      <w:r>
        <w:t>LAUNDRY</w:t>
      </w:r>
    </w:p>
    <w:p>
      <w:pPr>
        <w:pStyle w:val="Heading2"/>
      </w:pPr>
      <w:r>
        <w:t>SOLUTIONS</w:t>
      </w:r>
    </w:p>
    <w:p>
      <w:pPr>
        <w:pStyle w:val="Heading3"/>
      </w:pPr>
      <w:r>
        <w:t>NEWS</w:t>
      </w:r>
    </w:p>
    <w:p>
      <w:pPr>
        <w:pStyle w:val="Heading3"/>
      </w:pPr>
      <w:r>
        <w:t>ABOUT US</w:t>
      </w:r>
    </w:p>
    <w:p>
      <w:pPr>
        <w:pStyle w:val="Heading3"/>
      </w:pPr>
      <w:r>
        <w:t>CONTACT</w:t>
      </w:r>
    </w:p>
    <w:p>
      <w:pPr>
        <w:pStyle w:val="Heading3"/>
      </w:pPr>
      <w:r>
        <w:t>OUR PRESTIGIOUS CUSTOMERS</w:t>
      </w:r>
    </w:p>
    <w:p>
      <w:pPr>
        <w:pStyle w:val="Heading3"/>
      </w:pPr>
      <w:r>
        <w:t>Sanjeevani Hospital</w:t>
      </w:r>
    </w:p>
    <w:p>
      <w:pPr>
        <w:pStyle w:val="Heading3"/>
      </w:pPr>
      <w:r>
        <w:t>YES BANK</w:t>
      </w:r>
    </w:p>
    <w:p>
      <w:pPr>
        <w:pStyle w:val="Heading3"/>
      </w:pPr>
      <w:r>
        <w:t>Natural Ice Cream</w:t>
      </w:r>
    </w:p>
    <w:p>
      <w:pPr>
        <w:pStyle w:val="Heading3"/>
      </w:pPr>
      <w:r>
        <w:t>L&amp;T Infotech</w:t>
      </w:r>
    </w:p>
    <w:p>
      <w:pPr>
        <w:pStyle w:val="Heading3"/>
      </w:pPr>
      <w:r>
        <w:t>INOX</w:t>
      </w:r>
    </w:p>
    <w:p>
      <w:pPr>
        <w:pStyle w:val="Heading3"/>
      </w:pPr>
      <w:r>
        <w:t>Palacio</w:t>
      </w:r>
    </w:p>
    <w:p>
      <w:pPr>
        <w:pStyle w:val="Heading3"/>
      </w:pPr>
      <w:r>
        <w:t>Novotel Hotels</w:t>
      </w:r>
    </w:p>
    <w:p>
      <w:pPr>
        <w:pStyle w:val="Heading3"/>
      </w:pPr>
      <w:r>
        <w:t>JIVA RESORTS</w:t>
      </w:r>
    </w:p>
    <w:p>
      <w:pPr>
        <w:pStyle w:val="Heading3"/>
      </w:pPr>
      <w:r>
        <w:t>Windamere Hotel</w:t>
      </w:r>
    </w:p>
    <w:p>
      <w:pPr>
        <w:pStyle w:val="Heading3"/>
      </w:pPr>
      <w:r>
        <w:t>Deltin Denzong</w:t>
      </w:r>
    </w:p>
    <w:p>
      <w:pPr>
        <w:pStyle w:val="Heading3"/>
      </w:pPr>
      <w:r>
        <w:t>Siddhayata</w:t>
      </w:r>
    </w:p>
    <w:p>
      <w:pPr>
        <w:pStyle w:val="Heading3"/>
      </w:pPr>
      <w:r>
        <w:t>Polo Towers</w:t>
      </w:r>
    </w:p>
    <w:p>
      <w:pPr>
        <w:pStyle w:val="Heading3"/>
      </w:pPr>
      <w:r>
        <w:t>Medica Superspecialty Hospital</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http://www.buzil-rossari.com/news/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News</w:t>
      </w:r>
    </w:p>
    <w:p>
      <w:pPr>
        <w:pStyle w:val="Heading2"/>
      </w:pPr>
      <w:r>
        <w:t>The most important surfaces in your office to disinfect</w:t>
      </w:r>
    </w:p>
    <w:p>
      <w:r>
        <w:t>Offices are heavy traffic places as many employees, visitors keep coming to and fro where bacteria and germs thrive throughout […]</w:t>
      </w:r>
    </w:p>
    <w:p>
      <w:pPr>
        <w:pStyle w:val="Heading2"/>
      </w:pPr>
      <w:r>
        <w:t>Types of Commercial Cleaning Services Your Business Needs</w:t>
      </w:r>
    </w:p>
    <w:p>
      <w:r>
        <w:t>Finding the right cleaning service is extremely essential for keeping a safe and healthy environment in your office space/ commercial […]</w:t>
      </w:r>
    </w:p>
    <w:p>
      <w:pPr>
        <w:pStyle w:val="Heading2"/>
      </w:pPr>
      <w:r>
        <w:t>What are the Critical Elements of Floor Care</w:t>
      </w:r>
    </w:p>
    <w:p>
      <w:r>
        <w:t>Proper floor care is important in every establishment to ensure a clean and healthy environment.There are various benefits of cleaning […]</w:t>
      </w:r>
    </w:p>
    <w:p>
      <w:pPr>
        <w:pStyle w:val="Heading2"/>
      </w:pPr>
      <w:r>
        <w:t>How to ensure workplace safety</w:t>
      </w:r>
    </w:p>
    <w:p>
      <w:r>
        <w:t>The most effective way to increase productivity at the workplace is to ensure a healthy and safe work environment for […]</w:t>
      </w:r>
    </w:p>
    <w:p>
      <w:pPr>
        <w:pStyle w:val="Heading2"/>
      </w:pPr>
      <w:r>
        <w:t>The checklist you need to follow for commercial/Industrial cleaning</w:t>
      </w:r>
    </w:p>
    <w:p>
      <w:r>
        <w:t>Complete cleaning of your office or commercial space looks like a very hectic task and has a lot of things […]</w:t>
      </w:r>
    </w:p>
    <w:p>
      <w:pPr>
        <w:pStyle w:val="Heading2"/>
      </w:pPr>
      <w:r>
        <w:t>REGULAR CLEANING VS DEEP CLEANING</w:t>
      </w:r>
    </w:p>
    <w:p>
      <w:r>
        <w:t>Cleaning is an essential regime that is required to be followed everywhere from home, office, factory, restaurant, healthcare to maintain […]</w:t>
      </w:r>
    </w:p>
    <w:p>
      <w:pPr>
        <w:pStyle w:val="Heading2"/>
      </w:pPr>
      <w:r>
        <w:t>‘We are open’: Post-covid world of the hotel industry- precautions and measures to be taken</w:t>
      </w:r>
    </w:p>
    <w:p>
      <w:r>
        <w:t>COVID-19 has altered the way we live, work and socialize for a long time. Cleanliness and hygiene have taken priority […]</w:t>
      </w:r>
    </w:p>
    <w:p>
      <w:pPr>
        <w:pStyle w:val="Heading2"/>
      </w:pPr>
      <w:r>
        <w:t>5 things you didn’t know about the sanitisers that you use</w:t>
      </w:r>
    </w:p>
    <w:p>
      <w:r>
        <w:t>Hand hygiene has been one of the most crucial responses as a prevention and protection measure to the global emergency […]</w:t>
      </w:r>
    </w:p>
    <w:p>
      <w:pPr>
        <w:pStyle w:val="Heading2"/>
      </w:pPr>
      <w:r>
        <w:t>The Importance of Food Safety in Post COVID World</w:t>
      </w:r>
    </w:p>
    <w:p>
      <w:r>
        <w:t>The outbreak of Covid-19 has wreaked havoc across the globe with a prime focus on health and safety of the […]</w:t>
      </w:r>
    </w:p>
    <w:p>
      <w:pPr>
        <w:pStyle w:val="Heading2"/>
      </w:pPr>
      <w:r>
        <w:t>READY TO REOPEN? HERE’S A CHECKLIST OF THE NEW NORMAL GUIDELINES</w:t>
      </w:r>
    </w:p>
    <w:p>
      <w:r>
        <w:t>With the novel coronavirus pandemic affecting the globe, the new normal comes with a new agenda of following things the […]</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http://www.buzil-rossari.com/2020/11/30/5-things-you-did-not-know-about-the-sanitisers-that-you-use/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Hand hygiene has been one of the most crucial responses as a prevention and protection measure to the global emergency of COVID-19. Hand sanitizers have gained immense importance and now with everything in unlock mode, it has become an indispensible part of our new normal lives.A sanitizer is the best way to keep your hands as much hygienic as possible. But how effective are these sanitizers when it comes to getting rid of bacteria and virus, such as the coronavirus? There are a lot of things that you may not be aware about sanitisers even though you may be using it regularly.</w:t>
      </w:r>
    </w:p>
    <w:p>
      <w:r>
        <w:t>Here are 5 things you didn’t know about the sanitisers that you use:Best alternative to soap-water : Although the Centers for Disease Control and Prevention (CDC) advises that washing hands with soap water for minimum 20 seconds is essential, however in the absence of it, a good hand sanitizer can act as a savior. It is also advisable to use hand sanitizers when meeting or going near people who have a weak immune system.</w:t>
      </w:r>
    </w:p>
    <w:p>
      <w:r>
        <w:t>Kills Germs Effectively: As per the World Health Organization (WHO) recommendation and production guidelines, hand sanitizers with an alcohol content of 70% and above are effective for rapidly inactivating a wide range of potentially harmful microorganisms on hands. So whenever you buy a sanitiser make a note of it and check the ingredients before purchase.</w:t>
      </w:r>
    </w:p>
    <w:p>
      <w:r>
        <w:t>Safe for Use in Children: Children have soft and delicate skin but if you are a good hand sanitiser that is certified and brought from a trusted seller, it is safe to use. There are a lot of hand sanitisers in the market that are FDA certified and contains ingredients which are eco-friendly and gentle for tender skin.</w:t>
      </w:r>
    </w:p>
    <w:p>
      <w:r>
        <w:t>Do not Irritate Skin: There are no major contradictions or reactions of using hand sanitisers even though they contain strong bacteria killing elements. Most hand sanitisers include a blend of ingredients which also includes soothing and herbal components that ensures to moisturize and keep hands healthy.</w:t>
      </w:r>
    </w:p>
    <w:p>
      <w:r>
        <w:t>Most effective when used correctly: Hand sanitisers are most effective when they are used in the correct manner. Apply a coin sized amount on the palm of your hands and distribute it evenly over the entire surface of both hands. Rub your hands including your fingertips so that it creates a friction and helps to breakdown the germs. Continue to rub it for at least 20 seconds.</w:t>
      </w:r>
    </w:p>
    <w:p>
      <w:r>
        <w:t>Keeping your hands clean and sanitized is one of the top priorities that health experts have been stressing on time and again. Using an effective sanitizer helps to reduce the microbial count and kills viruses that can cause infections.</w:t>
      </w:r>
    </w:p>
    <w:p>
      <w:r>
        <w:t>However, at times people may not pay attention and end up buying a hand sanitizer that is not formulated with all the suggested ingredients in the right manner. Using such counterfeit products may not be suitable for your skin as they may have certain contradictions or side-effects. It is very essential to be cautious and buy a good sanitizer that has an effective percentage of ethanol or isopropanol as its active ingredients.</w:t>
      </w:r>
    </w:p>
    <w:p>
      <w:r>
        <w:t>Buzil Rossari is one of the trusted names that produce a wide range of hand sanitization solutions. All the products are FDA approved and contains 70% ethanol or 75 % IPA with other recommended ingredients.</w:t>
      </w:r>
    </w:p>
    <w:p>
      <w:r>
        <w:t>Our product Ross Sanpro is an instant hand sanitizer liquid with easy application and fast action against microorganisms. It is one of the highly recommended products that keeps hands soft and moisturized and does not leave residue or make it dry. Ross Santiz is another hand disinfection liquid that acts as an effective disinfectant for germ and viruses on hands. We offer a wide range of sanitizers in liquid and gel form available in different units of 100 ml, 200 ml, 500 ml, 2 litres and 5 litres.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http://www.buzil-rossari.com/about/our-approach/</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OUR APPROACH</w:t>
      </w:r>
    </w:p>
    <w:p>
      <w:r>
        <w:t>OUR VISION &amp; MISSION</w:t>
      </w:r>
    </w:p>
    <w:p>
      <w:r>
        <w:t>BUZIL ROSSARI STRIVES TO BECOME THE PREFERRED CHOICE FOR PROVIDING DIFFERENTIATED CLEANING SOLUTIONS BY  THE YEAR 2020(Title case not required). Ourorganization’sfirm beliefs are to‘Value our Associates’and‘Empower’them to develop highest level of ‘Loyalty’ and mutual ‘Trust’. We believe that ourassociatescreate our leading edge ‘Differentiation’ and win customer confidence by delivering ‘Superior’ and‘Time bound’services.We are an equal opportunity employer and encourage people with similar vision to seek employment with us.</w:t>
      </w:r>
    </w:p>
    <w:p>
      <w:r>
        <w:t>CODE OF CONDUCT</w:t>
      </w:r>
    </w:p>
    <w:p>
      <w:r>
        <w:t>BuzilRossari’semployees, distribution partners, their staff and all associates represent the organization with great dignity, ethical behavior and professionalism. We inculcate this culture in the organization to enthuse positive energy in everyone whom we are associated with. Our customers are alwaysheardon priority and we try to the run extra mile for them to win their loyalty and satisfaction. Buzil Rossari trains its employees to abstain from wrongful doing, bribery, unethical behavior and any misconduct which can be avoided. There are string policies to govern the behavior of the employees and the distribution partners.</w:t>
      </w:r>
    </w:p>
    <w:p>
      <w:r>
        <w:t>OUR DIFFERENTIATION FOR OUR CUSTOMERS</w:t>
      </w:r>
    </w:p>
    <w:p>
      <w:r>
        <w:t>● Best in Class Housekeeping, Laundry, Kitchen Hygiene, Stone Care and Specialty Products</w:t>
      </w:r>
    </w:p>
    <w:p>
      <w:r>
        <w:t>● Highly concentrated German products with Eco-label, DIN standards and  eco-friendly certifications.</w:t>
      </w:r>
    </w:p>
    <w:p>
      <w:r>
        <w:t>● High on quality &amp; affordability</w:t>
      </w:r>
    </w:p>
    <w:p>
      <w:r>
        <w:t>● Hygiene support through planned visits to all properties</w:t>
      </w:r>
    </w:p>
    <w:p>
      <w:r>
        <w:t>● Application training &amp; product detailing to  hygiene teams and heads</w:t>
      </w:r>
    </w:p>
    <w:p>
      <w:r>
        <w:t>● Application training to Supervisors/staff</w:t>
      </w:r>
    </w:p>
    <w:p>
      <w:r>
        <w:t>● Instituting hygiene plan</w:t>
      </w:r>
    </w:p>
    <w:p>
      <w:r>
        <w:t>● Dosage tool to be provided for proper chemical dilution and better profits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http://www.buzil-rossari.com/about/management/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LEADERSHIP</w:t>
      </w:r>
    </w:p>
    <w:p>
      <w:r>
        <w:t>BOARD OF DIRECTORS</w:t>
      </w:r>
    </w:p>
    <w:p>
      <w:r>
        <w:t>●Isabell JanothOwner and CEO of Buzil-Werk Wagner GmbH &amp; Co KG and Director of Buzil RossariPrivate Limited.</w:t>
      </w:r>
    </w:p>
    <w:p>
      <w:r>
        <w:t>●Sunil Srinivasan ChariFounder and Managing Director of Rossari Biotech Ltd. and Director of Buzil Rossari Private Limited.</w:t>
      </w:r>
    </w:p>
    <w:p>
      <w:r>
        <w:t>●Edward MenezesFounder and Executive Chairman of Rossari Biotech Ltd. and Director of Buzil Rossari Private  Limited.</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At Buzil-Rossari we make sure that every aspect of your food and beverage processing operation is hygienically maintained at optimised cost by delivering measurable improvements in operational efficiency, plant sustainability and product safety.</w:t>
      </w:r>
    </w:p>
    <w:p>
      <w:r>
        <w:t>We have a more than 150 mature proven product range. It can therefore offer an integrated hygiene concept in all areas of Beverage, Brewing, Dairy, Processed Food and Pharmaceutical Industries. This enables us to provide each customer with an optimal price/performance ratio and excellent quality.</w:t>
      </w:r>
    </w:p>
    <w:p>
      <w:r>
        <w:t>Markets We serve are:</w:t>
      </w:r>
    </w:p>
    <w:p>
      <w:pPr>
        <w:pStyle w:val="ListBullet"/>
      </w:pPr>
      <w:r>
        <w:t>Beverage</w:t>
      </w:r>
    </w:p>
    <w:p>
      <w:pPr>
        <w:pStyle w:val="ListBullet"/>
      </w:pPr>
      <w:r>
        <w:t>Brewing</w:t>
      </w:r>
    </w:p>
    <w:p>
      <w:pPr>
        <w:pStyle w:val="ListBullet"/>
      </w:pPr>
      <w:r>
        <w:t>Winery</w:t>
      </w:r>
    </w:p>
    <w:p>
      <w:pPr>
        <w:pStyle w:val="ListBullet"/>
      </w:pPr>
      <w:r>
        <w:t>Dairy</w:t>
      </w:r>
    </w:p>
    <w:p>
      <w:pPr>
        <w:pStyle w:val="ListBullet"/>
      </w:pPr>
      <w:r>
        <w:t>Processed Food</w:t>
      </w:r>
    </w:p>
    <w:p>
      <w:pPr>
        <w:pStyle w:val="ListBullet"/>
      </w:pPr>
      <w:r>
        <w:t>Pharma</w:t>
      </w:r>
    </w:p>
    <w:p>
      <w:pPr>
        <w:pStyle w:val="Heading1"/>
      </w:pPr>
      <w:r>
        <w:t>Applications We Provide</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Sector/Applications</w:t>
            </w:r>
          </w:p>
        </w:tc>
        <w:tc>
          <w:tcPr>
            <w:tcW w:type="dxa" w:w="960"/>
          </w:tcPr>
          <w:p>
            <w:r>
              <w:t>Bottle Washing</w:t>
            </w:r>
          </w:p>
        </w:tc>
        <w:tc>
          <w:tcPr>
            <w:tcW w:type="dxa" w:w="960"/>
          </w:tcPr>
          <w:p>
            <w:r>
              <w:t>Conveyer Lubrication</w:t>
            </w:r>
          </w:p>
        </w:tc>
        <w:tc>
          <w:tcPr>
            <w:tcW w:type="dxa" w:w="960"/>
          </w:tcPr>
          <w:p>
            <w:r>
              <w:t>CIP</w:t>
            </w:r>
          </w:p>
        </w:tc>
        <w:tc>
          <w:tcPr>
            <w:tcW w:type="dxa" w:w="960"/>
          </w:tcPr>
          <w:p>
            <w:r>
              <w:t>OPC</w:t>
            </w:r>
          </w:p>
        </w:tc>
        <w:tc>
          <w:tcPr>
            <w:tcW w:type="dxa" w:w="960"/>
          </w:tcPr>
          <w:p>
            <w:r>
              <w:t>Personal Care</w:t>
            </w:r>
          </w:p>
        </w:tc>
        <w:tc>
          <w:tcPr>
            <w:tcW w:type="dxa" w:w="960"/>
          </w:tcPr>
          <w:p>
            <w:r>
              <w:t>Floor &amp; surface Disinfection</w:t>
            </w:r>
          </w:p>
        </w:tc>
        <w:tc>
          <w:tcPr>
            <w:tcW w:type="dxa" w:w="960"/>
          </w:tcPr>
          <w:p>
            <w:r>
              <w:t>Air Disinfection</w:t>
            </w:r>
          </w:p>
        </w:tc>
        <w:tc>
          <w:tcPr>
            <w:tcW w:type="dxa" w:w="960"/>
          </w:tcPr>
          <w:p>
            <w:r>
              <w:t>Engineering Systems</w:t>
            </w:r>
          </w:p>
        </w:tc>
      </w:tr>
      <w:tr>
        <w:tc>
          <w:tcPr>
            <w:tcW w:type="dxa" w:w="960"/>
          </w:tcPr>
          <w:p>
            <w:r>
              <w:t>Beverage</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Brewing</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Distillery &amp; Winery</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Dairy</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Meat Processor</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Processed Food</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Pharma / Cosmetics</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bl>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http://www.buzil-rossari.com/food-beverages/bottle-washing/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Bottle washing is the process employed to ensure physically and biologically clean returnable glass bottles,removing all old product residues, foreign objects, labels, glue and other dirt and thusproducinga commercially sterile, sparkling clean bottle hygienically fit for filling.</w:t>
      </w:r>
    </w:p>
    <w:p>
      <w:r>
        <w:t>We offer products for a wide range of contamination and cleaning processes in order to minimize and eliminate the risk of a gap in the hygienic cleaning process by ensuring a greater level of operational efficiency and safety by reducing cleaning time, temperature with water and resource saving.</w:t>
      </w:r>
    </w:p>
    <w:p>
      <w:r>
        <w:t>Benefits &amp; Advantages</w:t>
      </w:r>
    </w:p>
    <w:p>
      <w:pPr>
        <w:pStyle w:val="ListBullet"/>
      </w:pPr>
      <w:r>
        <w:t>Improved line efficiency</w:t>
      </w:r>
    </w:p>
    <w:p>
      <w:pPr>
        <w:pStyle w:val="ListBullet"/>
      </w:pPr>
      <w:r>
        <w:t>Optimized Process &amp; Cost</w:t>
      </w:r>
    </w:p>
    <w:p>
      <w:pPr>
        <w:pStyle w:val="ListBullet"/>
      </w:pPr>
      <w:r>
        <w:t>Sparkling clean bottles</w:t>
      </w:r>
    </w:p>
    <w:p>
      <w:pPr>
        <w:pStyle w:val="ListBullet"/>
      </w:pPr>
      <w:r>
        <w:t>Bottle life cycle extension</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http://www.buzil-rossari.com/food-beverages/track-lubrication/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Our range of Wet, Dry and Hybrid Conveyor Lubrication Systems are used to lubricate conveyors or chains used for the transporting of beverage containers (PET bottles, glass bottles, cans, cartons, crates etc.) within bottling/filling plants. Proper lubrication is essential to the speed as well as to the output and overall profitability of the filling lines.</w:t>
      </w:r>
    </w:p>
    <w:p>
      <w:r>
        <w:t>Our Sales &amp; Service teams on siteensurethat their optimized lubrication systems in conjunction with effective monitoring and dosing systems save on maintenance, energy, water and effluent costs while still ensuring efficient, high line speed and overall hygienic condition of conveyors. The product objective is to reduce the friction occurring between the base of the product container and the top of the conveyor which, in turn, reduces the power consumption of the conveyor motors and reduces the overall wear on the conveyors.</w:t>
      </w:r>
    </w:p>
    <w:p>
      <w:r>
        <w:t>Advantages</w:t>
      </w:r>
    </w:p>
    <w:p>
      <w:pPr>
        <w:pStyle w:val="ListBullet"/>
      </w:pPr>
      <w:r>
        <w:t>Minimal CAPEX investment</w:t>
      </w:r>
    </w:p>
    <w:p>
      <w:pPr>
        <w:pStyle w:val="ListBullet"/>
      </w:pPr>
      <w:r>
        <w:t>Improved line efficiency</w:t>
      </w:r>
    </w:p>
    <w:p>
      <w:pPr>
        <w:pStyle w:val="ListBullet"/>
      </w:pPr>
      <w:r>
        <w:t>Water savings up to 70%</w:t>
      </w:r>
    </w:p>
    <w:p>
      <w:pPr>
        <w:pStyle w:val="ListBullet"/>
      </w:pPr>
      <w:r>
        <w:t>Reduction in effluent discharge</w:t>
      </w:r>
    </w:p>
    <w:p>
      <w:pPr>
        <w:pStyle w:val="ListBullet"/>
      </w:pPr>
      <w:r>
        <w:t>Fully automatic dosing system contributing to optimized cost</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http://www.buzil-rossari.com/food-beverages/open-plant-cleaning-opc/</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The food and beverage market requires a high level of consistency in product quality, food safety and taste and does not afford any room for error in the manufacturing process as substandard products or processes may put at risk the brand reputation and revenues of the manufacturer.</w:t>
      </w:r>
    </w:p>
    <w:p>
      <w:r>
        <w:t>Our range of foam and gel sanitizers provides environmental cleaning and disinfection of equipment externals and utensils manually with proven efficacy against bacteria, yeasts, fungi and viruses.</w:t>
      </w:r>
    </w:p>
    <w:p>
      <w:r>
        <w:t>We offer:</w:t>
      </w:r>
    </w:p>
    <w:p>
      <w:pPr>
        <w:pStyle w:val="ListBullet"/>
      </w:pPr>
      <w:r>
        <w:t>Centralized, Decentralized and Mobile cleaning systems</w:t>
      </w:r>
    </w:p>
    <w:p>
      <w:pPr>
        <w:pStyle w:val="ListBullet"/>
      </w:pPr>
      <w:r>
        <w:t>Fogging/Air Disinfection Systems</w:t>
      </w:r>
    </w:p>
    <w:p>
      <w:pPr>
        <w:pStyle w:val="ListBullet"/>
      </w:pPr>
      <w:r>
        <w:t>Range of Foam and Gel based sanitizers</w:t>
      </w:r>
    </w:p>
    <w:p>
      <w:pPr>
        <w:pStyle w:val="ListBullet"/>
      </w:pPr>
      <w:r>
        <w:t>Personal Care, Kitchen and Floor Care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1–12 of 35 results</w:t>
      </w:r>
    </w:p>
    <w:p>
      <w:pPr>
        <w:pStyle w:val="ListBullet"/>
      </w:pPr>
      <w:r>
        <w:t>EMUL TW BR 192CONCENTRATED SURFACTANT BOOSTERProduct advantages:– A concentrated liquid surfactant booster based on blend of surfactants for tunnel washersFields of application:FabricsDocumentsFor further information such as product data sheets, MSDS or ecological certificates please complete the contact form.Read more</w:t>
      </w:r>
    </w:p>
    <w:p>
      <w:pPr>
        <w:pStyle w:val="ListBullet"/>
      </w:pPr>
      <w:r>
        <w:t>ROSA AS CONC BR 181SEQUESTERING CUM DISPERSING AGENTProduct advantages:– A sequestering cum dispersing agent with high binding properties towards harderning agents and heavy metalsFields of application:FabricsDocumentsFor further information such as product data sheets, MSDS or ecological certificates please complete the contact form.Read more</w:t>
      </w:r>
    </w:p>
    <w:p>
      <w:pPr>
        <w:pStyle w:val="ListBullet"/>
      </w:pPr>
      <w:r>
        <w:t>ROSA AS CONC TWProduct advantages:– Excellent bath conditioner and proton donor with special chelating action on iron, manganese and zincFields of application:FabricsDocumentsFor further information such as product data sheets, MSDS or ecological certificates please complete the contact form.Read more</w:t>
      </w:r>
    </w:p>
    <w:p>
      <w:pPr>
        <w:pStyle w:val="ListBullet"/>
      </w:pPr>
      <w:r>
        <w:t>ROSA DET BR 120Product advantages:– Specially formulated DETERGENT to take care of Light &amp; heavy soils on cottons and blends– Combined with boost, offers a strong system for cleaning heavily stained fabric– Has built in optical brightenerFields of application:FabricsDocumentsFor further information such as product data sheets, MSDS or ecological certificates please complete the contact form.Read more</w:t>
      </w:r>
    </w:p>
    <w:p>
      <w:pPr>
        <w:pStyle w:val="ListBullet"/>
      </w:pPr>
      <w:r>
        <w:t>ROSA DET H BR 122ALL IN ONE DETERGENTProduct advantages:– Economical ALL In One Detergent blended with boosters &amp; optical brightener for use on all fabrics– Works at wide temperature range– It has excellent oil emulsifying properties and gives brighter lookFields of application:FabricsDocumentsFor further information such as product data sheets, MSDS or ecological certificates please complete the contact form.Read more</w:t>
      </w:r>
    </w:p>
    <w:p>
      <w:pPr>
        <w:pStyle w:val="ListBullet"/>
      </w:pPr>
      <w:r>
        <w:t>ROSA DET TW BR 190LIQUID DETERGENTProduct advantages:– All purpose LlQUID DETERGENT, highly active ingredients blended with special surfactants &amp; optical brightener, for tough stains– Works at wide temperature range– It has excellent oil emulsifying propertiesFields of application:FabricsDocumentsFor further information such as product data sheets, MSDS or ecological certificates please complete the contact form.Read more</w:t>
      </w:r>
    </w:p>
    <w:p>
      <w:pPr>
        <w:pStyle w:val="ListBullet"/>
      </w:pPr>
      <w:r>
        <w:t>ROSA DET XL BR 121ALL IN ONE DETERGENTProduct advantages:– Best All In One Detergent, blend of detergent &amp; boosters with optical brightener to give excellent single shot washing effect for laundries– It is designed to take care of Light &amp; heavy soils on cottons and its blendsFields of application:FabricsDocumentsFor further information such as product data sheets, MSDS or ecological certificates please complete the contact form.Read more</w:t>
      </w:r>
    </w:p>
    <w:p>
      <w:pPr>
        <w:pStyle w:val="ListBullet"/>
      </w:pPr>
      <w:r>
        <w:t>ROSA FRAGSOFTFABRIC SOFTENERProduct advantages:– A superior fabric softener, specially formulated for use in commercial and on premise laundries– Produces a supple, soft feel with more fragranceFields of application:FabricsDocumentsFor further information such as product data sheets, MSDS or ecological certificates please complete the contact form.Read more</w:t>
      </w:r>
    </w:p>
    <w:p>
      <w:pPr>
        <w:pStyle w:val="ListBullet"/>
      </w:pPr>
      <w:r>
        <w:t>ROSA HYPOCLEAN BR 173Product advantages:– Excellent Chlorine based product for getting best bleaching effects– It works constantly for De-coloration of stains and works as best disinfectant for laundries– Suitable for white fabricsFields of application:FabricsDocumentsFor further information such as product data sheets, MSDS or ecological certificates please complete the contact form.Read more</w:t>
      </w:r>
    </w:p>
    <w:p>
      <w:pPr>
        <w:pStyle w:val="ListBullet"/>
      </w:pPr>
      <w:r>
        <w:t>ROSA NEUTRA BR 125Product advantages:– A new generation product for neutralisation of hypochlorite and alkali from the fabricFields of application:FabricsDocumentsFor further information such as product data sheets, MSDS or ecological certificates please complete the contact form.Read more</w:t>
      </w:r>
    </w:p>
    <w:p>
      <w:pPr>
        <w:pStyle w:val="ListBullet"/>
      </w:pPr>
      <w:r>
        <w:t>ROSA NEUTRAPUR FORTE BR 194Product advantages:– A specially formulated neutralizer for tunnel washers to be applied in last rinseFields of application:FabricsDocumentsFor further information such as product data sheets, MSDS or ecological certificates please complete the contact form.Read more</w:t>
      </w:r>
    </w:p>
    <w:p>
      <w:pPr>
        <w:pStyle w:val="ListBullet"/>
      </w:pPr>
      <w:r>
        <w:t>ROSA OXYBLEACHProduct advantages:– Multifunctional peracetic acid based oxygen bleach– Excellent bleaching action even at Low temperature as Low as 45-50ºCFields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http://www.buzil-rossari.com/product/rosa-neutra-br-125/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NEUTRA BR 125</w:t>
      </w:r>
    </w:p>
    <w:p>
      <w:r>
        <w:t>Product advantages:</w:t>
      </w:r>
    </w:p>
    <w:p>
      <w:r>
        <w:t>– A new generation product for neutralisation of hypochlorite and alkali from the fabric</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BOOST H BR 124Read more</w:t>
      </w:r>
    </w:p>
    <w:p>
      <w:pPr>
        <w:pStyle w:val="ListBullet"/>
      </w:pPr>
      <w:r>
        <w:t>ROSA AS CONC BR 181Read more</w:t>
      </w:r>
    </w:p>
    <w:p>
      <w:pPr>
        <w:pStyle w:val="ListBullet"/>
      </w:pPr>
      <w:r>
        <w:t>ROSA SOURRead more</w:t>
      </w:r>
    </w:p>
    <w:p>
      <w:pPr>
        <w:pStyle w:val="ListBullet"/>
      </w:pPr>
      <w:r>
        <w:t>ROSA ULTRA BOOST BR 123Read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http://www.buzil-rossari.com/product/rosa-ultra-boost-br-123/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BOOST BR 123</w:t>
      </w:r>
    </w:p>
    <w:p>
      <w:r>
        <w:t>ALKALI BOOSTER</w:t>
      </w:r>
    </w:p>
    <w:p>
      <w:r>
        <w:t>Product advantages:</w:t>
      </w:r>
    </w:p>
    <w:p>
      <w:r>
        <w:t>– Effective Alkali BOOSTER, used in soaking and pre-wash to assist in cleaning of soils along with detergent– Maintains excellent whiteness on cottons and blends when used at high temperature range</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GSR BR 162Read more</w:t>
      </w:r>
    </w:p>
    <w:p>
      <w:pPr>
        <w:pStyle w:val="ListBullet"/>
      </w:pPr>
      <w:r>
        <w:t>WUNDERFEEL BR 176Read more</w:t>
      </w:r>
    </w:p>
    <w:p>
      <w:pPr>
        <w:pStyle w:val="ListBullet"/>
      </w:pPr>
      <w:r>
        <w:t>ROSA AS CONC TWRead more</w:t>
      </w:r>
    </w:p>
    <w:p>
      <w:pPr>
        <w:pStyle w:val="ListBullet"/>
      </w:pPr>
      <w:r>
        <w:t>ROSA ULTRA SOFT BR 177Read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http://www.buzil-rossari.com/product/rosa-as-conc-tw/</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AS CONC TW</w:t>
      </w:r>
    </w:p>
    <w:p>
      <w:r>
        <w:t>Product advantages:</w:t>
      </w:r>
    </w:p>
    <w:p>
      <w:r>
        <w:t>– Excellent bath conditioner and proton donor with special chelating action on iron, manganese and zinc</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NEUTRAPUR FORTE BR 194Read more</w:t>
      </w:r>
    </w:p>
    <w:p>
      <w:pPr>
        <w:pStyle w:val="ListBullet"/>
      </w:pPr>
      <w:r>
        <w:t>ROSA SOURRead more</w:t>
      </w:r>
    </w:p>
    <w:p>
      <w:pPr>
        <w:pStyle w:val="ListBullet"/>
      </w:pPr>
      <w:r>
        <w:t>STAINFREE RUS BR 165Read more</w:t>
      </w:r>
    </w:p>
    <w:p>
      <w:pPr>
        <w:pStyle w:val="ListBullet"/>
      </w:pPr>
      <w:r>
        <w:t>ROSA ULTRA SOFT TW BR 197Read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http://www.buzil-rossari.com/product/rosa-neutrapur-forte-br-194/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NEUTRAPUR FORTE BR 194</w:t>
      </w:r>
    </w:p>
    <w:p>
      <w:r>
        <w:t>Product advantages:</w:t>
      </w:r>
    </w:p>
    <w:p>
      <w:r>
        <w:t>– A specially formulated neutralizer for tunnel washers to be applied in last rinse</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SOURRead more</w:t>
      </w:r>
    </w:p>
    <w:p>
      <w:pPr>
        <w:pStyle w:val="ListBullet"/>
      </w:pPr>
      <w:r>
        <w:t>ROSA ULTRA BUILD BR 170Read more</w:t>
      </w:r>
    </w:p>
    <w:p>
      <w:pPr>
        <w:pStyle w:val="ListBullet"/>
      </w:pPr>
      <w:r>
        <w:t>ROSA AS CONC TWRead more</w:t>
      </w:r>
    </w:p>
    <w:p>
      <w:pPr>
        <w:pStyle w:val="ListBullet"/>
      </w:pPr>
      <w:r>
        <w:t>ROSA ULTRA BOOST H BR 124Read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http://www.buzil-rossari.com/product/rosa-ultra-boost-h-br-124/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BOOST H BR 124</w:t>
      </w:r>
    </w:p>
    <w:p>
      <w:r>
        <w:t>ALKALI BOOSTER</w:t>
      </w:r>
    </w:p>
    <w:p>
      <w:r>
        <w:t>Product advantages:</w:t>
      </w:r>
    </w:p>
    <w:p>
      <w:r>
        <w:t>– Economical Alkali Booster used along with detergent system for removal of soil from various fabrics– Gives excellent results on cottons as well as blends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BUILD BR 170Read more</w:t>
      </w:r>
    </w:p>
    <w:p>
      <w:pPr>
        <w:pStyle w:val="ListBullet"/>
      </w:pPr>
      <w:r>
        <w:t>ROSA PRE-HS BR 172Read more</w:t>
      </w:r>
    </w:p>
    <w:p>
      <w:pPr>
        <w:pStyle w:val="ListBullet"/>
      </w:pPr>
      <w:r>
        <w:t>STAINFREE BEV BR 164Read more</w:t>
      </w:r>
    </w:p>
    <w:p>
      <w:pPr>
        <w:pStyle w:val="ListBullet"/>
      </w:pPr>
      <w:r>
        <w:t>ROSA SOL BR 160Read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http://www.buzil-rossari.com/about/industries-we-serve/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INDUSTRIES WE SERVE</w:t>
      </w:r>
    </w:p>
    <w:p>
      <w:pPr>
        <w:pStyle w:val="ListBullet"/>
      </w:pPr>
      <w:r>
        <w:t>Airports, Railways, Commercial &amp; Public Facilities</w:t>
      </w:r>
    </w:p>
    <w:p>
      <w:pPr>
        <w:pStyle w:val="ListBullet"/>
      </w:pPr>
      <w:r>
        <w:t>Malls, Multiplexes, Educational Institutes</w:t>
      </w:r>
    </w:p>
    <w:p>
      <w:pPr>
        <w:pStyle w:val="ListBullet"/>
      </w:pPr>
      <w:r>
        <w:t>Hotels, Restaurants &amp; Catering facilities</w:t>
      </w:r>
    </w:p>
    <w:p>
      <w:pPr>
        <w:pStyle w:val="ListBullet"/>
      </w:pPr>
      <w:r>
        <w:t>Kitchens, Full Service Restaurants, Quick Service Restaurants</w:t>
      </w:r>
    </w:p>
    <w:p>
      <w:pPr>
        <w:pStyle w:val="ListBullet"/>
      </w:pPr>
      <w:r>
        <w:t>Flight Kitchens</w:t>
      </w:r>
    </w:p>
    <w:p>
      <w:pPr>
        <w:pStyle w:val="ListBullet"/>
      </w:pPr>
      <w:r>
        <w:t>Health Care, Hospitals, House for Elderly</w:t>
      </w:r>
    </w:p>
    <w:p>
      <w:pPr>
        <w:pStyle w:val="ListBullet"/>
      </w:pPr>
      <w:r>
        <w:t>Commercial, Industrial and Retail Laundries</w:t>
      </w:r>
    </w:p>
    <w:p>
      <w:pPr>
        <w:pStyle w:val="ListBullet"/>
      </w:pPr>
      <w:r>
        <w:t>Automotive, Heavy Industries, IT Parks, Data Centres</w:t>
      </w:r>
    </w:p>
    <w:p>
      <w:pPr>
        <w:pStyle w:val="ListBullet"/>
      </w:pPr>
      <w:r>
        <w:t>Private Label</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http://www.buzil-rossari.com/about/our-approach/locations-distribution-partners/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LOCATIONS &amp; DISTRIBUTION PARTNERS</w:t>
      </w:r>
    </w:p>
    <w:p>
      <w:r>
        <w:t>Buzil-Rossari is relying on a powerful network of distribution partners in South and South East Asia. In order to be as close as possible to their customers, you will find Buzil-Rossari products at the following Locations:</w:t>
      </w:r>
    </w:p>
    <w:p>
      <w:r>
        <w:t>● UAE</w:t>
      </w:r>
    </w:p>
    <w:p>
      <w:r>
        <w:t>● Nepal</w:t>
      </w:r>
    </w:p>
    <w:p>
      <w:r>
        <w:t>● India</w:t>
      </w:r>
    </w:p>
    <w:p>
      <w:r>
        <w:t>Mumbai, Delhi, Chennai, Kolkata, Hyderabad, Bangalore, Pune, Coimbatore,Chandigarh, Udaipur, Lucknow, Jaipur, Bhubaneshwar, Puri, Ranchi, Kochi, Goa,Nagpur, Bhopal/Indore, Raipur, Ahmedabad</w:t>
      </w:r>
    </w:p>
    <w:p>
      <w:r>
        <w:t>BUZIL ROSSARI PVT LTD201, AT, Ackruty Corporate ParkLBS Road, Kanjurmarg WestMumbai 400 078</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http://www.buzil-rossari.com/about/our-approach/our-process/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OUR PROCESS</w:t>
      </w:r>
    </w:p>
    <w:p>
      <w:r>
        <w:t>From research and development through production, distribution, customer training and service, the company offers its customers an “all-round, carefree package” for cleaning applications. This way, Buzil is always up-to-date with market trends. The focus is always on environmental impact, product quality and cost effectiveness. Since 1953, when Franz Wagner expanded the retail business by a production facility, the company has grown into one of the most advanced chemical businesses in Europe. Today, more than 10% of the staff is involved in the development of new solutions, improvement of existing products, analysis of competitors’ products and quality assurance. Rossari Biotech Limited is recognized as a pioneering force in the Indian Industry which offers a large portfolio of chemicals and enzymes besides a vast number of application and technical knowledge. The core philosophy of “Making you more competitive” is the principle that has always defined us and that guides our emergence as a World Enterprise, dedicated to the betterment of everyone around us.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http://www.buzil-rossari.com/product-category/surface-cleaner/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10 results</w:t>
      </w:r>
    </w:p>
    <w:p>
      <w:pPr>
        <w:pStyle w:val="ListBullet"/>
      </w:pPr>
      <w:r>
        <w:t>AKTIV G 433MATERIAL-COMPATIBLE INTENSIVE CLEANERProduct advantages:– Outstanding cleaning effect on excessive dirt– Very economical– High dispersing properties on oily and greasy dirtFields of application:All water-resistant surfaces e.g. doors, window frames, heaters, plastic surfaces and glass surfacesDocumentsSafety Data SheetTechnical Data SheetRead more</w:t>
      </w:r>
    </w:p>
    <w:p>
      <w:pPr>
        <w:pStyle w:val="ListBullet"/>
      </w:pPr>
      <w:r>
        <w:t>BLITZ CITRO G 481NEUTRAL ALL-PURPOSE CLEANER, INTENSE FRAGRANCEProduct advantages:– Material-compatible multi-purpose cleaner– With fresh citrus scent– Dries quickly without streaks– Ideal for shiny surfacesFields of application:For all water-resistant surfaces e.g. plastic surfaces, glass surfaces, doors, window frames and heaters; water-resistant fl oor coverings; water-resistant materialsDocumentsSafety Data SheetTechnical Data SheetRead more</w:t>
      </w:r>
    </w:p>
    <w:p>
      <w:pPr>
        <w:pStyle w:val="ListBullet"/>
      </w:pPr>
      <w:r>
        <w:t>BLITZ ORANGE G 482NEUTRAL ALL-PURPOSE CLEANER, INTENSE FRAGRANCEProduct advantages:– Material-compatible multi-purpose cleaner– With fresh orange scent– Dries quickly without streaks– Ideal for shiny surfacesFields of application:For all water-resistant surfaces e.g. plastic surfaces, glass surfaces, doors, window frames and heaters; water-resistant floor coverings; water-resistant materialsDocumentsSafety Data SheetRead more</w:t>
      </w:r>
    </w:p>
    <w:p>
      <w:pPr>
        <w:pStyle w:val="ListBullet"/>
      </w:pPr>
      <w:r>
        <w:t>BLITZ TROPIC G 483NEUTRAL ALL-PURPOSE CLEANER, INTENSE FRAGRANCEProduct advantages:– Material-compatible multi-purpose cleaner– With fresh tropical scent– Dries quickly without streaks– Ideal for shiny surfacesFields of application:For all water-resistant surfaces e.g. plastic surfaces, glass surfaces, doors, window frames and heaters; water-resistant fl oor coverings; water-resistant materialsDocumentsSafety Data SheetRead more</w:t>
      </w:r>
    </w:p>
    <w:p>
      <w:pPr>
        <w:pStyle w:val="ListBullet"/>
      </w:pPr>
      <w:r>
        <w:t>BUZ® FINESSE G 542READY-TO-USE FURNITURE AND SPECIAL CAREProduct advantages:– Cleans, cares and preserves in a single step– Antistatic effect reduces re-soiling– Refreshes colourFields of application:For cleaning and care of sensitive surfaces and material e.g. wood, plastic, stainless steel and metal; suitable for cockpit careFor further information such as product data sheets, MSDS or ecological certificates please complete the contact form.DocumentsTechnical Data SheetRead more</w:t>
      </w:r>
    </w:p>
    <w:p>
      <w:pPr>
        <w:pStyle w:val="ListBullet"/>
      </w:pPr>
      <w:r>
        <w:t>BUZ® LEATHER C 580SURFACE INTENSIVE CLEANER FOR SMOOTH LEATHERProduct advantages:– Universal maintenance– Thorough deep cleaning– Intensive care effect– Softens leather– Increases durability– Lightly scented– Value for money as used sparinglyFields of application:All types of smooth leather; applications include furniture, clothing, shoes, accessories; vehicle interiorsDocumentsSafety Data SheetTechnical Data SheetRead more</w:t>
      </w:r>
    </w:p>
    <w:p>
      <w:pPr>
        <w:pStyle w:val="ListBullet"/>
      </w:pPr>
      <w:r>
        <w:t>BUZ® WINDOWMASTER G 525GLASS AND FRAMES CLEANER CONCENTRATEProduct advantages:– Anti-soiling effect for delayed re-soiling– Even, stable microfoam– Outstanding squeegee sliding behaviour– Optimum removal of insect marksFields of application:For cleaning large exterior glazing, windows, frames, formica surfaces; glass covers on PV modulesDocumentsSafety Data SheetTechnical Data SheetRead more</w:t>
      </w:r>
    </w:p>
    <w:p>
      <w:pPr>
        <w:pStyle w:val="ListBullet"/>
      </w:pPr>
      <w:r>
        <w:t>METAPOL G 505READY-TO-USE METAL POLISHProduct advantages:– Intensive deep cleaning power– Material-friendly– Good skin compatibility– Protects treated surfaces through beading effect– Pleasant scentFields of application:Food industry; tarnished surfaces and materials; brass; aluminium; chrome; electrolytically oxidised aluminium; bronze; copper; stainless steel; glass; ceramic; glass ceramic hobsDocumentsSafety Data SheetTechnical Data SheetRead more</w:t>
      </w:r>
    </w:p>
    <w:p>
      <w:pPr>
        <w:pStyle w:val="ListBullet"/>
      </w:pPr>
      <w:r>
        <w:t>O TENS G 500TENSIDE-FREE UNIVERSAL CLEANER, ALKALINEProduct advantages:– Spontaneous cleaning effect– No tenside residue– Significantly reduces re-soiling of stoneware and textile coverings andsurfaces– Colourless and odorless– Perfect for alternating use with O Tens Azid G 501Fields of application:For moisture-resistant and colour-fast surfaces; wall and ceiling cleaning; upholstery and textile coverings; stoneware tilesDocumentsTechnical Data SheetRead more</w:t>
      </w:r>
    </w:p>
    <w:p>
      <w:pPr>
        <w:pStyle w:val="ListBullet"/>
      </w:pPr>
      <w:r>
        <w:t>OPTIFLOR® BR 903CARPET SHAMPOOProduct advantages:– Dissolves dirt, fibre-deep and fabricprotective action– Forms a dry, solid foam– Crystallises dry– Suitable for wet and dry shampooing– Can be easily removed with a vacuum cleaner– Does not contain optical brightening agentsFields of application:Water-resistant, colour-fast textile coverings and upholstery made from natural fibres and synthetic materials.DocumentsFor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http://www.buzil-rossari.com/product/blitz-tropic-g-483/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BLITZ TROPIC G 483</w:t>
      </w:r>
    </w:p>
    <w:p>
      <w:r>
        <w:t>NEUTRAL ALL-PURPOSE CLEANER, INTENSE FRAGRANCE</w:t>
      </w:r>
    </w:p>
    <w:p>
      <w:r>
        <w:t>Product advantages:</w:t>
      </w:r>
    </w:p>
    <w:p>
      <w:r>
        <w:t>– Material-compatible multi-purpose cleaner– With fresh tropical scent– Dries quickly without streaks– Ideal for shiny surfaces</w:t>
      </w:r>
    </w:p>
    <w:p>
      <w:r>
        <w:t>Fields of application:</w:t>
      </w:r>
    </w:p>
    <w:p>
      <w:r>
        <w:t>For all water-resistant surfaces e.g. plastic surfaces, glass surfaces, doors, window frames and heaters; water-resistant fl oor coverings; water-resistant materials</w:t>
      </w:r>
    </w:p>
    <w:p>
      <w:r>
        <w:t>Safety Data Sheet</w:t>
      </w:r>
    </w:p>
    <w:p>
      <w:pPr>
        <w:pStyle w:val="Heading2"/>
      </w:pPr>
      <w:r>
        <w:t>Related products</w:t>
      </w:r>
    </w:p>
    <w:p>
      <w:pPr>
        <w:pStyle w:val="ListBullet"/>
      </w:pPr>
      <w:r>
        <w:t>BLITZ CITRO G 481Read more</w:t>
      </w:r>
    </w:p>
    <w:p>
      <w:pPr>
        <w:pStyle w:val="ListBullet"/>
      </w:pPr>
      <w:r>
        <w:t>BUZ® WINDOWMASTER G 525Read more</w:t>
      </w:r>
    </w:p>
    <w:p>
      <w:pPr>
        <w:pStyle w:val="ListBullet"/>
      </w:pPr>
      <w:r>
        <w:t>BLITZ ORANGE G 482Read more</w:t>
      </w:r>
    </w:p>
    <w:p>
      <w:pPr>
        <w:pStyle w:val="ListBullet"/>
      </w:pPr>
      <w:r>
        <w:t>BUZ® FINESSE G 542Read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http://www.buzil-rossari.com/product-category/surface-cleaner/daily-routine-cleaning/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7 results</w:t>
      </w:r>
    </w:p>
    <w:p>
      <w:pPr>
        <w:pStyle w:val="ListBullet"/>
      </w:pPr>
      <w:r>
        <w:t>BLITZ CITRO G 481NEUTRAL ALL-PURPOSE CLEANER, INTENSE FRAGRANCEProduct advantages:– Material-compatible multi-purpose cleaner– With fresh citrus scent– Dries quickly without streaks– Ideal for shiny surfacesFields of application:For all water-resistant surfaces e.g. plastic surfaces, glass surfaces, doors, window frames and heaters; water-resistant fl oor coverings; water-resistant materialsDocumentsSafety Data SheetTechnical Data SheetRead more</w:t>
      </w:r>
    </w:p>
    <w:p>
      <w:pPr>
        <w:pStyle w:val="ListBullet"/>
      </w:pPr>
      <w:r>
        <w:t>BLITZ ORANGE G 482NEUTRAL ALL-PURPOSE CLEANER, INTENSE FRAGRANCEProduct advantages:– Material-compatible multi-purpose cleaner– With fresh orange scent– Dries quickly without streaks– Ideal for shiny surfacesFields of application:For all water-resistant surfaces e.g. plastic surfaces, glass surfaces, doors, window frames and heaters; water-resistant floor coverings; water-resistant materialsDocumentsSafety Data SheetRead more</w:t>
      </w:r>
    </w:p>
    <w:p>
      <w:pPr>
        <w:pStyle w:val="ListBullet"/>
      </w:pPr>
      <w:r>
        <w:t>BLITZ TROPIC G 483NEUTRAL ALL-PURPOSE CLEANER, INTENSE FRAGRANCEProduct advantages:– Material-compatible multi-purpose cleaner– With fresh tropical scent– Dries quickly without streaks– Ideal for shiny surfacesFields of application:For all water-resistant surfaces e.g. plastic surfaces, glass surfaces, doors, window frames and heaters; water-resistant fl oor coverings; water-resistant materialsDocumentsSafety Data SheetRead more</w:t>
      </w:r>
    </w:p>
    <w:p>
      <w:pPr>
        <w:pStyle w:val="ListBullet"/>
      </w:pPr>
      <w:r>
        <w:t>BUZ® FINESSE G 542READY-TO-USE FURNITURE AND SPECIAL CAREProduct advantages:– Cleans, cares and preserves in a single step– Antistatic effect reduces re-soiling– Refreshes colourFields of application:For cleaning and care of sensitive surfaces and material e.g. wood, plastic, stainless steel and metal; suitable for cockpit careFor further information such as product data sheets, MSDS or ecological certificates please complete the contact form.DocumentsTechnical Data SheetRead more</w:t>
      </w:r>
    </w:p>
    <w:p>
      <w:pPr>
        <w:pStyle w:val="ListBullet"/>
      </w:pPr>
      <w:r>
        <w:t>BUZ® WINDOWMASTER G 525GLASS AND FRAMES CLEANER CONCENTRATEProduct advantages:– Anti-soiling effect for delayed re-soiling– Even, stable microfoam– Outstanding squeegee sliding behaviour– Optimum removal of insect marksFields of application:For cleaning large exterior glazing, windows, frames, formica surfaces; glass covers on PV modulesDocumentsSafety Data SheetTechnical Data SheetRead more</w:t>
      </w:r>
    </w:p>
    <w:p>
      <w:pPr>
        <w:pStyle w:val="ListBullet"/>
      </w:pPr>
      <w:r>
        <w:t>METAPOL G 505READY-TO-USE METAL POLISHProduct advantages:– Intensive deep cleaning power– Material-friendly– Good skin compatibility– Protects treated surfaces through beading effect– Pleasant scentFields of application:Food industry; tarnished surfaces and materials; brass; aluminium; chrome; electrolytically oxidised aluminium; bronze; copper; stainless steel; glass; ceramic; glass ceramic hobsDocumentsSafety Data SheetTechnical Data SheetRead more</w:t>
      </w:r>
    </w:p>
    <w:p>
      <w:pPr>
        <w:pStyle w:val="ListBullet"/>
      </w:pPr>
      <w:r>
        <w:t>O TENS G 500TENSIDE-FREE UNIVERSAL CLEANER, ALKALINEProduct advantages:– Spontaneous cleaning effect– No tenside residue– Significantly reduces re-soiling of stoneware and textile coverings andsurfaces– Colourless and odorless– Perfect for alternating use with O Tens Azid G 501Fields of application:For moisture-resistant and colour-fast surfaces; wall and ceiling cleaning; upholstery and textile coverings; stoneware tilesDocumentsTechnical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http://www.buzil-rossari.com/product-category/laundry-detergents/emulsifier/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3 results</w:t>
      </w:r>
    </w:p>
    <w:p>
      <w:pPr>
        <w:pStyle w:val="ListBullet"/>
      </w:pPr>
      <w:r>
        <w:t>EMUL TW BR 192CONCENTRATED SURFACTANT BOOSTERProduct advantages:– A concentrated liquid surfactant booster based on blend of surfactants for tunnel washersFields of application:FabricsDocumentsFor further information such as product data sheets, MSDS or ecological certificates please complete the contact form.Read more</w:t>
      </w:r>
    </w:p>
    <w:p>
      <w:pPr>
        <w:pStyle w:val="ListBullet"/>
      </w:pPr>
      <w:r>
        <w:t>ROSA PREMIUM BR 171Product advantages:– Blend of concentrated EMULSIFIER, designed specially to remove stains of grease, oil etc from soiled linen– Improves wash performance by affecting the soil-fibre interaction &amp; prevents soil re-depositionFields of application:FabricsDocumentsFor further information such as product data sheets, MSDS or ecological certificates please complete the contact form.Read more</w:t>
      </w:r>
    </w:p>
    <w:p>
      <w:pPr>
        <w:pStyle w:val="ListBullet"/>
      </w:pPr>
      <w:r>
        <w:t>ROSA SOL BR 160Product advantages:– A concentrated blend of solvent and surfactant for emulsifying oily soils– To be used effectively in prewashFields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http://www.buzil-rossari.com/product-category/special-cleaner/fragrance/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2 results</w:t>
      </w:r>
    </w:p>
    <w:p>
      <w:pPr>
        <w:pStyle w:val="ListBullet"/>
      </w:pPr>
      <w:r>
        <w:t>BUZ RO FRESH CITRAL BR 911SPRAY AIR DEODORIZERProduct advantages:– Ready-to-use spray air deodorizer to improve air quality in toilets, changing rooms, sports facilities and in the gastronomy– Spray has fresh, pleasant musk fragrance with long lasting action– Suited for use in air conditioning systems– Does not stain– Also available in lavender (BR 912) and Mahogany (BR 913)Fields of application:Ready-to-use spray air deodorizer to improve air quality in toilets, changing rooms, sports facilities and in the gastronomy.DocumentsFor further information such as product data sheets, MSDS or ecological certificates please complete the contact form.Read more</w:t>
      </w:r>
    </w:p>
    <w:p>
      <w:pPr>
        <w:pStyle w:val="ListBullet"/>
      </w:pPr>
      <w:r>
        <w:t>BUZ® FRESH G 569READY-TO-USE FRAGRANT SPRAYProduct advantages:– Leaves pleasant, long-lasting fresh fragrance with a hint of Moschus– Eliminates unpleasant odors reliable– Suitable for air conditioning devices– Does not stain– Ready-to-use– Environmentally friendly atomizer without propellantFields of application:For deodorising the air in rooms such as changing rooms, sports facilities, toilets and in the catering industry.DocumentsTechnical Data SheetFor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http://www.buzil-rossari.com/product-category/housekeeping/room-care/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Room Care</w:t>
      </w:r>
    </w:p>
    <w:p>
      <w:r>
        <w:t>Showing 1–12 of 13 results</w:t>
      </w:r>
    </w:p>
    <w:p>
      <w:pPr>
        <w:pStyle w:val="ListBullet"/>
      </w:pPr>
      <w:r>
        <w:t>B1 Ross WRWash cleaner cum SanitizerApplication AreaEconomical in use – product makes 100 ltrs of RTU with 1 ltr of concentrate.Product is abbrasive free and corrosive freeIdeal for cleaning in side the washroom fittings and fixtures.One step cleaning and sanitisation effectDilution Ratio10 ml(5ltr) can – 50 mlpH Value:9.5 to 11Read more</w:t>
      </w:r>
    </w:p>
    <w:p>
      <w:pPr>
        <w:pStyle w:val="ListBullet"/>
      </w:pPr>
      <w:r>
        <w:t>B2  ROS FCH – Hard Surface cleanerHard Surface cleaner concentrateApplication Areacleanign of any hard surface, including floor, Tv Cabinate, frames, doors wondows, desktops etc…hygenically and leaves a pleasant smellDilution Ratio20 ml in 1 ltr of waterpH Value:9.5 – 11Read more</w:t>
      </w:r>
    </w:p>
    <w:p>
      <w:pPr>
        <w:pStyle w:val="ListBullet"/>
      </w:pPr>
      <w:r>
        <w:t>B3 RS GC – concentrated Glass CleanerGlass cleaner concentrateApplication AreaFor cleaning glass,windows, frames, Resopaland car windows.Ideal for removing flies’droppings.Dilution Ratio20 – 50 ml in 1 ltr of waterpH Value:6.5 – 7Read more</w:t>
      </w:r>
    </w:p>
    <w:p>
      <w:pPr>
        <w:pStyle w:val="ListBullet"/>
      </w:pPr>
      <w:r>
        <w:t>B4 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B5 BUZ LavanderAir Freshener &amp; De odorizerApplication AreaAir Freshener with Lavander FregrenceDilution RatioRTU (Ready To Use)pH Value:NARead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B9 SAN SMARTWashroom cleaner 9Hard Water LocationsApplication AreaOn all acid-resistant materials and surfaces;especially suitable for sanitary ware, chrome and stainless steel surfaces, wall and floor tilesDilution Ratio10 mlR1 (5ltr) can – 50 mlpH Value:2 – 2.5Read more</w:t>
      </w:r>
    </w:p>
    <w:p>
      <w:pPr>
        <w:pStyle w:val="ListBullet"/>
      </w:pPr>
      <w:r>
        <w:t>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Buz FreshAir Freshener &amp; De odorizerApplication AreaReady to use odor eleminator for sanitory and toilet facilities, smoking rooms changing rooms sports and SPA areas, hospital,  care homes, gastronomy, eleminates odor quickly, .– Quick and long lasting odor eleminator for air freshner by patented malodor technology.– leaves no stains behind.– pump spray without propolent.Dilution RatioRTU (Ready To Use)pH Value:NARead more</w:t>
      </w:r>
    </w:p>
    <w:p>
      <w:pPr>
        <w:pStyle w:val="ListBullet"/>
      </w:pPr>
      <w:r>
        <w:t>MetapolRust remover and cleanerApplication AreaFor cleaning heavily soiledand tarnished surfaces andmaterials.Especially suitable for stainless steel,nickel, brass, bronze, copper, chrome,aluminium and eloxal.Ideal for plastic, glass, ceramicand ceran hobs.Excellent results in areashandling foodstuffs.Dilution RatioRTU (Ready To Use)pH Value:9-10Read more</w:t>
      </w:r>
    </w:p>
    <w:p>
      <w:pPr>
        <w:pStyle w:val="ListBullet"/>
      </w:pPr>
      <w:r>
        <w:t>ROSS HDCFloor CleanerApplication AreaAlkalin resestant floors and surfacesDilution Rationormal Soil:-10 – 15 mlHeavy soil:- 20 – 50 mlpH Value:12-14Read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http://www.buzil-rossari.com/product/b6-ross-tce-a/</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B6 ROSS TCE</w:t>
      </w:r>
    </w:p>
    <w:p>
      <w:r>
        <w:t>Toilet Bowl clenaer</w:t>
      </w:r>
    </w:p>
    <w:p>
      <w:r>
        <w:t>Application AreaToilet bowl cleaner based on hydrochloric acid– Dissolves urine deposits, lime, rust and soap deposits– Penetrates and removes stubborn soiling– High viscosity ensures good adhesion to toilet bowl and urinals</w:t>
      </w:r>
    </w:p>
    <w:p>
      <w:r>
        <w:t>Dilution RatioRTU (Ready To Use)</w:t>
      </w:r>
    </w:p>
    <w:p>
      <w:r>
        <w:t>pH Value:0.5 pH</w:t>
      </w:r>
    </w:p>
    <w:p>
      <w:pPr>
        <w:pStyle w:val="Heading2"/>
      </w:pPr>
      <w:r>
        <w:t>Related products</w:t>
      </w:r>
    </w:p>
    <w:p>
      <w:pPr>
        <w:pStyle w:val="ListBullet"/>
      </w:pPr>
      <w:r>
        <w:t>B3 RS GC – concentrated Glass CleanerRead more</w:t>
      </w:r>
    </w:p>
    <w:p>
      <w:pPr>
        <w:pStyle w:val="ListBullet"/>
      </w:pPr>
      <w:r>
        <w:t>B2  ROS FCH – Hard Surface cleanerRead more</w:t>
      </w:r>
    </w:p>
    <w:p>
      <w:pPr>
        <w:pStyle w:val="ListBullet"/>
      </w:pPr>
      <w:r>
        <w:t>B9 SAN SMARTRead more</w:t>
      </w:r>
    </w:p>
    <w:p>
      <w:pPr>
        <w:pStyle w:val="ListBullet"/>
      </w:pPr>
      <w:r>
        <w:t>Marble Crystallizer – MCRead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http://www.buzil-rossari.com/product/b9-san-smart/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B9 SAN SMART</w:t>
      </w:r>
    </w:p>
    <w:p>
      <w:r>
        <w:t>Washroom cleaner 9Hard Water Locations</w:t>
      </w:r>
    </w:p>
    <w:p>
      <w:r>
        <w:t>Application AreaOn all acid-resistant materials and surfaces;especially suitable for sanitary ware, chrome and stainless steel surfaces, wall and floor tiles</w:t>
      </w:r>
    </w:p>
    <w:p>
      <w:r>
        <w:t>Dilution Ratio10 mlR1 (5ltr) can – 50 ml</w:t>
      </w:r>
    </w:p>
    <w:p>
      <w:r>
        <w:t>pH Value:2 – 2.5</w:t>
      </w:r>
    </w:p>
    <w:p>
      <w:pPr>
        <w:pStyle w:val="Heading2"/>
      </w:pPr>
      <w:r>
        <w:t>Related products</w:t>
      </w:r>
    </w:p>
    <w:p>
      <w:pPr>
        <w:pStyle w:val="ListBullet"/>
      </w:pPr>
      <w:r>
        <w:t>ROSS HDCRead more</w:t>
      </w:r>
    </w:p>
    <w:p>
      <w:pPr>
        <w:pStyle w:val="ListBullet"/>
      </w:pPr>
      <w:r>
        <w:t>O – TenRead more</w:t>
      </w:r>
    </w:p>
    <w:p>
      <w:pPr>
        <w:pStyle w:val="ListBullet"/>
      </w:pPr>
      <w:r>
        <w:t>Toilet Bowl cleanerRead more</w:t>
      </w:r>
    </w:p>
    <w:p>
      <w:pPr>
        <w:pStyle w:val="ListBullet"/>
      </w:pPr>
      <w:r>
        <w:t>Buz FreshRead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http://www.buzil-rossari.com/product/ross-hdc-2/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HDC</w:t>
      </w:r>
    </w:p>
    <w:p>
      <w:r>
        <w:t>Floor Cleaner</w:t>
      </w:r>
    </w:p>
    <w:p>
      <w:r>
        <w:t>Application AreaAlkalin resestant floors and surfaces</w:t>
      </w:r>
    </w:p>
    <w:p>
      <w:r>
        <w:t>Dilution Rationormal Soil:-10 – 15 mlHeavy soil:- 20 – 50 ml</w:t>
      </w:r>
    </w:p>
    <w:p>
      <w:r>
        <w:t>pH Value:12-14</w:t>
      </w:r>
    </w:p>
    <w:p>
      <w:pPr>
        <w:pStyle w:val="Heading2"/>
      </w:pPr>
      <w:r>
        <w:t>Related products</w:t>
      </w:r>
    </w:p>
    <w:p>
      <w:pPr>
        <w:pStyle w:val="ListBullet"/>
      </w:pPr>
      <w:r>
        <w:t>B4 Buz FinesseRead more</w:t>
      </w:r>
    </w:p>
    <w:p>
      <w:pPr>
        <w:pStyle w:val="ListBullet"/>
      </w:pPr>
      <w:r>
        <w:t>B3 RS GC – concentrated Glass CleanerRead more</w:t>
      </w:r>
    </w:p>
    <w:p>
      <w:pPr>
        <w:pStyle w:val="ListBullet"/>
      </w:pPr>
      <w:r>
        <w:t>MetapolRead more</w:t>
      </w:r>
    </w:p>
    <w:p>
      <w:pPr>
        <w:pStyle w:val="ListBullet"/>
      </w:pPr>
      <w:r>
        <w:t>B9 SAN SMARTRead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http://www.buzil-rossari.com/wp-content/uploads/2018/11/image17.png</w:t>
      </w:r>
    </w:p>
    <w:p>
      <w:pPr>
        <w:pStyle w:val="Heading1"/>
      </w:pPr>
      <w:r>
        <w:t>Page: http://www.buzil-rossari.com/product-category/housekeeping/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Housekeeping</w:t>
      </w:r>
    </w:p>
    <w:p>
      <w:r>
        <w:t>Showing 1–12 of 17 results</w:t>
      </w:r>
    </w:p>
    <w:p>
      <w:pPr>
        <w:pStyle w:val="ListBullet"/>
      </w:pPr>
      <w:r>
        <w:t>B1 Ross WRWash cleaner cum SanitizerApplication AreaEconomical in use – product makes 100 ltrs of RTU with 1 ltr of concentrate.Product is abbrasive free and corrosive freeIdeal for cleaning in side the washroom fittings and fixtures.One step cleaning and sanitisation effectDilution Ratio10 ml(5ltr) can – 50 mlpH Value:9.5 to 11Read more</w:t>
      </w:r>
    </w:p>
    <w:p>
      <w:pPr>
        <w:pStyle w:val="ListBullet"/>
      </w:pPr>
      <w:r>
        <w:t>B2  ROS FCH – Hard Surface cleanerHard Surface cleaner concentrateApplication Areacleanign of any hard surface, including floor, Tv Cabinate, frames, doors wondows, desktops etc…hygenically and leaves a pleasant smellDilution Ratio20 ml in 1 ltr of waterpH Value:9.5 – 11Read more</w:t>
      </w:r>
    </w:p>
    <w:p>
      <w:pPr>
        <w:pStyle w:val="ListBullet"/>
      </w:pPr>
      <w:r>
        <w:t>B3 RS GC – concentrated Glass CleanerGlass cleaner concentrateApplication AreaFor cleaning glass,windows, frames, Resopaland car windows.Ideal for removing flies’droppings.Dilution Ratio20 – 50 ml in 1 ltr of waterpH Value:6.5 – 7Read more</w:t>
      </w:r>
    </w:p>
    <w:p>
      <w:pPr>
        <w:pStyle w:val="ListBullet"/>
      </w:pPr>
      <w:r>
        <w:t>B4 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B5 BUZ LavanderAir Freshener &amp; De odorizerApplication AreaAir Freshener with Lavander FregrenceDilution RatioRTU (Ready To Use)pH Value:NARead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B9 SAN SMARTWashroom cleaner 9Hard Water LocationsApplication AreaOn all acid-resistant materials and surfaces;especially suitable for sanitary ware, chrome and stainless steel surfaces, wall and floor tilesDilution Ratio10 mlR1 (5ltr) can – 50 mlpH Value:2 – 2.5Read more</w:t>
      </w:r>
    </w:p>
    <w:p>
      <w:pPr>
        <w:pStyle w:val="ListBullet"/>
      </w:pPr>
      <w:r>
        <w:t>BUZ – TOTALHeavy duty alkaline floor cleanerApplication AreaIndustrial application and workshop areas; alkali – resistannt floors and surfaces; fire – damage restoration, Alkali-resistant and water-resistant hard floor covering such as PVC, stone (unpolished), brick slabs and earthenware slabsDilution RatioNormal Soiling : 10 mlMedium Soiling : 20 mlHeavy Soiling : 20 to 50 mlpH Value:14 pHRead more</w:t>
      </w:r>
    </w:p>
    <w:p>
      <w:pPr>
        <w:pStyle w:val="ListBullet"/>
      </w:pPr>
      <w:r>
        <w:t>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Buz FreshAir Freshener &amp; De odorizerApplication AreaReady to use odor eleminator for sanitory and toilet facilities, smoking rooms changing rooms sports and SPA areas, hospital,  care homes, gastronomy, eleminates odor quickly, .– Quick and long lasting odor eleminator for air freshner by patented malodor technology.– leaves no stains behind.– pump spray without propolent.Dilution RatioRTU (Ready To Use)pH Value:NARead more</w:t>
      </w:r>
    </w:p>
    <w:p>
      <w:pPr>
        <w:pStyle w:val="ListBullet"/>
      </w:pPr>
      <w:r>
        <w:t>Marble Crystallizer – MCLiquid Marble crytilizerApplication Areaexcellent chemicla for all kind of Marble floor and maintaiing the shine for a longer time.Dilution RatioRTU (Ready To Use)pH Value:NARead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http://www.buzil-rossari.com/product/b5-buz-lavander/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B5 BUZ Lavander</w:t>
      </w:r>
    </w:p>
    <w:p>
      <w:r>
        <w:t>Air Freshener &amp; De odorizer</w:t>
      </w:r>
    </w:p>
    <w:p>
      <w:r>
        <w:t>Application AreaAir Freshener with Lavander Fregrence</w:t>
      </w:r>
    </w:p>
    <w:p>
      <w:r>
        <w:t>Dilution RatioRTU (Ready To Use)</w:t>
      </w:r>
    </w:p>
    <w:p>
      <w:r>
        <w:t>pH Value:NA</w:t>
      </w:r>
    </w:p>
    <w:p>
      <w:pPr>
        <w:pStyle w:val="Heading2"/>
      </w:pPr>
      <w:r>
        <w:t>Related products</w:t>
      </w:r>
    </w:p>
    <w:p>
      <w:pPr>
        <w:pStyle w:val="ListBullet"/>
      </w:pPr>
      <w:r>
        <w:t>B1 Ross WRRead more</w:t>
      </w:r>
    </w:p>
    <w:p>
      <w:pPr>
        <w:pStyle w:val="ListBullet"/>
      </w:pPr>
      <w:r>
        <w:t>B6 ROSS TCERead more</w:t>
      </w:r>
    </w:p>
    <w:p>
      <w:pPr>
        <w:pStyle w:val="ListBullet"/>
      </w:pPr>
      <w:r>
        <w:t>B4 Buz FinesseRead more</w:t>
      </w:r>
    </w:p>
    <w:p>
      <w:pPr>
        <w:pStyle w:val="ListBullet"/>
      </w:pPr>
      <w:r>
        <w:t>MetapolRead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http://www.buzil-rossari.com/product/b4-buz-finesse/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B4 Buz Finesse</w:t>
      </w:r>
    </w:p>
    <w:p>
      <w:r>
        <w:t>Furniture &amp; Polish maintainer</w:t>
      </w:r>
    </w:p>
    <w:p>
      <w:r>
        <w:t>Application AreaFor cleaning and care of sensitive surfacesand materials.Suitable for use on open and closed porewood, plastic, ceramic, brass, bronze, copper,chrome and stainless steel.Suitable for cockpit care.</w:t>
      </w:r>
    </w:p>
    <w:p>
      <w:r>
        <w:t>Dilution RatioRTU (Ready To Use)</w:t>
      </w:r>
    </w:p>
    <w:p>
      <w:r>
        <w:t>pH Value:7.5 – 8</w:t>
      </w:r>
    </w:p>
    <w:p>
      <w:pPr>
        <w:pStyle w:val="Heading2"/>
      </w:pPr>
      <w:r>
        <w:t>Related products</w:t>
      </w:r>
    </w:p>
    <w:p>
      <w:pPr>
        <w:pStyle w:val="ListBullet"/>
      </w:pPr>
      <w:r>
        <w:t>ROSS HDCRead more</w:t>
      </w:r>
    </w:p>
    <w:p>
      <w:pPr>
        <w:pStyle w:val="ListBullet"/>
      </w:pPr>
      <w:r>
        <w:t>B1 Ross WRRead more</w:t>
      </w:r>
    </w:p>
    <w:p>
      <w:pPr>
        <w:pStyle w:val="ListBullet"/>
      </w:pPr>
      <w:r>
        <w:t>BUZ – TOTALRead more</w:t>
      </w:r>
    </w:p>
    <w:p>
      <w:pPr>
        <w:pStyle w:val="ListBullet"/>
      </w:pPr>
      <w:r>
        <w:t>B6 ROSS TCERead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http://www.buzil-rossari.com/product/buz-total/</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 TOTAL</w:t>
      </w:r>
    </w:p>
    <w:p>
      <w:r>
        <w:t>Heavy duty alkaline floor cleaner</w:t>
      </w:r>
    </w:p>
    <w:p>
      <w:r>
        <w:t>Application AreaIndustrial application and workshop areas; alkali – resistannt floors and surfaces; fire – damage restoration, Alkali-resistant and water-resistant hard floor covering such as PVC, stone (unpolished), brick slabs and earthenware slabs</w:t>
      </w:r>
    </w:p>
    <w:p>
      <w:r>
        <w:t>Dilution RatioNormal Soiling : 10 mlMedium Soiling : 20 mlHeavy Soiling : 20 to 50 ml</w:t>
      </w:r>
    </w:p>
    <w:p>
      <w:r>
        <w:t>pH Value:14 pH</w:t>
      </w:r>
    </w:p>
    <w:p>
      <w:pPr>
        <w:pStyle w:val="Heading2"/>
      </w:pPr>
      <w:r>
        <w:t>Related products</w:t>
      </w:r>
    </w:p>
    <w:p>
      <w:pPr>
        <w:pStyle w:val="ListBullet"/>
      </w:pPr>
      <w:r>
        <w:t>O – TenRead more</w:t>
      </w:r>
    </w:p>
    <w:p>
      <w:pPr>
        <w:pStyle w:val="ListBullet"/>
      </w:pPr>
      <w:r>
        <w:t>OptifloorRead more</w:t>
      </w:r>
    </w:p>
    <w:p>
      <w:pPr>
        <w:pStyle w:val="ListBullet"/>
      </w:pPr>
      <w:r>
        <w:t>B6 ROSS TCERead more</w:t>
      </w:r>
    </w:p>
    <w:p>
      <w:pPr>
        <w:pStyle w:val="ListBullet"/>
      </w:pPr>
      <w:r>
        <w:t>B1 Ross WRRead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http://www.buzil-rossari.com/product-category/housekeeping/floor-care/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Floor Care</w:t>
      </w:r>
    </w:p>
    <w:p>
      <w:r>
        <w:t>Showing all 2 results</w:t>
      </w:r>
    </w:p>
    <w:p>
      <w:pPr>
        <w:pStyle w:val="ListBullet"/>
      </w:pPr>
      <w:r>
        <w:t>BUZ – TOTALHeavy duty alkaline floor cleanerApplication AreaIndustrial application and workshop areas; alkali – resistannt floors and surfaces; fire – damage restoration, Alkali-resistant and water-resistant hard floor covering such as PVC, stone (unpolished), brick slabs and earthenware slabsDilution RatioNormal Soiling : 10 mlMedium Soiling : 20 mlHeavy Soiling : 20 to 50 mlpH Value:14 pHRead more</w:t>
      </w:r>
    </w:p>
    <w:p>
      <w:pPr>
        <w:pStyle w:val="ListBullet"/>
      </w:pPr>
      <w:r>
        <w:t>Marble Crystallizer – MCLiquid Marble crytilizerApplication Areaexcellent chemicla for all kind of Marble floor and maintaiing the shine for a longer time.Dilution RatioRTU (Ready To Use)pH Value:NARead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http://www.buzil-rossari.com/product-category/floor-cleaner/stone-care/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8 results</w:t>
      </w:r>
    </w:p>
    <w:p>
      <w:pPr>
        <w:pStyle w:val="ListBullet"/>
      </w:pPr>
      <w:r>
        <w:t>BUZILIN G 320LIQUID FLOOR POLISHProduct advantages:– Increases floor resistance– Cleans and cares– Polishable– Suitable for cleaners– Free from typical solvent odourFields of application:Unsealed wooden floors; untreated and hard-wax-treated floors e.g. cork, parquet, unglazed brick slabs and earthenware slabsDocumentsSafety Data SheetTechnical Data SheetRead more</w:t>
      </w:r>
    </w:p>
    <w:p>
      <w:pPr>
        <w:pStyle w:val="ListBullet"/>
      </w:pPr>
      <w:r>
        <w:t>CORRIDOR® JEWEL S 741HIGH-PERFORMANCE DISPERSIONProduct advantages:– Extremely durable– Excellent coverage and ultimate shine– Fast-to-clean surface– Very good resistance to most hand and surface disinfectants– Polishable using a high-speed machine– Easily removed with Corridor® Power Stripper S 708Fields of application:Heavily frequented floor coverings e.g. schools, nurseries, train stations, hospitals, care homes and areas when disinfectant is used; all water-resistant coatable (including residual damp) floor coverings; epoxy resin floor coverings.DocumentsSafety Data SheetTechnical Data SheetRead more</w:t>
      </w:r>
    </w:p>
    <w:p>
      <w:pPr>
        <w:pStyle w:val="ListBullet"/>
      </w:pPr>
      <w:r>
        <w:t>EROL® G 490INTENSIVE CLEANER FOR STONEWARE TILES, ALKALINEProduct advantages:– Spontaneous dirt dissolving power with poredeep cleaning effect– Excellent wetting properties– Foam-inhibited– A perfect cleaning performance will be achieved in combination with Erolcid® G 491– RK listedFields of application:Microporous, fine-rough and alkaline-resistant surfaces, stoneware tiles and safety tilesDocumentsSafety Data SheetRead more</w:t>
      </w:r>
    </w:p>
    <w:p>
      <w:pPr>
        <w:pStyle w:val="ListBullet"/>
      </w:pPr>
      <w:r>
        <w:t>EROLCID® G 491INTENSIVE CLEANER FOR STONEWARE TILES, ACIDICProduct advantages:– Special cleaner, phosphoric-acid-based– Spontaneous, powerful removal of limescale deposits, rust and cement residue– A perfect cleaning performance will be achieved in combination with Erol® G 490– RK listedFields of application:Microporous, fi ne-rough, acid-resistant surfaces; stoneware tiles and safety tilesDocumentsSafety Data SheetRead more</w:t>
      </w:r>
    </w:p>
    <w:p>
      <w:pPr>
        <w:pStyle w:val="ListBullet"/>
      </w:pPr>
      <w:r>
        <w:t>PARQUET STRIPPER G 400BASIC CLEANER FOR WOODEN FLOORS, SOLVENT-BASEDProduct advantages:– Poredeep cleaning– Spontaneous effect– Economical dosage– Thoroughly dissolves hard wax, oil and greaseFields of application:Unsealed wooden floors and hard-wax-treated coverings such as parquet, cork, linoleum, unglazed brick and earthenware slabs.DocumentsSafety Data SheetFor further information such as product data sheets, MSDS or ecological certificates please complete the contact form.Read more</w:t>
      </w:r>
    </w:p>
    <w:p>
      <w:pPr>
        <w:pStyle w:val="ListBullet"/>
      </w:pPr>
      <w:r>
        <w:t>ROCA PREGNO R 100SOLVENT-BORNE STONE IMPREGNATINGProduct advantages:– Long-lasting stain protection– Offers protection against aqueous dirt as well as oil and grease– Makes daily routine cleaning even simpler with the easy-to-clean effect– Excellent depth of penetration, no change in the appearance of floor– UV resistantFields of application:Impregnation of open-pore and absorbent indoor stone surfaces; also for use on polished and precision-ground stone coverings such as granite, gneis, gabbro, limestone and terrazzoDocumentsSafety Data SheetRead more</w:t>
      </w:r>
    </w:p>
    <w:p>
      <w:pPr>
        <w:pStyle w:val="ListBullet"/>
      </w:pPr>
      <w:r>
        <w:t>ROCA WIPE R 300FLOOR DAILY ROUTINE CLEANER, ULTRA-WETTINGProduct advantages:– Outstanding dirt dissolving power– Streak-free cleaning– Suitable for single wet wiping– Pleasant fresh fragrance– Ultra wettingFields of application:Hard-to-wet floor coverings; elastic, tempered coverings; impregnated natural stone coverings.DocumentsTechnical Data SheetFor further information such as product data sheets, MSDS or ecological certificates please complete the contact form.Read more</w:t>
      </w:r>
    </w:p>
    <w:p>
      <w:pPr>
        <w:pStyle w:val="ListBullet"/>
      </w:pPr>
      <w:r>
        <w:t>ROSS MARBELOUS BR 202Product advantages:– Marble crystallizer for all types of natural marbleFields of application:Marble crystallizer for all types of natural marbleDocumentsFor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http://www.buzil-rossari.com/product/roca-wipe-r-300/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ROCA WIPE R 300</w:t>
      </w:r>
    </w:p>
    <w:p>
      <w:r>
        <w:t>FLOOR DAILY ROUTINE CLEANER, ULTRA-WETTING</w:t>
      </w:r>
    </w:p>
    <w:p>
      <w:r>
        <w:t>Product advantages:</w:t>
      </w:r>
    </w:p>
    <w:p>
      <w:r>
        <w:t>– Outstanding dirt dissolving power– Streak-free cleaning– Suitable for single wet wiping– Pleasant fresh fragrance– Ultra wetting</w:t>
      </w:r>
    </w:p>
    <w:p>
      <w:r>
        <w:t>Fields of application:</w:t>
      </w:r>
    </w:p>
    <w:p>
      <w:r>
        <w:t>Hard-to-wet floor coverings; elastic, tempered coverings; impregnated natural stone coverings.</w:t>
      </w:r>
    </w:p>
    <w:p>
      <w:r>
        <w:t>Technical Data Sheet</w:t>
      </w:r>
    </w:p>
    <w:p>
      <w:r>
        <w:t>For further information such as product data sheets, MSDS or ecological certificates please complete the contact form.</w:t>
      </w:r>
    </w:p>
    <w:p>
      <w:pPr>
        <w:pStyle w:val="Heading2"/>
      </w:pPr>
      <w:r>
        <w:t>Related products</w:t>
      </w:r>
    </w:p>
    <w:p>
      <w:pPr>
        <w:pStyle w:val="ListBullet"/>
      </w:pPr>
      <w:r>
        <w:t>ROCA DISPERS R 200Read more</w:t>
      </w:r>
    </w:p>
    <w:p>
      <w:pPr>
        <w:pStyle w:val="ListBullet"/>
      </w:pPr>
      <w:r>
        <w:t>PERFEKT G 440Read more</w:t>
      </w:r>
    </w:p>
    <w:p>
      <w:pPr>
        <w:pStyle w:val="ListBullet"/>
      </w:pPr>
      <w:r>
        <w:t>UNIBUZ G 235Read more</w:t>
      </w:r>
    </w:p>
    <w:p>
      <w:pPr>
        <w:pStyle w:val="ListBullet"/>
      </w:pPr>
      <w:r>
        <w:t>CORRIDOR® SPRAY S 770Read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http://www.buzil-rossari.com/product/corridor-spray-s-770/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CORRIDOR® SPRAY S 770</w:t>
      </w:r>
    </w:p>
    <w:p>
      <w:r>
        <w:t>READY-TO-USE SPRAY CLEANER AND RESTORER</w:t>
      </w:r>
    </w:p>
    <w:p>
      <w:r>
        <w:t>Product advantages:</w:t>
      </w:r>
    </w:p>
    <w:p>
      <w:r>
        <w:t>– Spray Cleaner for maintenance of coated and uncoated floors– Slip-retardant– Suitable for polishing to high gloss with a single-disc machine– Good filling properties– Smooth restoration through high level of care– Ideal for application with a single-disk machine or high-speed machine– Suitable for targeted cleaning</w:t>
      </w:r>
    </w:p>
    <w:p>
      <w:r>
        <w:t>Fields of application:</w:t>
      </w:r>
    </w:p>
    <w:p>
      <w:r>
        <w:t>Care-film restoration for coated and uncoated floor coverings; restoration of walkways e.g. linoleum, rubber, sealed parquet, PVC, natural stone and artificial stone</w:t>
      </w:r>
    </w:p>
    <w:p>
      <w:r>
        <w:t>Safety Data Sheet</w:t>
      </w:r>
    </w:p>
    <w:p>
      <w:r>
        <w:t>Technical Data Sheet</w:t>
      </w:r>
    </w:p>
    <w:p>
      <w:pPr>
        <w:pStyle w:val="Heading2"/>
      </w:pPr>
      <w:r>
        <w:t>Related products</w:t>
      </w:r>
    </w:p>
    <w:p>
      <w:pPr>
        <w:pStyle w:val="ListBullet"/>
      </w:pPr>
      <w:r>
        <w:t>CORRIDOR® POWER STRIPPER S 708Read more</w:t>
      </w:r>
    </w:p>
    <w:p>
      <w:pPr>
        <w:pStyle w:val="ListBullet"/>
      </w:pPr>
      <w:r>
        <w:t>ROCA WIPE R 300Read more</w:t>
      </w:r>
    </w:p>
    <w:p>
      <w:pPr>
        <w:pStyle w:val="ListBullet"/>
      </w:pPr>
      <w:r>
        <w:t>ROSS FCHRead more</w:t>
      </w:r>
    </w:p>
    <w:p>
      <w:pPr>
        <w:pStyle w:val="ListBullet"/>
      </w:pPr>
      <w:r>
        <w:t>EROL® G 490Read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http://www.buzil-rossari.com/product/ross-fch/</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FCH</w:t>
      </w:r>
    </w:p>
    <w:p>
      <w:r>
        <w:t>Product advantages:</w:t>
      </w:r>
    </w:p>
    <w:p>
      <w:r>
        <w:t>– Floor cleaner for wet mopping and scrubbing with a machine</w:t>
      </w:r>
    </w:p>
    <w:p>
      <w:r>
        <w:t>Fields of application:</w:t>
      </w:r>
    </w:p>
    <w:p>
      <w:r>
        <w:t>All kind of floors for heavy traffic areas</w:t>
      </w:r>
    </w:p>
    <w:p>
      <w:r>
        <w:t>For further information such as product data sheets, MSDS or ecological certificates please complete the contact form.</w:t>
      </w:r>
    </w:p>
    <w:p>
      <w:pPr>
        <w:pStyle w:val="Heading2"/>
      </w:pPr>
      <w:r>
        <w:t>Related products</w:t>
      </w:r>
    </w:p>
    <w:p>
      <w:pPr>
        <w:pStyle w:val="ListBullet"/>
      </w:pPr>
      <w:r>
        <w:t>ROCA WIPE R 300Read more</w:t>
      </w:r>
    </w:p>
    <w:p>
      <w:pPr>
        <w:pStyle w:val="ListBullet"/>
      </w:pPr>
      <w:r>
        <w:t>PERFEKT G 440Read more</w:t>
      </w:r>
    </w:p>
    <w:p>
      <w:pPr>
        <w:pStyle w:val="ListBullet"/>
      </w:pPr>
      <w:r>
        <w:t>ROSS FCS BR 201Read more</w:t>
      </w:r>
    </w:p>
    <w:p>
      <w:pPr>
        <w:pStyle w:val="ListBullet"/>
      </w:pPr>
      <w:r>
        <w:t>EROL® G 490Read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http://www.buzil-rossari.com/product/ross-fcs-br-201/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FCS BR 201</w:t>
      </w:r>
    </w:p>
    <w:p>
      <w:r>
        <w:t>Product advantages:</w:t>
      </w:r>
    </w:p>
    <w:p>
      <w:r>
        <w:t>– Water dilutable maintenance cleaner suitable for cleaning all kinds of floors– Can be used in wet mopping and also in a scrubbing dryer</w:t>
      </w:r>
    </w:p>
    <w:p>
      <w:r>
        <w:t>Fields of application:</w:t>
      </w:r>
    </w:p>
    <w:p>
      <w:r>
        <w:t>Suitable for cleaning all kinds of floors.</w:t>
      </w:r>
    </w:p>
    <w:p>
      <w:r>
        <w:t>For further information such as product data sheets, MSDS or ecological certificates please complete the contact form.</w:t>
      </w:r>
    </w:p>
    <w:p>
      <w:pPr>
        <w:pStyle w:val="Heading2"/>
      </w:pPr>
      <w:r>
        <w:t>Related products</w:t>
      </w:r>
    </w:p>
    <w:p>
      <w:pPr>
        <w:pStyle w:val="ListBullet"/>
      </w:pPr>
      <w:r>
        <w:t>BUZILIN G 320Read more</w:t>
      </w:r>
    </w:p>
    <w:p>
      <w:pPr>
        <w:pStyle w:val="ListBullet"/>
      </w:pPr>
      <w:r>
        <w:t>PARQUET STRIPPER G 400Read more</w:t>
      </w:r>
    </w:p>
    <w:p>
      <w:pPr>
        <w:pStyle w:val="ListBullet"/>
      </w:pPr>
      <w:r>
        <w:t>CORRIDOR® SPRAY S 770Read more</w:t>
      </w:r>
    </w:p>
    <w:p>
      <w:pPr>
        <w:pStyle w:val="ListBullet"/>
      </w:pPr>
      <w:r>
        <w:t>EROLCID® G 491Read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http://www.buzil-rossari.com/wp-content/uploads/2018/05/452912f829.png</w:t>
      </w:r>
    </w:p>
    <w:p>
      <w:pPr>
        <w:pStyle w:val="Heading1"/>
      </w:pPr>
      <w:r>
        <w:t>Page: http://www.buzil-rossari.com/product/buzilin-g-320/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BUZILIN G 320</w:t>
      </w:r>
    </w:p>
    <w:p>
      <w:r>
        <w:t>LIQUID FLOOR POLISH</w:t>
      </w:r>
    </w:p>
    <w:p>
      <w:r>
        <w:t>Product advantages:</w:t>
      </w:r>
    </w:p>
    <w:p>
      <w:r>
        <w:t>– Increases floor resistance– Cleans and cares– Polishable– Suitable for cleaners– Free from typical solvent odour</w:t>
      </w:r>
    </w:p>
    <w:p>
      <w:r>
        <w:t>Fields of application:</w:t>
      </w:r>
    </w:p>
    <w:p>
      <w:r>
        <w:t>Unsealed wooden floors; untreated and hard-wax-treated floors e.g. cork, parquet, unglazed brick slabs and earthenware slabs</w:t>
      </w:r>
    </w:p>
    <w:p>
      <w:r>
        <w:t>Safety Data Sheet</w:t>
      </w:r>
    </w:p>
    <w:p>
      <w:r>
        <w:t>Technical Data Sheet</w:t>
      </w:r>
    </w:p>
    <w:p>
      <w:pPr>
        <w:pStyle w:val="Heading2"/>
      </w:pPr>
      <w:r>
        <w:t>Related products</w:t>
      </w:r>
    </w:p>
    <w:p>
      <w:pPr>
        <w:pStyle w:val="ListBullet"/>
      </w:pPr>
      <w:r>
        <w:t>ROSS MARBELOUS BR 202Read more</w:t>
      </w:r>
    </w:p>
    <w:p>
      <w:pPr>
        <w:pStyle w:val="ListBullet"/>
      </w:pPr>
      <w:r>
        <w:t>PERFEKT G 440Read more</w:t>
      </w:r>
    </w:p>
    <w:p>
      <w:pPr>
        <w:pStyle w:val="ListBullet"/>
      </w:pPr>
      <w:r>
        <w:t>CORRIDOR® POWER STRIPPER S 708Read more</w:t>
      </w:r>
    </w:p>
    <w:p>
      <w:pPr>
        <w:pStyle w:val="ListBullet"/>
      </w:pPr>
      <w:r>
        <w:t>ROCA PREGNO R 100Read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http://www.buzil-rossari.com/product/ross-marbelous-br-202/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MARBELOUS BR 202</w:t>
      </w:r>
    </w:p>
    <w:p>
      <w:r>
        <w:t>Product advantages:</w:t>
      </w:r>
    </w:p>
    <w:p>
      <w:r>
        <w:t>– Marble crystallizer for all types of natural marble</w:t>
      </w:r>
    </w:p>
    <w:p>
      <w:r>
        <w:t>Fields of application:</w:t>
      </w:r>
    </w:p>
    <w:p>
      <w:r>
        <w:t>Marble crystallizer for all types of natural marble</w:t>
      </w:r>
    </w:p>
    <w:p>
      <w:r>
        <w:t>For further information such as product data sheets, MSDS or ecological certificates please complete the contact form.</w:t>
      </w:r>
    </w:p>
    <w:p>
      <w:pPr>
        <w:pStyle w:val="Heading2"/>
      </w:pPr>
      <w:r>
        <w:t>Related products</w:t>
      </w:r>
    </w:p>
    <w:p>
      <w:pPr>
        <w:pStyle w:val="ListBullet"/>
      </w:pPr>
      <w:r>
        <w:t>ROSS FCHRead more</w:t>
      </w:r>
    </w:p>
    <w:p>
      <w:pPr>
        <w:pStyle w:val="ListBullet"/>
      </w:pPr>
      <w:r>
        <w:t>BUZILIN G 320Read more</w:t>
      </w:r>
    </w:p>
    <w:p>
      <w:pPr>
        <w:pStyle w:val="ListBullet"/>
      </w:pPr>
      <w:r>
        <w:t>ROCA PREGNO R 100Read more</w:t>
      </w:r>
    </w:p>
    <w:p>
      <w:pPr>
        <w:pStyle w:val="ListBullet"/>
      </w:pPr>
      <w:r>
        <w:t>ROSS FCS BR 201Read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http://www.buzil-rossari.com/wp-content/uploads/2018/05/755086e699.png</w:t>
      </w:r>
    </w:p>
    <w:p>
      <w:pPr>
        <w:pStyle w:val="Heading1"/>
      </w:pPr>
      <w:r>
        <w:t>Page: http://www.buzil-rossari.com/product-category/special-cleaner/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8 results</w:t>
      </w:r>
    </w:p>
    <w:p>
      <w:pPr>
        <w:pStyle w:val="ListBullet"/>
      </w:pPr>
      <w:r>
        <w:t>BUZ RO FRESH CITRAL BR 911SPRAY AIR DEODORIZERProduct advantages:– Ready-to-use spray air deodorizer to improve air quality in toilets, changing rooms, sports facilities and in the gastronomy– Spray has fresh, pleasant musk fragrance with long lasting action– Suited for use in air conditioning systems– Does not stain– Also available in lavender (BR 912) and Mahogany (BR 913)Fields of application:Ready-to-use spray air deodorizer to improve air quality in toilets, changing rooms, sports facilities and in the gastronomy.DocumentsFor further information such as product data sheets, MSDS or ecological certificates please complete the contact form.Read more</w:t>
      </w:r>
    </w:p>
    <w:p>
      <w:pPr>
        <w:pStyle w:val="ListBullet"/>
      </w:pPr>
      <w:r>
        <w:t>BUZ® FLOW G 577LIQUID PIPE CLEANERProduct advantages:– Highly effective, self-acting drain and pipe cleaner– Power breakdown of blockages caused by soap residue, grease, hair and traces of food– Slightly viscous for enhanced performanceFields of application:Opens up clogged drains, pipes, siphons in washbasins, showersDocumentsSafety Data SheetTechnical Data SheetRead more</w:t>
      </w:r>
    </w:p>
    <w:p>
      <w:pPr>
        <w:pStyle w:val="ListBullet"/>
      </w:pPr>
      <w:r>
        <w:t>BUZ® FRESH G 569READY-TO-USE FRAGRANT SPRAYProduct advantages:– Leaves pleasant, long-lasting fresh fragrance with a hint of Moschus– Eliminates unpleasant odors reliable– Suitable for air conditioning devices– Does not stain– Ready-to-use– Environmentally friendly atomizer without propellantFields of application:For deodorising the air in rooms such as changing rooms, sports facilities, toilets and in the catering industry.DocumentsTechnical Data SheetFor further information such as product data sheets, MSDS or ecological certificates please complete the contact form.Read more</w:t>
      </w:r>
    </w:p>
    <w:p>
      <w:pPr>
        <w:pStyle w:val="ListBullet"/>
      </w:pPr>
      <w:r>
        <w:t>PLANTA® LOTION P 317ECOLOGICAL HAND-WASH LOTIONProduct advantages:– Eco-certified– Skin-friendly and pore-deep cleaning– Soap-free– pH-neutral– Cleans with mild foam– Economical to use– Special skin protection components prevent skin from drying out– Pleasant fragranceFields of application:Hand washing for a normal level of dirtDocumentsSafety Data SheetTechnical Data SheetRead more</w:t>
      </w:r>
    </w:p>
    <w:p>
      <w:pPr>
        <w:pStyle w:val="ListBullet"/>
      </w:pPr>
      <w:r>
        <w:t>RINAX® SOFT G 800SKIN-FRIENDLY HAND-WASH LOTION, LIQUIDProduct advantages:– Skin-friendly and pore-deep cleaning– Gentle to the skin even if used frequently– pH-neutral– Cleans with mild foam, especially for sensitive skin– Pleasant fragranceFields of application:Hand washing for a normal level of dirtDocumentsSafety Data SheetTechnical Data SheetRead more</w:t>
      </w:r>
    </w:p>
    <w:p>
      <w:pPr>
        <w:pStyle w:val="ListBullet"/>
      </w:pPr>
      <w:r>
        <w:t>ROSA STIFF DP BR 180STIFFENERProduct advantages:– Innovative product designed for getting stiffness on fabrics and garments– Gives stiff finish by dipping in bath on cotton and its blended fabrics– This product is must for Retail laundries, applied by cold processFields of application:FabricsDocumentsFor further information such as product data sheets, MSDS or ecological certificates please complete the contact form.Read more</w:t>
      </w:r>
    </w:p>
    <w:p>
      <w:pPr>
        <w:pStyle w:val="ListBullet"/>
      </w:pPr>
      <w:r>
        <w:t>ROSS AQUA OR BR 802HAND WASHING LOTIONProduct advantages:– Hand washing lotion for cleaning normal dirt off hands– Is gentle on skin and cleanses deeply into pores– Mild on skin, also when frequently used, pH neutral– Forms fine layer of foam, nurturing properties, especially suited for sensitive skinFields of application:HandsDocumentsFor further information such as product data sheets, MSDS or ecological certificates please complete the contact form.Read more</w:t>
      </w:r>
    </w:p>
    <w:p>
      <w:pPr>
        <w:pStyle w:val="ListBullet"/>
      </w:pPr>
      <w:r>
        <w:t>ROSS AQUAE BR 801HAND WASHING LOTIONProduct advantages:– Ready to use economy hand wash lotion for cleaning normal– Soft on skinFields of application:HandsDocumentsFor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http://www.buzil-rossari.com/product/rosa-stiff-dp-br-180/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STIFF DP BR 180</w:t>
      </w:r>
    </w:p>
    <w:p>
      <w:r>
        <w:t>STIFFENER</w:t>
      </w:r>
    </w:p>
    <w:p>
      <w:r>
        <w:t>Product advantages:</w:t>
      </w:r>
    </w:p>
    <w:p>
      <w:r>
        <w:t>– Innovative product designed for getting stiffness on fabrics and garments– Gives stiff finish by dipping in bath on cotton and its blended fabrics– This product is must for Retail laundries, applied by cold process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BUZ RO FRESH CITRAL BR 911Read more</w:t>
      </w:r>
    </w:p>
    <w:p>
      <w:pPr>
        <w:pStyle w:val="ListBullet"/>
      </w:pPr>
      <w:r>
        <w:t>ROSS AQUA OR BR 802Read more</w:t>
      </w:r>
    </w:p>
    <w:p>
      <w:pPr>
        <w:pStyle w:val="ListBullet"/>
      </w:pPr>
      <w:r>
        <w:t>BUZ® FRESH G 569Read more</w:t>
      </w:r>
    </w:p>
    <w:p>
      <w:pPr>
        <w:pStyle w:val="ListBullet"/>
      </w:pPr>
      <w:r>
        <w:t>ROSS AQUAE BR 801Read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http://www.buzil-rossari.com/wp-content/uploads/2018/05/2e0622d2cf.jpg</w:t>
      </w:r>
    </w:p>
    <w:p>
      <w:pPr>
        <w:pStyle w:val="Heading1"/>
      </w:pPr>
      <w:r>
        <w:t>Page: http://www.buzil-rossari.com/product/buz-fresh-g-569/</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FRESH G 569</w:t>
      </w:r>
    </w:p>
    <w:p>
      <w:r>
        <w:t>READY-TO-USE FRAGRANT SPRAY</w:t>
      </w:r>
    </w:p>
    <w:p>
      <w:r>
        <w:t>Product advantages:</w:t>
      </w:r>
    </w:p>
    <w:p>
      <w:r>
        <w:t>– Leaves pleasant, long-lasting fresh fragrance with a hint of Moschus– Eliminates unpleasant odors reliable– Suitable for air conditioning devices– Does not stain– Ready-to-use– Environmentally friendly atomizer without propellant</w:t>
      </w:r>
    </w:p>
    <w:p>
      <w:r>
        <w:t>Fields of application:</w:t>
      </w:r>
    </w:p>
    <w:p>
      <w:r>
        <w:t>For deodorising the air in rooms such as changing rooms, sports facilities, toilets and in the catering industry.</w:t>
      </w:r>
    </w:p>
    <w:p>
      <w:r>
        <w:t>Technical Data Sheet</w:t>
      </w:r>
    </w:p>
    <w:p>
      <w:r>
        <w:t>For further information such as product data sheets, MSDS or ecological certificates please complete the contact form.</w:t>
      </w:r>
    </w:p>
    <w:p>
      <w:pPr>
        <w:pStyle w:val="Heading2"/>
      </w:pPr>
      <w:r>
        <w:t>Related products</w:t>
      </w:r>
    </w:p>
    <w:p>
      <w:pPr>
        <w:pStyle w:val="ListBullet"/>
      </w:pPr>
      <w:r>
        <w:t>BUZ RO FRESH CITRAL BR 911Read more</w:t>
      </w:r>
    </w:p>
    <w:p>
      <w:pPr>
        <w:pStyle w:val="ListBullet"/>
      </w:pPr>
      <w:r>
        <w:t>ROSS AQUA OR BR 802Read more</w:t>
      </w:r>
    </w:p>
    <w:p>
      <w:pPr>
        <w:pStyle w:val="ListBullet"/>
      </w:pPr>
      <w:r>
        <w:t>BUZ® FLOW G 577Read more</w:t>
      </w:r>
    </w:p>
    <w:p>
      <w:pPr>
        <w:pStyle w:val="ListBullet"/>
      </w:pPr>
      <w:r>
        <w:t>RINAX® SOFT G 800Read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http://www.buzil-rossari.com/product/buz%c2%90-flow-g-577/</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FLOW G 577</w:t>
      </w:r>
    </w:p>
    <w:p>
      <w:r>
        <w:t>LIQUID PIPE CLEANER</w:t>
      </w:r>
    </w:p>
    <w:p>
      <w:r>
        <w:t>Product advantages:</w:t>
      </w:r>
    </w:p>
    <w:p>
      <w:r>
        <w:t>– Highly effective, self-acting drain and pipe cleaner– Power breakdown of blockages caused by soap residue, grease, hair and traces of food– Slightly viscous for enhanced performance</w:t>
      </w:r>
    </w:p>
    <w:p>
      <w:r>
        <w:t>Fields of application:</w:t>
      </w:r>
    </w:p>
    <w:p>
      <w:r>
        <w:t>Opens up clogged drains, pipes, siphons in washbasins, showers</w:t>
      </w:r>
    </w:p>
    <w:p>
      <w:r>
        <w:t>Safety Data Sheet</w:t>
      </w:r>
    </w:p>
    <w:p>
      <w:r>
        <w:t>Technical Data Sheet</w:t>
      </w:r>
    </w:p>
    <w:p>
      <w:pPr>
        <w:pStyle w:val="Heading2"/>
      </w:pPr>
      <w:r>
        <w:t>Related products</w:t>
      </w:r>
    </w:p>
    <w:p>
      <w:pPr>
        <w:pStyle w:val="ListBullet"/>
      </w:pPr>
      <w:r>
        <w:t>PLANTA® LOTION P 317Read more</w:t>
      </w:r>
    </w:p>
    <w:p>
      <w:pPr>
        <w:pStyle w:val="ListBullet"/>
      </w:pPr>
      <w:r>
        <w:t>ROSS AQUAE BR 801Read more</w:t>
      </w:r>
    </w:p>
    <w:p>
      <w:pPr>
        <w:pStyle w:val="ListBullet"/>
      </w:pPr>
      <w:r>
        <w:t>ROSA STIFF DP BR 180Read more</w:t>
      </w:r>
    </w:p>
    <w:p>
      <w:pPr>
        <w:pStyle w:val="ListBullet"/>
      </w:pPr>
      <w:r>
        <w:t>BUZ® FRESH G 569Read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http://www.buzil-rossari.com/wp-content/uploads/2018/05/c8f63e1704.png</w:t>
      </w:r>
    </w:p>
    <w:p>
      <w:pPr>
        <w:pStyle w:val="Heading1"/>
      </w:pPr>
      <w:r>
        <w:t>Page: http://www.buzil-rossari.com/product/planta-lotion-p-317/</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LOTION P 317</w:t>
      </w:r>
    </w:p>
    <w:p>
      <w:r>
        <w:t>ECOLOGICAL HAND-WASH LOTION</w:t>
      </w:r>
    </w:p>
    <w:p>
      <w:r>
        <w:t>Product advantages:</w:t>
      </w:r>
    </w:p>
    <w:p>
      <w:r>
        <w:t>– Eco-certified– Skin-friendly and pore-deep cleaning– Soap-free– pH-neutral– Cleans with mild foam– Economical to use– Special skin protection components prevent skin from drying out– Pleasant fragrance</w:t>
      </w:r>
    </w:p>
    <w:p>
      <w:r>
        <w:t>Fields of application:</w:t>
      </w:r>
    </w:p>
    <w:p>
      <w:r>
        <w:t>Hand washing for a normal level of dirt</w:t>
      </w:r>
    </w:p>
    <w:p>
      <w:r>
        <w:t>Safety Data Sheet</w:t>
      </w:r>
    </w:p>
    <w:p>
      <w:r>
        <w:t>Technical Data Sheet</w:t>
      </w:r>
    </w:p>
    <w:p>
      <w:pPr>
        <w:pStyle w:val="Heading2"/>
      </w:pPr>
      <w:r>
        <w:t>Related products</w:t>
      </w:r>
    </w:p>
    <w:p>
      <w:pPr>
        <w:pStyle w:val="ListBullet"/>
      </w:pPr>
      <w:r>
        <w:t>BUZ® FRESH G 569Read more</w:t>
      </w:r>
    </w:p>
    <w:p>
      <w:pPr>
        <w:pStyle w:val="ListBullet"/>
      </w:pPr>
      <w:r>
        <w:t>ROSS AQUAE BR 801Read more</w:t>
      </w:r>
    </w:p>
    <w:p>
      <w:pPr>
        <w:pStyle w:val="ListBullet"/>
      </w:pPr>
      <w:r>
        <w:t>RINAX® SOFT G 800Read more</w:t>
      </w:r>
    </w:p>
    <w:p>
      <w:pPr>
        <w:pStyle w:val="ListBullet"/>
      </w:pPr>
      <w:r>
        <w:t>ROSA STIFF DP BR 180Read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http://www.buzil-rossari.com/wp-content/uploads/2018/05/e85c2ec0ff.png</w:t>
      </w:r>
    </w:p>
    <w:p>
      <w:pPr>
        <w:pStyle w:val="Heading1"/>
      </w:pPr>
      <w:r>
        <w:t>Page: http://www.buzil-rossari.com/product/rinax-soft-g-800/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RINAX® SOFT G 800</w:t>
      </w:r>
    </w:p>
    <w:p>
      <w:r>
        <w:t>SKIN-FRIENDLY HAND-WASH LOTION, LIQUID</w:t>
      </w:r>
    </w:p>
    <w:p>
      <w:r>
        <w:t>Product advantages:</w:t>
      </w:r>
    </w:p>
    <w:p>
      <w:r>
        <w:t>– Skin-friendly and pore-deep cleaning– Gentle to the skin even if used frequently– pH-neutral– Cleans with mild foam, especially for sensitive skin– Pleasant fragrance</w:t>
      </w:r>
    </w:p>
    <w:p>
      <w:r>
        <w:t>Fields of application:</w:t>
      </w:r>
    </w:p>
    <w:p>
      <w:r>
        <w:t>Hand washing for a normal level of dirt</w:t>
      </w:r>
    </w:p>
    <w:p>
      <w:r>
        <w:t>Safety Data Sheet</w:t>
      </w:r>
    </w:p>
    <w:p>
      <w:r>
        <w:t>Technical Data Sheet</w:t>
      </w:r>
    </w:p>
    <w:p>
      <w:pPr>
        <w:pStyle w:val="Heading2"/>
      </w:pPr>
      <w:r>
        <w:t>Related products</w:t>
      </w:r>
    </w:p>
    <w:p>
      <w:pPr>
        <w:pStyle w:val="ListBullet"/>
      </w:pPr>
      <w:r>
        <w:t>ROSA STIFF DP BR 180Read more</w:t>
      </w:r>
    </w:p>
    <w:p>
      <w:pPr>
        <w:pStyle w:val="ListBullet"/>
      </w:pPr>
      <w:r>
        <w:t>PLANTA® LOTION P 317Read more</w:t>
      </w:r>
    </w:p>
    <w:p>
      <w:pPr>
        <w:pStyle w:val="ListBullet"/>
      </w:pPr>
      <w:r>
        <w:t>ROSS AQUA OR BR 802Read more</w:t>
      </w:r>
    </w:p>
    <w:p>
      <w:pPr>
        <w:pStyle w:val="ListBullet"/>
      </w:pPr>
      <w:r>
        <w:t>ROSS AQUAE BR 801Read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http://www.buzil-rossari.com/product/ross-aquae-br-801/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AQUAE BR 801</w:t>
      </w:r>
    </w:p>
    <w:p>
      <w:r>
        <w:t>HAND WASHING LOTION</w:t>
      </w:r>
    </w:p>
    <w:p>
      <w:r>
        <w:t>Product advantages:</w:t>
      </w:r>
    </w:p>
    <w:p>
      <w:r>
        <w:t>– Ready to use economy hand wash lotion for cleaning normal– Soft on skin</w:t>
      </w:r>
    </w:p>
    <w:p>
      <w:r>
        <w:t>Fields of application:</w:t>
      </w:r>
    </w:p>
    <w:p>
      <w:r>
        <w:t>Hands</w:t>
      </w:r>
    </w:p>
    <w:p>
      <w:r>
        <w:t>For further information such as product data sheets, MSDS or ecological certificates please complete the contact form.</w:t>
      </w:r>
    </w:p>
    <w:p>
      <w:pPr>
        <w:pStyle w:val="Heading2"/>
      </w:pPr>
      <w:r>
        <w:t>Related products</w:t>
      </w:r>
    </w:p>
    <w:p>
      <w:pPr>
        <w:pStyle w:val="ListBullet"/>
      </w:pPr>
      <w:r>
        <w:t>ROSS AQUA OR BR 802Read more</w:t>
      </w:r>
    </w:p>
    <w:p>
      <w:pPr>
        <w:pStyle w:val="ListBullet"/>
      </w:pPr>
      <w:r>
        <w:t>ROSA STIFF DP BR 180Read more</w:t>
      </w:r>
    </w:p>
    <w:p>
      <w:pPr>
        <w:pStyle w:val="ListBullet"/>
      </w:pPr>
      <w:r>
        <w:t>BUZ® FLOW G 577Read more</w:t>
      </w:r>
    </w:p>
    <w:p>
      <w:pPr>
        <w:pStyle w:val="ListBullet"/>
      </w:pPr>
      <w:r>
        <w:t>PLANTA® LOTION P 317Read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ABOUT US</w:t>
      </w:r>
    </w:p>
    <w:p>
      <w:r>
        <w:t>Buzil Rossari Pvt. Ltd. is a joint venture between Buzil WERK Wagner GmBH &amp; Co KG and Rossari Biotech Limited. Incorporated in December 2013 under CIN U24297MH2013PTC251413, Buzil Rossari offers Cleaning and Hygiene solutions to customers in SAARC/South Asian Countries from its establishment in Mumbai, India.</w:t>
      </w:r>
    </w:p>
    <w:p>
      <w:r>
        <w:t>Buzil has an experience of over 100 years, headquatered in Memmingen, Germany with representation in 36 countries across Europe, Middle East, Africa &amp; India. Whether customers require professional property cleaning or specialist services for industrial, hotel, catering and care facilities – Buzil has a long tradition of developing, manufacturing and delivering first-class solutions for almost any application. Rossari Biotech is headquartered in Mumbai with its manufacturing plant in Dadra &amp; Nagar Haveli producing 40,000 TPA of specialty chemicals and an extensive know-how in the field of textile and laundry as well as the production technology and capacity.</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http://www.buzil-rossari.com/product-category/floor-cleaner/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1–12 of 16 results</w:t>
      </w:r>
    </w:p>
    <w:p>
      <w:pPr>
        <w:pStyle w:val="ListBullet"/>
      </w:pPr>
      <w:r>
        <w:t>BUZILIN G 320LIQUID FLOOR POLISHProduct advantages:– Increases floor resistance– Cleans and cares– Polishable– Suitable for cleaners– Free from typical solvent odourFields of application:Unsealed wooden floors; untreated and hard-wax-treated floors e.g. cork, parquet, unglazed brick slabs and earthenware slabsDocumentsSafety Data SheetTechnical Data SheetRead more</w:t>
      </w:r>
    </w:p>
    <w:p>
      <w:pPr>
        <w:pStyle w:val="ListBullet"/>
      </w:pPr>
      <w:r>
        <w:t>CORRIDOR® JEWEL S 741HIGH-PERFORMANCE DISPERSIONProduct advantages:– Extremely durable– Excellent coverage and ultimate shine– Fast-to-clean surface– Very good resistance to most hand and surface disinfectants– Polishable using a high-speed machine– Easily removed with Corridor® Power Stripper S 708Fields of application:Heavily frequented floor coverings e.g. schools, nurseries, train stations, hospitals, care homes and areas when disinfectant is used; all water-resistant coatable (including residual damp) floor coverings; epoxy resin floor coverings.DocumentsSafety Data SheetTechnical Data SheetRead more</w:t>
      </w:r>
    </w:p>
    <w:p>
      <w:pPr>
        <w:pStyle w:val="ListBullet"/>
      </w:pPr>
      <w:r>
        <w:t>CORRIDOR® POWER STRIPPER S 708HIGH-PERFORMANCE UNIVERSAL BASIC CLEANERProduct advantages:– Outstanding dissolving action on encrustations and compressed care films– Fast-acting and residue-free dissolving of coatings– Low dosage, very economical– High material compatibility– Foam-inhibitedFields of application:Hard-to-remove coatings and care fi lms that are metal ion crosslinked and free of metal salt; multi-coated, highspeed polished floors e.g. linoleum, rubber and PVCDocumentsSafety Data SheetTechnical Data SheetRead more</w:t>
      </w:r>
    </w:p>
    <w:p>
      <w:pPr>
        <w:pStyle w:val="ListBullet"/>
      </w:pPr>
      <w:r>
        <w:t>CORRIDOR® SPRAY S 770READY-TO-USE SPRAY CLEANER AND RESTORERProduct advantages:– Spray Cleaner for maintenance of coated and uncoated floors– Slip-retardant– Suitable for polishing to high gloss with a single-disc machine– Good filling properties– Smooth restoration through high level of care– Ideal for application with a single-disk machine or high-speed machine– Suitable for targeted cleaningFields of application:Care-film restoration for coated and uncoated floor coverings; restoration of walkways e.g. linoleum, rubber, sealed parquet, PVC, natural stone and artificial stoneDocumentsSafety Data SheetTechnical Data SheetRead more</w:t>
      </w:r>
    </w:p>
    <w:p>
      <w:pPr>
        <w:pStyle w:val="ListBullet"/>
      </w:pPr>
      <w:r>
        <w:t>EROL® G 490INTENSIVE CLEANER FOR STONEWARE TILES, ALKALINEProduct advantages:– Spontaneous dirt dissolving power with poredeep cleaning effect– Excellent wetting properties– Foam-inhibited– A perfect cleaning performance will be achieved in combination with Erolcid® G 491– RK listedFields of application:Microporous, fine-rough and alkaline-resistant surfaces, stoneware tiles and safety tilesDocumentsSafety Data SheetRead more</w:t>
      </w:r>
    </w:p>
    <w:p>
      <w:pPr>
        <w:pStyle w:val="ListBullet"/>
      </w:pPr>
      <w:r>
        <w:t>EROLCID® G 491INTENSIVE CLEANER FOR STONEWARE TILES, ACIDICProduct advantages:– Special cleaner, phosphoric-acid-based– Spontaneous, powerful removal of limescale deposits, rust and cement residue– A perfect cleaning performance will be achieved in combination with Erol® G 490– RK listedFields of application:Microporous, fi ne-rough, acid-resistant surfaces; stoneware tiles and safety tilesDocumentsSafety Data SheetRead more</w:t>
      </w:r>
    </w:p>
    <w:p>
      <w:pPr>
        <w:pStyle w:val="ListBullet"/>
      </w:pPr>
      <w:r>
        <w:t>PARQUET STRIPPER G 400BASIC CLEANER FOR WOODEN FLOORS, SOLVENT-BASEDProduct advantages:– Poredeep cleaning– Spontaneous effect– Economical dosage– Thoroughly dissolves hard wax, oil and greaseFields of application:Unsealed wooden floors and hard-wax-treated coverings such as parquet, cork, linoleum, unglazed brick and earthenware slabs.DocumentsSafety Data SheetFor further information such as product data sheets, MSDS or ecological certificates please complete the contact form.Read more</w:t>
      </w:r>
    </w:p>
    <w:p>
      <w:pPr>
        <w:pStyle w:val="ListBullet"/>
      </w:pPr>
      <w:r>
        <w:t>PERFEKT G 440ALKALINE INTENSIVE CLEANERProduct advantages:– Outstanding cleaning effect on oil and greasy dirt– Foam-inhibited– Suitable for high-pressure cleaners– RK and RE listedFields of application:Industrial applications e.g. workshop floors, industrial kitchens and gastronomy, food-processing industry; solvent-sensitive floors.DocumentsSafety Data SheetTechnical Data SheetRead more</w:t>
      </w:r>
    </w:p>
    <w:p>
      <w:pPr>
        <w:pStyle w:val="ListBullet"/>
      </w:pPr>
      <w:r>
        <w:t>POLYBUZ® TRENDY T 201GLOSS CLEANER BASED ON ALCOHOLProduct advantages:– Leaves no care substances behind– Preserves shine– Dries quickly without streaks– Fresh Trendy fragrance– RK listedFields of application:All water-resistant floor coverings requiring no care; sealed parquet; laminate; granite; ceramic tiles and stoneware tiles etc.DocumentsSafety Data SheetTechnical Data SheetRead more</w:t>
      </w:r>
    </w:p>
    <w:p>
      <w:pPr>
        <w:pStyle w:val="ListBullet"/>
      </w:pPr>
      <w:r>
        <w:t>ROCA DISPERS R 200FULL CARE FOR STONE FLOORSProduct advantages:– Produces a waterproof high-gloss film– Free of metal salt– Slip-retardant– Multi-purpose, therefore suitable for use with cleaners and as wiping care– Good filling properties– Easier routine cleaning after applicationFields of application:All absorbent natural and artificial stonesDocumentsSafety Data SheetFor further information such as product data sheets, MSDS or ecological certificates please complete the contact form.Read more</w:t>
      </w:r>
    </w:p>
    <w:p>
      <w:pPr>
        <w:pStyle w:val="ListBullet"/>
      </w:pPr>
      <w:r>
        <w:t>ROCA PREGNO R 100SOLVENT-BORNE STONE IMPREGNATINGProduct advantages:– Long-lasting stain protection– Offers protection against aqueous dirt as well as oil and grease– Makes daily routine cleaning even simpler with the easy-to-clean effect– Excellent depth of penetration, no change in the appearance of floor– UV resistantFields of application:Impregnation of open-pore and absorbent indoor stone surfaces; also for use on polished and precision-ground stone coverings such as granite, gneis, gabbro, limestone and terrazzoDocumentsSafety Data SheetRead more</w:t>
      </w:r>
    </w:p>
    <w:p>
      <w:pPr>
        <w:pStyle w:val="ListBullet"/>
      </w:pPr>
      <w:r>
        <w:t>ROCA WIPE R 300FLOOR DAILY ROUTINE CLEANER, ULTRA-WETTINGProduct advantages:– Outstanding dirt dissolving power– Streak-free cleaning– Suitable for single wet wiping– Pleasant fresh fragrance– Ultra wettingFields of application:Hard-to-wet floor coverings; elastic, tempered coverings; impregnated natural stone coverings.DocumentsTechnical Data SheetFor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http://www.buzil-rossari.com/product-category/sanitary-cleaner/basic-cleaning/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3 results</w:t>
      </w:r>
    </w:p>
    <w:p>
      <w:pPr>
        <w:pStyle w:val="ListBullet"/>
      </w:pPr>
      <w:r>
        <w:t>BUCALEX® G 460VISCOUS SANITARY BASIC CLEANER BASED ON PHOSPHORIC ACIDProduct advantages:– Dissolves stubborn dirt such as limescale, urine deposits, rust, scale, dirt, grease and soap residue– Powerful, fast cleaning effect– Viscosity enables good adherence to vertical surfaces and thus a long reaction time– RK listedFields of application:All acid-resistant materials and surfaces in wet areas and in swimming baths; sanitary china; chrome and stainless-steel surfacesDocumentsSafety Data SheetTechnical Data SheetRead more</w:t>
      </w:r>
    </w:p>
    <w:p>
      <w:pPr>
        <w:pStyle w:val="ListBullet"/>
      </w:pPr>
      <w:r>
        <w:t>BUZ® CONTRACALC G 461LIQUID, COLOURLESS BASIC CLEANER AND LIME REMOVER BASED ON PHOSPHORIC ACIDProduct advantages:– Removes lime incrustation, rust and scale– Fragrance-free– Spontaneous cleaning effect– RK and RE listedFields of application:All applications with the sanitary, bathing and food industry; appliance decalcification; swimming-pool cleaning; cement-residue removal; all acid-resistant materials and surfacesDocumentsSafety Data SheetTechnical Data SheetRead more</w:t>
      </w:r>
    </w:p>
    <w:p>
      <w:pPr>
        <w:pStyle w:val="ListBullet"/>
      </w:pPr>
      <w:r>
        <w:t>WC CLEANER G 465VISCOUS SANITARY BASIC CLEANER AND TOILET BOWL CLEANER BASED ON HYDROCHLORIC ACIDProduct advantages:– For extreme dirt– Dissolves stubborn encrustations of limescale, urine deposits, rust and scale– Viscosity enables good adherenceFields of application:All hydrochloric-acid-resistant toilet bowls and urinalsDocumentsSafety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http://www.buzil-rossari.com/product-category/floor-cleaner/daily-routine-cleaning-floor-cleaner/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6 results</w:t>
      </w:r>
    </w:p>
    <w:p>
      <w:pPr>
        <w:pStyle w:val="ListBullet"/>
      </w:pPr>
      <w:r>
        <w:t>EROL® G 490INTENSIVE CLEANER FOR STONEWARE TILES, ALKALINEProduct advantages:– Spontaneous dirt dissolving power with poredeep cleaning effect– Excellent wetting properties– Foam-inhibited– A perfect cleaning performance will be achieved in combination with Erolcid® G 491– RK listedFields of application:Microporous, fine-rough and alkaline-resistant surfaces, stoneware tiles and safety tilesDocumentsSafety Data SheetRead more</w:t>
      </w:r>
    </w:p>
    <w:p>
      <w:pPr>
        <w:pStyle w:val="ListBullet"/>
      </w:pPr>
      <w:r>
        <w:t>EROLCID® G 491INTENSIVE CLEANER FOR STONEWARE TILES, ACIDICProduct advantages:– Special cleaner, phosphoric-acid-based– Spontaneous, powerful removal of limescale deposits, rust and cement residue– A perfect cleaning performance will be achieved in combination with Erol® G 490– RK listedFields of application:Microporous, fi ne-rough, acid-resistant surfaces; stoneware tiles and safety tilesDocumentsSafety Data SheetRead more</w:t>
      </w:r>
    </w:p>
    <w:p>
      <w:pPr>
        <w:pStyle w:val="ListBullet"/>
      </w:pPr>
      <w:r>
        <w:t>PERFEKT G 440ALKALINE INTENSIVE CLEANERProduct advantages:– Outstanding cleaning effect on oil and greasy dirt– Foam-inhibited– Suitable for high-pressure cleaners– RK and RE listedFields of application:Industrial applications e.g. workshop floors, industrial kitchens and gastronomy, food-processing industry; solvent-sensitive floors.DocumentsSafety Data SheetTechnical Data SheetRead more</w:t>
      </w:r>
    </w:p>
    <w:p>
      <w:pPr>
        <w:pStyle w:val="ListBullet"/>
      </w:pPr>
      <w:r>
        <w:t>POLYBUZ® TRENDY T 201GLOSS CLEANER BASED ON ALCOHOLProduct advantages:– Leaves no care substances behind– Preserves shine– Dries quickly without streaks– Fresh Trendy fragrance– RK listedFields of application:All water-resistant floor coverings requiring no care; sealed parquet; laminate; granite; ceramic tiles and stoneware tiles etc.DocumentsSafety Data SheetTechnical Data SheetRead more</w:t>
      </w:r>
    </w:p>
    <w:p>
      <w:pPr>
        <w:pStyle w:val="ListBullet"/>
      </w:pPr>
      <w:r>
        <w:t>ROCA WIPE R 300FLOOR DAILY ROUTINE CLEANER, ULTRA-WETTINGProduct advantages:– Outstanding dirt dissolving power– Streak-free cleaning– Suitable for single wet wiping– Pleasant fresh fragrance– Ultra wettingFields of application:Hard-to-wet floor coverings; elastic, tempered coverings; impregnated natural stone coverings.DocumentsTechnical Data SheetFor further information such as product data sheets, MSDS or ecological certificates please complete the contact form.Read more</w:t>
      </w:r>
    </w:p>
    <w:p>
      <w:pPr>
        <w:pStyle w:val="ListBullet"/>
      </w:pPr>
      <w:r>
        <w:t>UNIBUZ G 235WIPING CARE BASED ON WATER-SOLUBLE POLYMERSProduct advantages:– For universal use– Cleans and cares in a single step– Dries quickly without streaks– Silky matt shine without layer buildupFields of application:Water-resistant floor coverings such as granite, marble, artificial stoneDocumentsSafety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http://www.buzil-rossari.com/product-category/floor-cleaner/coating/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2 results</w:t>
      </w:r>
    </w:p>
    <w:p>
      <w:pPr>
        <w:pStyle w:val="ListBullet"/>
      </w:pPr>
      <w:r>
        <w:t>BUZILIN G 320LIQUID FLOOR POLISHProduct advantages:– Increases floor resistance– Cleans and cares– Polishable– Suitable for cleaners– Free from typical solvent odourFields of application:Unsealed wooden floors; untreated and hard-wax-treated floors e.g. cork, parquet, unglazed brick slabs and earthenware slabsDocumentsSafety Data SheetTechnical Data SheetRead more</w:t>
      </w:r>
    </w:p>
    <w:p>
      <w:pPr>
        <w:pStyle w:val="ListBullet"/>
      </w:pPr>
      <w:r>
        <w:t>CORRIDOR® JEWEL S 741HIGH-PERFORMANCE DISPERSIONProduct advantages:– Extremely durable– Excellent coverage and ultimate shine– Fast-to-clean surface– Very good resistance to most hand and surface disinfectants– Polishable using a high-speed machine– Easily removed with Corridor® Power Stripper S 708Fields of application:Heavily frequented floor coverings e.g. schools, nurseries, train stations, hospitals, care homes and areas when disinfectant is used; all water-resistant coatable (including residual damp) floor coverings; epoxy resin floor coverings.DocumentsSafety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http://www.buzil-rossari.com/product/corridor-jewel-s-741/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CORRIDOR® JEWEL S 741</w:t>
      </w:r>
    </w:p>
    <w:p>
      <w:r>
        <w:t>HIGH-PERFORMANCE DISPERSION</w:t>
      </w:r>
    </w:p>
    <w:p>
      <w:r>
        <w:t>Product advantages:</w:t>
      </w:r>
    </w:p>
    <w:p>
      <w:r>
        <w:t>– Extremely durable– Excellent coverage and ultimate shine– Fast-to-clean surface– Very good resistance to most hand and surface disinfectants– Polishable using a high-speed machine– Easily removed with Corridor® Power Stripper S 708</w:t>
      </w:r>
    </w:p>
    <w:p>
      <w:r>
        <w:t>Fields of application:</w:t>
      </w:r>
    </w:p>
    <w:p>
      <w:r>
        <w:t>Heavily frequented floor coverings e.g. schools, nurseries, train stations, hospitals, care homes and areas when disinfectant is used; all water-resistant coatable (including residual damp) floor coverings; epoxy resin floor coverings.</w:t>
      </w:r>
    </w:p>
    <w:p>
      <w:r>
        <w:t>Safety Data Sheet</w:t>
      </w:r>
    </w:p>
    <w:p>
      <w:r>
        <w:t>Technical Data Sheet</w:t>
      </w:r>
    </w:p>
    <w:p>
      <w:pPr>
        <w:pStyle w:val="Heading2"/>
      </w:pPr>
      <w:r>
        <w:t>Related products</w:t>
      </w:r>
    </w:p>
    <w:p>
      <w:pPr>
        <w:pStyle w:val="ListBullet"/>
      </w:pPr>
      <w:r>
        <w:t>ROSS MARBELOUS BR 202Read more</w:t>
      </w:r>
    </w:p>
    <w:p>
      <w:pPr>
        <w:pStyle w:val="ListBullet"/>
      </w:pPr>
      <w:r>
        <w:t>EROL® G 490Read more</w:t>
      </w:r>
    </w:p>
    <w:p>
      <w:pPr>
        <w:pStyle w:val="ListBullet"/>
      </w:pPr>
      <w:r>
        <w:t>EROLCID® G 491Read more</w:t>
      </w:r>
    </w:p>
    <w:p>
      <w:pPr>
        <w:pStyle w:val="ListBullet"/>
      </w:pPr>
      <w:r>
        <w:t>CORRIDOR® POWER STRIPPER S 708Read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http://www.buzil-rossari.com/product/erol-g-490/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EROL® G 490</w:t>
      </w:r>
    </w:p>
    <w:p>
      <w:r>
        <w:t>INTENSIVE CLEANER FOR STONEWARE TILES, ALKALINE</w:t>
      </w:r>
    </w:p>
    <w:p>
      <w:r>
        <w:t>Product advantages:</w:t>
      </w:r>
    </w:p>
    <w:p>
      <w:r>
        <w:t>– Spontaneous dirt dissolving power with poredeep cleaning effect– Excellent wetting properties– Foam-inhibited– A perfect cleaning performance will be achieved in combination with Erolcid® G 491– RK listed</w:t>
      </w:r>
    </w:p>
    <w:p>
      <w:r>
        <w:t>Fields of application:</w:t>
      </w:r>
    </w:p>
    <w:p>
      <w:r>
        <w:t>Microporous, fine-rough and alkaline-resistant surfaces, stoneware tiles and safety tiles</w:t>
      </w:r>
    </w:p>
    <w:p>
      <w:r>
        <w:t>Safety Data Sheet</w:t>
      </w:r>
    </w:p>
    <w:p>
      <w:pPr>
        <w:pStyle w:val="Heading2"/>
      </w:pPr>
      <w:r>
        <w:t>Related products</w:t>
      </w:r>
    </w:p>
    <w:p>
      <w:pPr>
        <w:pStyle w:val="ListBullet"/>
      </w:pPr>
      <w:r>
        <w:t>ROSS FCS BR 201Read more</w:t>
      </w:r>
    </w:p>
    <w:p>
      <w:pPr>
        <w:pStyle w:val="ListBullet"/>
      </w:pPr>
      <w:r>
        <w:t>CORRIDOR® SPRAY S 770Read more</w:t>
      </w:r>
    </w:p>
    <w:p>
      <w:pPr>
        <w:pStyle w:val="ListBullet"/>
      </w:pPr>
      <w:r>
        <w:t>ROCA DISPERS R 200Read more</w:t>
      </w:r>
    </w:p>
    <w:p>
      <w:pPr>
        <w:pStyle w:val="ListBullet"/>
      </w:pPr>
      <w:r>
        <w:t>ROSS FCHRead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http://www.buzil-rossari.com/product/roca-dispers-r-200/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ROCA DISPERS R 200</w:t>
      </w:r>
    </w:p>
    <w:p>
      <w:r>
        <w:t>FULL CARE FOR STONE FLOORS</w:t>
      </w:r>
    </w:p>
    <w:p>
      <w:r>
        <w:t>Product advantages:</w:t>
      </w:r>
    </w:p>
    <w:p>
      <w:r>
        <w:t>– Produces a waterproof high-gloss film– Free of metal salt– Slip-retardant– Multi-purpose, therefore suitable for use with cleaners and as wiping care– Good filling properties– Easier routine cleaning after application</w:t>
      </w:r>
    </w:p>
    <w:p>
      <w:r>
        <w:t>Fields of application:</w:t>
      </w:r>
    </w:p>
    <w:p>
      <w:r>
        <w:t>All absorbent natural and artificial stones</w:t>
      </w:r>
    </w:p>
    <w:p>
      <w:r>
        <w:t>Safety Data Sheet</w:t>
      </w:r>
    </w:p>
    <w:p>
      <w:r>
        <w:t>For further information such as product data sheets, MSDS or ecological certificates please complete the contact form.</w:t>
      </w:r>
    </w:p>
    <w:p>
      <w:pPr>
        <w:pStyle w:val="Heading2"/>
      </w:pPr>
      <w:r>
        <w:t>Related products</w:t>
      </w:r>
    </w:p>
    <w:p>
      <w:pPr>
        <w:pStyle w:val="ListBullet"/>
      </w:pPr>
      <w:r>
        <w:t>PARQUET STRIPPER G 400Read more</w:t>
      </w:r>
    </w:p>
    <w:p>
      <w:pPr>
        <w:pStyle w:val="ListBullet"/>
      </w:pPr>
      <w:r>
        <w:t>ROCA PREGNO R 100Read more</w:t>
      </w:r>
    </w:p>
    <w:p>
      <w:pPr>
        <w:pStyle w:val="ListBullet"/>
      </w:pPr>
      <w:r>
        <w:t>EROLCID® G 491Read more</w:t>
      </w:r>
    </w:p>
    <w:p>
      <w:pPr>
        <w:pStyle w:val="ListBullet"/>
      </w:pPr>
      <w:r>
        <w:t>ROSS MARBELOUS BR 202Read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http://www.buzil-rossari.com/product/roca-pregno-r-100/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ROCA PREGNO R 100</w:t>
      </w:r>
    </w:p>
    <w:p>
      <w:r>
        <w:t>SOLVENT-BORNE STONE IMPREGNATING</w:t>
      </w:r>
    </w:p>
    <w:p>
      <w:r>
        <w:t>Product advantages:</w:t>
      </w:r>
    </w:p>
    <w:p>
      <w:r>
        <w:t>– Long-lasting stain protection– Offers protection against aqueous dirt as well as oil and grease– Makes daily routine cleaning even simpler with the easy-to-clean effect– Excellent depth of penetration, no change in the appearance of floor– UV resistant</w:t>
      </w:r>
    </w:p>
    <w:p>
      <w:r>
        <w:t>Fields of application:</w:t>
      </w:r>
    </w:p>
    <w:p>
      <w:r>
        <w:t>Impregnation of open-pore and absorbent indoor stone surfaces; also for use on polished and precision-ground stone coverings such as granite, gneis, gabbro, limestone and terrazzo</w:t>
      </w:r>
    </w:p>
    <w:p>
      <w:r>
        <w:t>Safety Data Sheet</w:t>
      </w:r>
    </w:p>
    <w:p>
      <w:pPr>
        <w:pStyle w:val="Heading2"/>
      </w:pPr>
      <w:r>
        <w:t>Related products</w:t>
      </w:r>
    </w:p>
    <w:p>
      <w:pPr>
        <w:pStyle w:val="ListBullet"/>
      </w:pPr>
      <w:r>
        <w:t>EROL® G 490Read more</w:t>
      </w:r>
    </w:p>
    <w:p>
      <w:pPr>
        <w:pStyle w:val="ListBullet"/>
      </w:pPr>
      <w:r>
        <w:t>ROSS FCHRead more</w:t>
      </w:r>
    </w:p>
    <w:p>
      <w:pPr>
        <w:pStyle w:val="ListBullet"/>
      </w:pPr>
      <w:r>
        <w:t>ROSS FCS BR 201Read more</w:t>
      </w:r>
    </w:p>
    <w:p>
      <w:pPr>
        <w:pStyle w:val="ListBullet"/>
      </w:pPr>
      <w:r>
        <w:t>ROCA DISPERS R 200Read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http://www.buzil-rossari.com/product-category/sanitary-cleaner/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8 results</w:t>
      </w:r>
    </w:p>
    <w:p>
      <w:pPr>
        <w:pStyle w:val="ListBullet"/>
      </w:pPr>
      <w:r>
        <w:t>BUCAL G 468SANITARY DAILY ROUTINE CLEANER, ACID-FREEProduct advantages:– Lasting fragrance– With patented Neofresh technology– Beading effect to dry streak-free without final drying– Regular application prevents lime build-upFields of application:For all wet-room and sanitary applications; acid-sensitive materials e.g. enamel, aluminium, brass, marble, shell lime etc.; water-resistant surfaces and floors; for use in soft-water areas; waterless toiletsDocumentsSafety Data SheetTechnical Data SheetRead more</w:t>
      </w:r>
    </w:p>
    <w:p>
      <w:pPr>
        <w:pStyle w:val="ListBullet"/>
      </w:pPr>
      <w:r>
        <w:t>BUCALEX® G 460VISCOUS SANITARY BASIC CLEANER BASED ON PHOSPHORIC ACIDProduct advantages:– Dissolves stubborn dirt such as limescale, urine deposits, rust, scale, dirt, grease and soap residue– Powerful, fast cleaning effect– Viscosity enables good adherence to vertical surfaces and thus a long reaction time– RK listedFields of application:All acid-resistant materials and surfaces in wet areas and in swimming baths; sanitary china; chrome and stainless-steel surfacesDocumentsSafety Data SheetTechnical Data SheetRead more</w:t>
      </w:r>
    </w:p>
    <w:p>
      <w:pPr>
        <w:pStyle w:val="ListBullet"/>
      </w:pPr>
      <w:r>
        <w:t>BUCASAN® TRENDY T 464SANITARY DAILY ROUTINE CLEANER BASED ON AMIDOSULPHURIC-ACID, INTENSE FRAGRANCEProduct advantages:– Powerful cleaning action– Effective removal of lime, dirt and soap deposits– Immediate streak-free shine due to pearling off effect– Sanitary cleaner based on sulphamic acid– Leaves a pleasant atmosphere– Especially suitable for chrome and stainless steel– Hygienically fresh trendy fragrance / RE and RK listedFields of application:All acid-resistant materials; for all wet-room and sanitary applications e.g. tiles, washbasins, toilets, sanitary china, chrome and stainless-steel surfaces, wall tiles and floor tilesDocumentsSafety Data SheetTechnical Data SheetRead more</w:t>
      </w:r>
    </w:p>
    <w:p>
      <w:pPr>
        <w:pStyle w:val="ListBullet"/>
      </w:pPr>
      <w:r>
        <w:t>BUZ® CONTRACALC G 461LIQUID, COLOURLESS BASIC CLEANER AND LIME REMOVER BASED ON PHOSPHORIC ACIDProduct advantages:– Removes lime incrustation, rust and scale– Fragrance-free– Spontaneous cleaning effect– RK and RE listedFields of application:All applications with the sanitary, bathing and food industry; appliance decalcification; swimming-pool cleaning; cement-residue removal; all acid-resistant materials and surfacesDocumentsSafety Data SheetTechnical Data SheetRead more</w:t>
      </w:r>
    </w:p>
    <w:p>
      <w:pPr>
        <w:pStyle w:val="ListBullet"/>
      </w:pPr>
      <w:r>
        <w:t>ROSS DSCSANITARY DAILY ROUTINE ACIDIC CLEANERProduct advantages:– Descaler based on phosphoric acid– Removes hard water stains from stainless steel surfacesFields of application:For basic cleaning of sanitary areas, bathrooms and food industry.Suitable for deliming appliances, removing lime, rust, soap deposits and boiler scale. Can be used in foam guns, single disc machines and high pressure cleaners.DocumentsFor further information such as product data sheets, MSDS or ecological certificates please complete the contact form.Read more</w:t>
      </w:r>
    </w:p>
    <w:p>
      <w:pPr>
        <w:pStyle w:val="ListBullet"/>
      </w:pPr>
      <w:r>
        <w:t>ROSS TC BR 401TOILET BOWL ACIDIC CLEANERProduct advantages:– Toilet bowl cleaner based on hydrochloric acid– Dissolves urine deposits, lime, rust and soap deposits– Penetrates and removes stubborn soiling– High viscosity ensures good adhesion to toilet bowl and urinalsFields of application (areas, materials):Basic cleaning of all hydrochloric add resistant urinals and toilet bowls.DocumentsFor further information such as product data sheets, MSDS or ecological certificates please complete the contact form.Read more</w:t>
      </w:r>
    </w:p>
    <w:p>
      <w:pPr>
        <w:pStyle w:val="ListBullet"/>
      </w:pPr>
      <w:r>
        <w:t>ROSS WRSANITARY DAILY ROUTINE CLEANERProduct advantages:– Cleaner for all washroom surfacesFields of application:Cleaner for all washroom surfaces viz sink,tub,tiles,floor and fittings. Can be used safely on marble and granite.DocumentsFor further information such as product data sheets, MSDS or ecological certificates please complete the contact form.Read more</w:t>
      </w:r>
    </w:p>
    <w:p>
      <w:pPr>
        <w:pStyle w:val="ListBullet"/>
      </w:pPr>
      <w:r>
        <w:t>WC CLEANER G 465VISCOUS SANITARY BASIC CLEANER AND TOILET BOWL CLEANER BASED ON HYDROCHLORIC ACIDProduct advantages:– For extreme dirt– Dissolves stubborn encrustations of limescale, urine deposits, rust and scale– Viscosity enables good adherenceFields of application:All hydrochloric-acid-resistant toilet bowls and urinalsDocumentsSafety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http://www.buzil-rossari.com/product/bucal-g-468/</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BUCAL G 468</w:t>
      </w:r>
    </w:p>
    <w:p>
      <w:r>
        <w:t>SANITARY DAILY ROUTINE CLEANER, ACID-FREE</w:t>
      </w:r>
    </w:p>
    <w:p>
      <w:r>
        <w:t>Product advantages:</w:t>
      </w:r>
    </w:p>
    <w:p>
      <w:r>
        <w:t>– Lasting fragrance– With patented Neofresh technology– Beading effect to dry streak-free without final drying– Regular application prevents lime build-up</w:t>
      </w:r>
    </w:p>
    <w:p>
      <w:r>
        <w:t>Fields of application:</w:t>
      </w:r>
    </w:p>
    <w:p>
      <w:r>
        <w:t>For all wet-room and sanitary applications; acid-sensitive materials e.g. enamel, aluminium, brass, marble, shell lime etc.; water-resistant surfaces and floors; for use in soft-water areas; waterless toilets</w:t>
      </w:r>
    </w:p>
    <w:p>
      <w:r>
        <w:t>Safety Data Sheet</w:t>
      </w:r>
    </w:p>
    <w:p>
      <w:r>
        <w:t>Technical Data Sheet</w:t>
      </w:r>
    </w:p>
    <w:p>
      <w:pPr>
        <w:pStyle w:val="Heading2"/>
      </w:pPr>
      <w:r>
        <w:t>Related products</w:t>
      </w:r>
    </w:p>
    <w:p>
      <w:pPr>
        <w:pStyle w:val="ListBullet"/>
      </w:pPr>
      <w:r>
        <w:t>ROSS DSCRead more</w:t>
      </w:r>
    </w:p>
    <w:p>
      <w:pPr>
        <w:pStyle w:val="ListBullet"/>
      </w:pPr>
      <w:r>
        <w:t>BUCALEX® G 460Read more</w:t>
      </w:r>
    </w:p>
    <w:p>
      <w:pPr>
        <w:pStyle w:val="ListBullet"/>
      </w:pPr>
      <w:r>
        <w:t>BUCASAN® TRENDY T 464Read more</w:t>
      </w:r>
    </w:p>
    <w:p>
      <w:pPr>
        <w:pStyle w:val="ListBullet"/>
      </w:pPr>
      <w:r>
        <w:t>WC CLEANER G 465Read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http://www.buzil-rossari.com/product/ross-dsc/</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DSC</w:t>
      </w:r>
    </w:p>
    <w:p>
      <w:r>
        <w:t>SANITARY DAILY ROUTINE ACIDIC CLEANER</w:t>
      </w:r>
    </w:p>
    <w:p>
      <w:r>
        <w:t>Product advantages:</w:t>
      </w:r>
    </w:p>
    <w:p>
      <w:r>
        <w:t>– Descaler based on phosphoric acid– Removes hard water stains from stainless steel surfaces</w:t>
      </w:r>
    </w:p>
    <w:p>
      <w:r>
        <w:t>Fields of application:</w:t>
      </w:r>
    </w:p>
    <w:p>
      <w:r>
        <w:t>For basic cleaning of sanitary areas, bathrooms and food industry.Suitable for deliming appliances, removing lime, rust, soap deposits and boiler scale. Can be used in foam guns, single disc machines and high pressure cleaners.</w:t>
      </w:r>
    </w:p>
    <w:p>
      <w:r>
        <w:t>For further information such as product data sheets, MSDS or ecological certificates please complete the contact form.</w:t>
      </w:r>
    </w:p>
    <w:p>
      <w:pPr>
        <w:pStyle w:val="Heading2"/>
      </w:pPr>
      <w:r>
        <w:t>Related products</w:t>
      </w:r>
    </w:p>
    <w:p>
      <w:pPr>
        <w:pStyle w:val="ListBullet"/>
      </w:pPr>
      <w:r>
        <w:t>ROSS WRRead more</w:t>
      </w:r>
    </w:p>
    <w:p>
      <w:pPr>
        <w:pStyle w:val="ListBullet"/>
      </w:pPr>
      <w:r>
        <w:t>BUCAL G 468Read more</w:t>
      </w:r>
    </w:p>
    <w:p>
      <w:pPr>
        <w:pStyle w:val="ListBullet"/>
      </w:pPr>
      <w:r>
        <w:t>BUZ® CONTRACALC G 461Read more</w:t>
      </w:r>
    </w:p>
    <w:p>
      <w:pPr>
        <w:pStyle w:val="ListBullet"/>
      </w:pPr>
      <w:r>
        <w:t>WC CLEANER G 465Read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http://www.buzil-rossari.com/product/buz-contracalc-g-461/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CONTRACALC G 461</w:t>
      </w:r>
    </w:p>
    <w:p>
      <w:r>
        <w:t>LIQUID, COLOURLESS BASIC CLEANER AND LIME REMOVER BASED ON PHOSPHORIC ACID</w:t>
      </w:r>
    </w:p>
    <w:p>
      <w:r>
        <w:t>Product advantages:</w:t>
      </w:r>
    </w:p>
    <w:p>
      <w:r>
        <w:t>– Removes lime incrustation, rust and scale– Fragrance-free– Spontaneous cleaning effect– RK and RE listed</w:t>
      </w:r>
    </w:p>
    <w:p>
      <w:r>
        <w:t>Fields of application:</w:t>
      </w:r>
    </w:p>
    <w:p>
      <w:r>
        <w:t>All applications with the sanitary, bathing and food industry; appliance decalcification; swimming-pool cleaning; cement-residue removal; all acid-resistant materials and surfaces</w:t>
      </w:r>
    </w:p>
    <w:p>
      <w:r>
        <w:t>Safety Data Sheet</w:t>
      </w:r>
    </w:p>
    <w:p>
      <w:r>
        <w:t>Technical Data Sheet</w:t>
      </w:r>
    </w:p>
    <w:p>
      <w:pPr>
        <w:pStyle w:val="Heading2"/>
      </w:pPr>
      <w:r>
        <w:t>Related products</w:t>
      </w:r>
    </w:p>
    <w:p>
      <w:pPr>
        <w:pStyle w:val="ListBullet"/>
      </w:pPr>
      <w:r>
        <w:t>BUCASAN® TRENDY T 464Read more</w:t>
      </w:r>
    </w:p>
    <w:p>
      <w:pPr>
        <w:pStyle w:val="ListBullet"/>
      </w:pPr>
      <w:r>
        <w:t>ROSS WRRead more</w:t>
      </w:r>
    </w:p>
    <w:p>
      <w:pPr>
        <w:pStyle w:val="ListBullet"/>
      </w:pPr>
      <w:r>
        <w:t>WC CLEANER G 465Read more</w:t>
      </w:r>
    </w:p>
    <w:p>
      <w:pPr>
        <w:pStyle w:val="ListBullet"/>
      </w:pPr>
      <w:r>
        <w:t>BUCALEX® G 460Read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http://www.buzil-rossari.com/wp-content/uploads/2018/05/2c23655dc2.png</w:t>
      </w:r>
    </w:p>
    <w:p>
      <w:pPr>
        <w:pStyle w:val="Heading1"/>
      </w:pPr>
      <w:r>
        <w:t>Page: http://www.buzil-rossari.com/product/bucalex-g-460/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BUCALEX® G 460</w:t>
      </w:r>
    </w:p>
    <w:p>
      <w:r>
        <w:t>VISCOUS SANITARY BASIC CLEANER BASED ON PHOSPHORIC ACID</w:t>
      </w:r>
    </w:p>
    <w:p>
      <w:r>
        <w:t>Product advantages:</w:t>
      </w:r>
    </w:p>
    <w:p>
      <w:r>
        <w:t>– Dissolves stubborn dirt such as limescale, urine deposits, rust, scale, dirt, grease and soap residue– Powerful, fast cleaning effect– Viscosity enables good adherence to vertical surfaces and thus a long reaction time– RK listed</w:t>
      </w:r>
    </w:p>
    <w:p>
      <w:r>
        <w:t>Fields of application:</w:t>
      </w:r>
    </w:p>
    <w:p>
      <w:r>
        <w:t>All acid-resistant materials and surfaces in wet areas and in swimming baths; sanitary china; chrome and stainless-steel surfaces</w:t>
      </w:r>
    </w:p>
    <w:p>
      <w:r>
        <w:t>Safety Data Sheet</w:t>
      </w:r>
    </w:p>
    <w:p>
      <w:r>
        <w:t>Technical Data Sheet</w:t>
      </w:r>
    </w:p>
    <w:p>
      <w:pPr>
        <w:pStyle w:val="Heading2"/>
      </w:pPr>
      <w:r>
        <w:t>Related products</w:t>
      </w:r>
    </w:p>
    <w:p>
      <w:pPr>
        <w:pStyle w:val="ListBullet"/>
      </w:pPr>
      <w:r>
        <w:t>BUZ® CONTRACALC G 461Read more</w:t>
      </w:r>
    </w:p>
    <w:p>
      <w:pPr>
        <w:pStyle w:val="ListBullet"/>
      </w:pPr>
      <w:r>
        <w:t>ROSS WRRead more</w:t>
      </w:r>
    </w:p>
    <w:p>
      <w:pPr>
        <w:pStyle w:val="ListBullet"/>
      </w:pPr>
      <w:r>
        <w:t>BUCASAN® TRENDY T 464Read more</w:t>
      </w:r>
    </w:p>
    <w:p>
      <w:pPr>
        <w:pStyle w:val="ListBullet"/>
      </w:pPr>
      <w:r>
        <w:t>ROSS TC BR 401Read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http://www.buzil-rossari.com/product/ross-tc-br-401/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TC BR 401</w:t>
      </w:r>
    </w:p>
    <w:p>
      <w:r>
        <w:t>Product advantages:</w:t>
      </w:r>
    </w:p>
    <w:p>
      <w:r>
        <w:t>– Toilet bowl cleaner based on hydrochloric acid– Dissolves urine deposits, lime, rust and soap deposits– Penetrates and removes stubborn soiling– High viscosity ensures good adhesion to toilet bowl and urinals</w:t>
      </w:r>
    </w:p>
    <w:p>
      <w:r>
        <w:t>Fields of application (areas, materials):Basic cleaning of all hydrochloric add resistant urinals and toilet bowls.</w:t>
      </w:r>
    </w:p>
    <w:p>
      <w:r>
        <w:t>For further information such as product data sheets, MSDS or ecological certificates please complete the contact form.</w:t>
      </w:r>
    </w:p>
    <w:p>
      <w:pPr>
        <w:pStyle w:val="Heading2"/>
      </w:pPr>
      <w:r>
        <w:t>Related products</w:t>
      </w:r>
    </w:p>
    <w:p>
      <w:pPr>
        <w:pStyle w:val="ListBullet"/>
      </w:pPr>
      <w:r>
        <w:t>WC CLEANER G 465Read more</w:t>
      </w:r>
    </w:p>
    <w:p>
      <w:pPr>
        <w:pStyle w:val="ListBullet"/>
      </w:pPr>
      <w:r>
        <w:t>BUCAL G 468Read more</w:t>
      </w:r>
    </w:p>
    <w:p>
      <w:pPr>
        <w:pStyle w:val="ListBullet"/>
      </w:pPr>
      <w:r>
        <w:t>ROSS DSCRead more</w:t>
      </w:r>
    </w:p>
    <w:p>
      <w:pPr>
        <w:pStyle w:val="ListBullet"/>
      </w:pPr>
      <w:r>
        <w:t>BUZ® CONTRACALC G 461Read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pPr>
        <w:pStyle w:val="Heading1"/>
      </w:pPr>
      <w:r>
        <w:t>Buzil Rossari</w:t>
      </w:r>
    </w:p>
    <w:p>
      <w:pPr>
        <w:pStyle w:val="Heading2"/>
      </w:pPr>
      <w:r>
        <w:t>CLEANING</w:t>
      </w:r>
    </w:p>
    <w:p>
      <w:pPr>
        <w:pStyle w:val="Heading2"/>
      </w:pPr>
      <w:r>
        <w:t>LAUNDRY</w:t>
      </w:r>
    </w:p>
    <w:p>
      <w:pPr>
        <w:pStyle w:val="Heading2"/>
      </w:pPr>
      <w:r>
        <w:t>SOLUTIONS</w:t>
      </w:r>
    </w:p>
    <w:p>
      <w:pPr>
        <w:pStyle w:val="Heading3"/>
      </w:pPr>
      <w:r>
        <w:t>NEWS</w:t>
      </w:r>
    </w:p>
    <w:p>
      <w:pPr>
        <w:pStyle w:val="Heading3"/>
      </w:pPr>
      <w:r>
        <w:t>ABOUT US</w:t>
      </w:r>
    </w:p>
    <w:p>
      <w:pPr>
        <w:pStyle w:val="Heading3"/>
      </w:pPr>
      <w:r>
        <w:t>CONTACT</w:t>
      </w:r>
    </w:p>
    <w:p>
      <w:pPr>
        <w:pStyle w:val="Heading3"/>
      </w:pPr>
      <w:r>
        <w:t>OUR PRESTIGIOUS CUSTOMERS</w:t>
      </w:r>
    </w:p>
    <w:p>
      <w:pPr>
        <w:pStyle w:val="Heading3"/>
      </w:pPr>
      <w:r>
        <w:t>Sanjeevani Hospital</w:t>
      </w:r>
    </w:p>
    <w:p>
      <w:pPr>
        <w:pStyle w:val="Heading3"/>
      </w:pPr>
      <w:r>
        <w:t>YES BANK</w:t>
      </w:r>
    </w:p>
    <w:p>
      <w:pPr>
        <w:pStyle w:val="Heading3"/>
      </w:pPr>
      <w:r>
        <w:t>Natural Ice Cream</w:t>
      </w:r>
    </w:p>
    <w:p>
      <w:pPr>
        <w:pStyle w:val="Heading3"/>
      </w:pPr>
      <w:r>
        <w:t>L&amp;T Infotech</w:t>
      </w:r>
    </w:p>
    <w:p>
      <w:pPr>
        <w:pStyle w:val="Heading3"/>
      </w:pPr>
      <w:r>
        <w:t>INOX</w:t>
      </w:r>
    </w:p>
    <w:p>
      <w:pPr>
        <w:pStyle w:val="Heading3"/>
      </w:pPr>
      <w:r>
        <w:t>Palacio</w:t>
      </w:r>
    </w:p>
    <w:p>
      <w:pPr>
        <w:pStyle w:val="Heading3"/>
      </w:pPr>
      <w:r>
        <w:t>Novotel Hotels</w:t>
      </w:r>
    </w:p>
    <w:p>
      <w:pPr>
        <w:pStyle w:val="Heading3"/>
      </w:pPr>
      <w:r>
        <w:t>JIVA RESORTS</w:t>
      </w:r>
    </w:p>
    <w:p>
      <w:pPr>
        <w:pStyle w:val="Heading3"/>
      </w:pPr>
      <w:r>
        <w:t>Windamere Hotel</w:t>
      </w:r>
    </w:p>
    <w:p>
      <w:pPr>
        <w:pStyle w:val="Heading3"/>
      </w:pPr>
      <w:r>
        <w:t>Deltin Denzong</w:t>
      </w:r>
    </w:p>
    <w:p>
      <w:pPr>
        <w:pStyle w:val="Heading3"/>
      </w:pPr>
      <w:r>
        <w:t>Siddhayata</w:t>
      </w:r>
    </w:p>
    <w:p>
      <w:pPr>
        <w:pStyle w:val="Heading3"/>
      </w:pPr>
      <w:r>
        <w:t>Polo Towers</w:t>
      </w:r>
    </w:p>
    <w:p>
      <w:pPr>
        <w:pStyle w:val="Heading3"/>
      </w:pPr>
      <w:r>
        <w:t>Medica Superspecialty Hospital</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http://www.buzil-rossari.com/careers/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Life at buzil rossari</w:t>
      </w:r>
    </w:p>
    <w:p>
      <w:pPr>
        <w:pStyle w:val="ListBullet"/>
      </w:pPr>
      <w:r>
        <w:t>Open positions</w:t>
      </w:r>
    </w:p>
    <w:p>
      <w:pPr>
        <w:pStyle w:val="Heading3"/>
      </w:pPr>
      <w:r>
        <w:t>CAREERS</w:t>
      </w:r>
    </w:p>
    <w:p>
      <w:r>
        <w:t>Buzil Rossari Pvt. Ltd. is a leading-edge company in providing superior cleaning solutions in hospitality, healthcare, facility management, laundry, disinfection, personal hygiene and special care products.</w:t>
      </w:r>
    </w:p>
    <w:p>
      <w:r>
        <w:t>Being An Indo German MNC, Buzil Rossari is looking for High energy, Loyal, dedicated and candidates with high integrity and experience in Business Development, Sales Management, HoReCa Sales, Sales to Facility Management Companies, Technical Services, Coaching &amp; Mentoring, Distributor’s Sales Management, Channel Management, Technical product demonstration, Managing Team,Team Management. These positions are basedin various cities across India and the Candidate needs to manage the customers, Distributors and Team located in designated territories.These positions requirehigh mobility and Extremely good Communication, Presentationskills, Pleasing personality and Convincingskills. Candidates having exposure to Cleaning &amp; Hygiene Products, Managing Laundry Business, Specialty Chemicals, Cleaning Machines, HoReCa, Facility Management Sales are encouraged to apply for the position. Buzil Rossari is an Equal Opportunity Employer.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http://www.buzil-rossari.com/careers/open-positions/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Life at buzil rossari</w:t>
      </w:r>
    </w:p>
    <w:p>
      <w:pPr>
        <w:pStyle w:val="ListBullet"/>
      </w:pPr>
      <w:r>
        <w:t>Open positions</w:t>
      </w:r>
    </w:p>
    <w:p>
      <w:pPr>
        <w:pStyle w:val="Heading3"/>
      </w:pPr>
      <w:r>
        <w:t>OPEN POSITIONS</w:t>
      </w:r>
    </w:p>
    <w:p>
      <w:r>
        <w:t>Innovation, customer focus, flexibility and service combined with over 100 years of experience create the basis for our success. You will find our current job openings below:</w:t>
      </w:r>
    </w:p>
    <w:p>
      <w:r>
        <w:t>Open Positions:</w:t>
      </w:r>
    </w:p>
    <w:p>
      <w:r>
        <w:t>If you are interested in working for us, please send your enquiry with a covering letter and CV tohr.brpl@rossari.com.</w:t>
      </w:r>
    </w:p>
    <w:p>
      <w:r>
        <w:t>Thank you for your interest in our company.</w:t>
      </w:r>
    </w:p>
    <w:p>
      <w:r>
        <w:t>Vertical/Division:Chemical Division</w:t>
      </w:r>
    </w:p>
    <w:p>
      <w:r>
        <w:t>Location:Kanjurmarg , MumbaiJob Type:Full Time</w:t>
      </w:r>
    </w:p>
    <w:p>
      <w:r>
        <w:t>Responsibilities:</w:t>
      </w:r>
    </w:p>
    <w:p>
      <w:r>
        <w:t>·        Drive product initiatives from concept through launch</w:t>
      </w:r>
    </w:p>
    <w:p>
      <w:r>
        <w:t>·        Develops marketing plans and market research.</w:t>
      </w:r>
    </w:p>
    <w:p>
      <w:r>
        <w:t>·        Owns revenue goals for his/her product line.</w:t>
      </w:r>
    </w:p>
    <w:p>
      <w:r>
        <w:t>·        Manages inventory, pricing, customer communications, and revenue forecasts.</w:t>
      </w:r>
    </w:p>
    <w:p>
      <w:r>
        <w:t>·        Manages worldwide supply, demand, revenue, margin, and pricing for product portfolio.</w:t>
      </w:r>
    </w:p>
    <w:p>
      <w:r>
        <w:t>·        Updates and presents forecasts regularly to management, finance, and manufacturing teams.</w:t>
      </w:r>
    </w:p>
    <w:p>
      <w:r>
        <w:t>·        Analyses market trends, customer requirements, and competitive strategy.</w:t>
      </w:r>
    </w:p>
    <w:p>
      <w:r>
        <w:t>·        Identifies opportunities for increasing customer and business value through product differentiation.</w:t>
      </w:r>
    </w:p>
    <w:p>
      <w:r>
        <w:t>·      Leads new product development process from concept through commercialization, including the voice of customer research, the definition of customer and product requirements and value proposition, managing product launches and sales training.</w:t>
      </w:r>
    </w:p>
    <w:p>
      <w:r>
        <w:t>Job Specification:</w:t>
      </w:r>
    </w:p>
    <w:p>
      <w:r>
        <w:t>·        MBA with 3-5 years of relevant experience</w:t>
      </w:r>
    </w:p>
    <w:p>
      <w:r>
        <w:t>·        Ability to manage project scope, budget, and schedule to achieve timely completion of project deliverables</w:t>
      </w:r>
    </w:p>
    <w:p>
      <w:r>
        <w:t>·        Experience in managing multiple stakeholders and resolving conflicts within teams</w:t>
      </w:r>
    </w:p>
    <w:p>
      <w:r>
        <w:t>·        Excellent communication skills and effectiveness in marketing, product management, or strategy role including participating in market analysis, planning, and new product development</w:t>
      </w:r>
    </w:p>
    <w:p>
      <w:r>
        <w:t>·        Highly self-motivated with an ability to manage and prioritize multiple projects</w:t>
      </w:r>
    </w:p>
    <w:p>
      <w:r>
        <w:t>Vertical/Division:Chemical Division</w:t>
      </w:r>
    </w:p>
    <w:p>
      <w:r>
        <w:t>Location:Kanjurmarg , MumbaiJob Type:Full Time</w:t>
      </w:r>
    </w:p>
    <w:p>
      <w:r>
        <w:t>Responsibilities:</w:t>
      </w:r>
    </w:p>
    <w:p>
      <w:r>
        <w:t>·        Drive product initiatives from concept through launch</w:t>
      </w:r>
    </w:p>
    <w:p>
      <w:r>
        <w:t>·        Develops marketing plans and market research.</w:t>
      </w:r>
    </w:p>
    <w:p>
      <w:r>
        <w:t>·        Owns revenue goals for his/her product line.</w:t>
      </w:r>
    </w:p>
    <w:p>
      <w:r>
        <w:t>·        Manages inventory, pricing, customer communications, and revenue forecasts.</w:t>
      </w:r>
    </w:p>
    <w:p>
      <w:r>
        <w:t>·        Manages worldwide supply, demand, revenue, margin, and pricing for product portfolio.</w:t>
      </w:r>
    </w:p>
    <w:p>
      <w:r>
        <w:t>·        Updates and presents forecasts regularly to management, finance, and manufacturing teams.</w:t>
      </w:r>
    </w:p>
    <w:p>
      <w:r>
        <w:t>·        Analyses market trends, customer requirements, and competitive strategy.</w:t>
      </w:r>
    </w:p>
    <w:p>
      <w:r>
        <w:t>·        Identifies opportunities for increasing customer and business value through product differentiation.</w:t>
      </w:r>
    </w:p>
    <w:p>
      <w:r>
        <w:t>·      Leads new product development process from concept through commercialization, including the voice of customer research, the definition of customer and product requirements and value proposition, managing product launches and sales training.</w:t>
      </w:r>
    </w:p>
    <w:p>
      <w:r>
        <w:t>Job Specification:</w:t>
      </w:r>
    </w:p>
    <w:p>
      <w:r>
        <w:t>·        MBA with 3-5 years of relevant experience</w:t>
      </w:r>
    </w:p>
    <w:p>
      <w:r>
        <w:t>·        Ability to manage project scope, budget, and schedule to achieve timely completion of project deliverables</w:t>
      </w:r>
    </w:p>
    <w:p>
      <w:r>
        <w:t>·        Experience in managing multiple stakeholders and resolving conflicts within teams</w:t>
      </w:r>
    </w:p>
    <w:p>
      <w:r>
        <w:t>·        Excellent communication skills and effectiveness in marketing, product management, or strategy role including participating in market analysis, planning, and new product development</w:t>
      </w:r>
    </w:p>
    <w:p>
      <w:r>
        <w:t>·        Highly self-motivated with an ability to manage and prioritize multiple projects</w:t>
      </w:r>
    </w:p>
    <w:p>
      <w:r>
        <w:t>Your Name (required)</w:t>
      </w:r>
    </w:p>
    <w:p>
      <w:r>
        <w:t>Your Email (required)</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http://www.buzil-rossari.com/careers/life-at-buzil-rossari/</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Life at buzil rossari</w:t>
      </w:r>
    </w:p>
    <w:p>
      <w:pPr>
        <w:pStyle w:val="ListBullet"/>
      </w:pPr>
      <w:r>
        <w:t>Open positions</w:t>
      </w:r>
    </w:p>
    <w:p>
      <w:pPr>
        <w:pStyle w:val="Heading3"/>
      </w:pPr>
      <w:r>
        <w:t>LIFE AT BUZIL ROSSARI</w:t>
      </w:r>
    </w:p>
    <w:p>
      <w:r>
        <w:t>IN PROCESS:</w:t>
      </w:r>
    </w:p>
    <w:p>
      <w:r>
        <w:t>Interviews of a few employees on their experience of working with Buzil Rossari.</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http://www.buzil-rossari.com/product-category/disinfection/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7 results</w:t>
      </w:r>
    </w:p>
    <w:p>
      <w:pPr>
        <w:pStyle w:val="ListBullet"/>
      </w:pPr>
      <w:r>
        <w:t>BUDENAT® COMBI G 451KITCHEN CLEANERProduct advantages:– Alkaline disinfectant cleaner for areas handling foodstuffs for disinfection of alkali-resistant materials, surfaces and floors– Dissolves heavy oil and grease soiling– Cleans and disinfects– Powerful oil and grease dissolving properties– Bactericidal and fungicidal– Eliminates unpleasant kitchen odours– DVG listedFields of application:Areas handling foodstuffs for disinfection of alkali-resistant materials, surfaces and floors.Suitable for disinfection in areas handling animal-based foodstuffs such as slaughter houses and food-processing plants as well as in professional kitchens.DocumentsSafety Data SheetTechnical Data SheetRead more</w:t>
      </w:r>
    </w:p>
    <w:p>
      <w:pPr>
        <w:pStyle w:val="ListBullet"/>
      </w:pPr>
      <w:r>
        <w:t>BUDENAT® HANDS G 597DISINFECTANT GELProduct advantages:– Disinfectant gel for hygienic hand disinfection– Bactericidal, fungicidal and to a degree, veridical properties– Ready-to-use, quick action, does not drip from hands and thus ensures safe and hygienic application– Skin-friendly– Effectiveness test in accordance with clinically relevant European standardsFields of application:Particularly suitable in hygienically sensitive areas such as nursing homes, schools and kindergartens.DocumentsFor further information such as product data sheets, MSDS or ecological certificates please complete the contact form.Read more</w:t>
      </w:r>
    </w:p>
    <w:p>
      <w:pPr>
        <w:pStyle w:val="ListBullet"/>
      </w:pPr>
      <w:r>
        <w:t>BUDENAT® IM BR 501Product advantages:– Large-scale disinfectant for disinfection of surfaces, floors and materials in medical practices and hospitals– Hospitalism prophylaxis– Fungicidal, bactericidal and virus-inactivating properties– Effective against hepatitis B and C viruses, norovirus and HIV viruses– Gentle to surfaces, neutral odour, VAH and DVG Listed– Effectiveness test in accordance with clinically relevant European standardsFields of application:Disinfectant for disinfection of surfaces, floors and materials in medical practices and hospitals. Especially suitable for disinfection in areas handling animal-based foodstuffs such as slaughter houses and food processing plants as well as in professional kitchens.DocumentsFor further information such as product data sheets, MSDS or ecological certificates please complete the contact form.Read more</w:t>
      </w:r>
    </w:p>
    <w:p>
      <w:pPr>
        <w:pStyle w:val="ListBullet"/>
      </w:pPr>
      <w:r>
        <w:t>INFEKTOCIDE BR 502Product advantages:– High Level disinfectant for critical areas in hospital, pharmaceutical manufacturing etc.– Eco-friendly, non-corrosive, non-irritant and bio-degradable– Can be used in fogging, spraying and mopping methodsFields of application:Critical areas in hospital, pharmaceutical manufacturing etc.DocumentsFor further information such as product data sheets, MSDS or ecological certificates please complete the contact form.Read more</w:t>
      </w:r>
    </w:p>
    <w:p>
      <w:pPr>
        <w:pStyle w:val="ListBullet"/>
      </w:pPr>
      <w:r>
        <w:t>INFEKTOCIDE SPRAY BR 503Product advantages:– Rapid spray disinfectant for sensitive medical devices and surfaces in critical areas like OT, ICU, CCU, NICU, Isolation ward, QC Lab, Pharmaceutical clean room, etc.Fields of application:Rapid spray disinfectant for sensitive medical devices and surfaces in critical areas Like OT, ICU, CCU, NICU, Isolation ward, QC Lab, Pharmaceutical clean room, etc.DocumentsFor further information such as product data sheets, MSDS or ecological certificates please complete the contact form.Read more</w:t>
      </w:r>
    </w:p>
    <w:p>
      <w:pPr>
        <w:pStyle w:val="ListBullet"/>
      </w:pPr>
      <w:r>
        <w:t>ROSS AQUA E-AM BR 506HAND WASH LOTIONProduct advantages:– Ready to use hand wash Lotion with anti-microbial properties– Useful disinfectant, gentle on handsFields of application:HandsDocumentsFor further information such as product data sheets, MSDS or ecological certificates please complete the contact form.Read more</w:t>
      </w:r>
    </w:p>
    <w:p>
      <w:pPr>
        <w:pStyle w:val="ListBullet"/>
      </w:pPr>
      <w:r>
        <w:t>ROSS CBRN 94Field of application– Nuclear Power Plant– Radiation Zones in HospitalsProduct advantages / properties– Outstanding removal of soil and dirts– Non toxic &amp; Non flammable– BRIT approvedTechnical Data– pH value – 5– Product clolur – Clear Liquid– Packing drum size/unit – 5 &amp; 30 LitreRead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http://www.buzil-rossari.com/product/budenat-im-br-501/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BUDENAT® IM BR 501</w:t>
      </w:r>
    </w:p>
    <w:p>
      <w:r>
        <w:t>Product advantages:</w:t>
      </w:r>
    </w:p>
    <w:p>
      <w:r>
        <w:t>– Large-scale disinfectant for disinfection of surfaces, floors and materials in medical practices and hospitals– Hospitalism prophylaxis– Fungicidal, bactericidal and virus-inactivating properties– Effective against hepatitis B and C viruses, norovirus and HIV viruses– Gentle to surfaces, neutral odour, VAH and DVG Listed– Effectiveness test in accordance with clinically relevant European standards</w:t>
      </w:r>
    </w:p>
    <w:p>
      <w:r>
        <w:t>Fields of application:</w:t>
      </w:r>
    </w:p>
    <w:p>
      <w:r>
        <w:t>Disinfectant for disinfection of surfaces, floors and materials in medical practices and hospitals. Especially suitable for disinfection in areas handling animal-based foodstuffs such as slaughter houses and food processing plants as well as in professional kitchens.</w:t>
      </w:r>
    </w:p>
    <w:p>
      <w:r>
        <w:t>For further information such as product data sheets, MSDS or ecological certificates please complete the contact form.</w:t>
      </w:r>
    </w:p>
    <w:p>
      <w:pPr>
        <w:pStyle w:val="Heading2"/>
      </w:pPr>
      <w:r>
        <w:t>Related products</w:t>
      </w:r>
    </w:p>
    <w:p>
      <w:pPr>
        <w:pStyle w:val="ListBullet"/>
      </w:pPr>
      <w:r>
        <w:t>INFEKTOCIDE BR 502Read more</w:t>
      </w:r>
    </w:p>
    <w:p>
      <w:pPr>
        <w:pStyle w:val="ListBullet"/>
      </w:pPr>
      <w:r>
        <w:t>BUDENAT® HANDS G 597Read more</w:t>
      </w:r>
    </w:p>
    <w:p>
      <w:pPr>
        <w:pStyle w:val="ListBullet"/>
      </w:pPr>
      <w:r>
        <w:t>ROSS CBRN 94Read more</w:t>
      </w:r>
    </w:p>
    <w:p>
      <w:pPr>
        <w:pStyle w:val="ListBullet"/>
      </w:pPr>
      <w:r>
        <w:t>BUDENAT® COMBI G 451Read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http://www.buzil-rossari.com/product/budenat-hands-g-597/</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BUDENAT® HANDS G 597</w:t>
      </w:r>
    </w:p>
    <w:p>
      <w:r>
        <w:t>DISINFECTANT GEL</w:t>
      </w:r>
    </w:p>
    <w:p>
      <w:r>
        <w:t>Product advantages:</w:t>
      </w:r>
    </w:p>
    <w:p>
      <w:r>
        <w:t>– Disinfectant gel for hygienic hand disinfection– Bactericidal, fungicidal and to a degree, veridical properties– Ready-to-use, quick action, does not drip from hands and thus ensures safe and hygienic application– Skin-friendly– Effectiveness test in accordance with clinically relevant European standards</w:t>
      </w:r>
    </w:p>
    <w:p>
      <w:r>
        <w:t>Fields of application:</w:t>
      </w:r>
    </w:p>
    <w:p>
      <w:r>
        <w:t>Particularly suitable in hygienically sensitive areas such as nursing homes, schools and kindergartens.</w:t>
      </w:r>
    </w:p>
    <w:p>
      <w:r>
        <w:t>For further information such as product data sheets, MSDS or ecological certificates please complete the contact form.</w:t>
      </w:r>
    </w:p>
    <w:p>
      <w:pPr>
        <w:pStyle w:val="Heading2"/>
      </w:pPr>
      <w:r>
        <w:t>Related products</w:t>
      </w:r>
    </w:p>
    <w:p>
      <w:pPr>
        <w:pStyle w:val="ListBullet"/>
      </w:pPr>
      <w:r>
        <w:t>ROSS AQUA E-AM BR 506Read more</w:t>
      </w:r>
    </w:p>
    <w:p>
      <w:pPr>
        <w:pStyle w:val="ListBullet"/>
      </w:pPr>
      <w:r>
        <w:t>INFEKTOCIDE SPRAY BR 503Read more</w:t>
      </w:r>
    </w:p>
    <w:p>
      <w:pPr>
        <w:pStyle w:val="ListBullet"/>
      </w:pPr>
      <w:r>
        <w:t>BUDENAT® COMBI G 451Read more</w:t>
      </w:r>
    </w:p>
    <w:p>
      <w:pPr>
        <w:pStyle w:val="ListBullet"/>
      </w:pPr>
      <w:r>
        <w:t>INFEKTOCIDE BR 502Read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http://www.buzil-rossari.com/product/infektocide-spray-br-503/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INFEKTOCIDE SPRAY BR 503</w:t>
      </w:r>
    </w:p>
    <w:p>
      <w:r>
        <w:t>Product advantages:</w:t>
      </w:r>
    </w:p>
    <w:p>
      <w:r>
        <w:t>– Rapid spray disinfectant for sensitive medical devices and surfaces in critical areas like OT, ICU, CCU, NICU, Isolation ward, QC Lab, Pharmaceutical clean room, etc.</w:t>
      </w:r>
    </w:p>
    <w:p>
      <w:r>
        <w:t>Fields of application:</w:t>
      </w:r>
    </w:p>
    <w:p>
      <w:r>
        <w:t>Rapid spray disinfectant for sensitive medical devices and surfaces in critical areas Like OT, ICU, CCU, NICU, Isolation ward, QC Lab, Pharmaceutical clean room, etc.</w:t>
      </w:r>
    </w:p>
    <w:p>
      <w:r>
        <w:t>For further information such as product data sheets, MSDS or ecological certificates please complete the contact form.</w:t>
      </w:r>
    </w:p>
    <w:p>
      <w:pPr>
        <w:pStyle w:val="Heading2"/>
      </w:pPr>
      <w:r>
        <w:t>Related products</w:t>
      </w:r>
    </w:p>
    <w:p>
      <w:pPr>
        <w:pStyle w:val="ListBullet"/>
      </w:pPr>
      <w:r>
        <w:t>ROSS CBRN 94Read more</w:t>
      </w:r>
    </w:p>
    <w:p>
      <w:pPr>
        <w:pStyle w:val="ListBullet"/>
      </w:pPr>
      <w:r>
        <w:t>ROSS AQUA E-AM BR 506Read more</w:t>
      </w:r>
    </w:p>
    <w:p>
      <w:pPr>
        <w:pStyle w:val="ListBullet"/>
      </w:pPr>
      <w:r>
        <w:t>BUDENAT® HANDS G 597Read more</w:t>
      </w:r>
    </w:p>
    <w:p>
      <w:pPr>
        <w:pStyle w:val="ListBullet"/>
      </w:pPr>
      <w:r>
        <w:t>BUDENAT® COMBI G 451Read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http://www.buzil-rossari.com/product/ross-cbrn-94/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CBRN 94</w:t>
      </w:r>
    </w:p>
    <w:p>
      <w:r>
        <w:t>Field of application</w:t>
      </w:r>
    </w:p>
    <w:p>
      <w:r>
        <w:t>– Nuclear Power Plant– Radiation Zones in Hospitals</w:t>
      </w:r>
    </w:p>
    <w:p>
      <w:r>
        <w:t>Product advantages / properties</w:t>
      </w:r>
    </w:p>
    <w:p>
      <w:r>
        <w:t>– Outstanding removal of soil and dirts– Non toxic &amp; Non flammable– BRIT approved</w:t>
      </w:r>
    </w:p>
    <w:p>
      <w:r>
        <w:t>Technical Data</w:t>
      </w:r>
    </w:p>
    <w:p>
      <w:r>
        <w:t>– pH value – 5– Product clolur – Clear Liquid– Packing drum size/unit – 5 &amp; 30 Litre</w:t>
      </w:r>
    </w:p>
    <w:p>
      <w:pPr>
        <w:pStyle w:val="ListBullet"/>
      </w:pPr>
      <w:r>
        <w:t>Description</w:t>
      </w:r>
    </w:p>
    <w:p>
      <w:pPr>
        <w:pStyle w:val="Heading2"/>
      </w:pPr>
      <w:r>
        <w:t>Description</w:t>
      </w:r>
    </w:p>
    <w:p>
      <w:r>
        <w:t>NUCLEAR DECONTAMINITION &amp; CLEANING AGENT</w:t>
      </w:r>
    </w:p>
    <w:p>
      <w:pPr>
        <w:pStyle w:val="Heading2"/>
      </w:pPr>
      <w:r>
        <w:t>Related products</w:t>
      </w:r>
    </w:p>
    <w:p>
      <w:pPr>
        <w:pStyle w:val="ListBullet"/>
      </w:pPr>
      <w:r>
        <w:t>BUDENAT® COMBI G 451Read more</w:t>
      </w:r>
    </w:p>
    <w:p>
      <w:pPr>
        <w:pStyle w:val="ListBullet"/>
      </w:pPr>
      <w:r>
        <w:t>ROSS AQUA E-AM BR 506Read more</w:t>
      </w:r>
    </w:p>
    <w:p>
      <w:pPr>
        <w:pStyle w:val="ListBullet"/>
      </w:pPr>
      <w:r>
        <w:t>INFEKTOCIDE SPRAY BR 503Read more</w:t>
      </w:r>
    </w:p>
    <w:p>
      <w:pPr>
        <w:pStyle w:val="ListBullet"/>
      </w:pPr>
      <w:r>
        <w:t>BUDENAT® IM BR 501Read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http://www.buzil-rossari.com/wp-content/uploads/2024/01/Can-05.jpg</w:t>
      </w:r>
    </w:p>
    <w:p>
      <w:pPr>
        <w:pStyle w:val="Heading1"/>
      </w:pPr>
      <w:r>
        <w:t>Page: http://www.buzil-rossari.com/contact/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Company*</w:t>
      </w:r>
    </w:p>
    <w:p>
      <w:r>
        <w:t>SalutationMr.Mrs.</w:t>
      </w:r>
    </w:p>
    <w:p>
      <w:r>
        <w:t>Surname*</w:t>
      </w:r>
    </w:p>
    <w:p>
      <w:r>
        <w:t>First Name*</w:t>
      </w:r>
    </w:p>
    <w:p>
      <w:r>
        <w:t>Position</w:t>
      </w:r>
    </w:p>
    <w:p>
      <w:r>
        <w:t>Department</w:t>
      </w:r>
    </w:p>
    <w:p>
      <w:r>
        <w:t>Street/No.</w:t>
      </w:r>
    </w:p>
    <w:p>
      <w:r>
        <w:t>Postal Code</w:t>
      </w:r>
    </w:p>
    <w:p>
      <w:r>
        <w:t>City*</w:t>
      </w:r>
    </w:p>
    <w:p>
      <w:r>
        <w:t>Country*</w:t>
      </w:r>
    </w:p>
    <w:p>
      <w:r>
        <w:t>Telephone*</w:t>
      </w:r>
    </w:p>
    <w:p>
      <w:r>
        <w:t>Email*</w:t>
      </w:r>
    </w:p>
    <w:p>
      <w:r>
        <w:t>Subject*—Product RequirementsComplaint/ComplimentPartnering with usMSDS/PDS/Ecological CertificateDistributor's ContactOthers</w:t>
      </w:r>
    </w:p>
    <w:p>
      <w:r>
        <w:t>Other Subject</w:t>
      </w:r>
    </w:p>
    <w:p>
      <w:r>
        <w:t>Your Message</w:t>
      </w:r>
    </w:p>
    <w:p>
      <w:r>
        <w:t>BUZIL ROSSARI PVT LTD</w:t>
      </w:r>
    </w:p>
    <w:p>
      <w:r>
        <w:t>201-A &amp; B, Ackruti Corporate Park,LBS Marg, Next to GE Gardens,Kanjurmarg (W), Mumbai – 400 078India</w:t>
      </w:r>
    </w:p>
    <w:p>
      <w:r>
        <w:t>T +91-22-6123 3800</w:t>
      </w:r>
    </w:p>
    <w:p>
      <w:r>
        <w:t>E-Mail:INFO@BUZIL-ROSSARI.COM</w:t>
      </w:r>
    </w:p>
    <w:p>
      <w:r>
        <w:t>Registered Office:201-A &amp; B, Ackruti Corporate Park,LBS Marg, Next to GE Gardens,Kanjurmarg (W), Mumbai – 400 078India</w:t>
      </w:r>
    </w:p>
    <w:p>
      <w:r>
        <w:t>T +91-22-6123 3800</w:t>
      </w:r>
    </w:p>
    <w:p>
      <w:r>
        <w:t>CIN – U24297MH2013PTC251413</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http://www.buzil-rossari.com/solutions/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SOLUTIONS</w:t>
      </w:r>
    </w:p>
    <w:p>
      <w:r>
        <w:t>Buzil Rossari is a service driven company and offers highly concentrated products thereby adding value to their customers and reducing the cost associated with</w:t>
      </w:r>
    </w:p>
    <w:p>
      <w:r>
        <w:t>● Lesser inventory</w:t>
      </w:r>
    </w:p>
    <w:p>
      <w:r>
        <w:t>● Lower transportation cost</w:t>
      </w:r>
    </w:p>
    <w:p>
      <w:r>
        <w:t>● Lower usage of energy in production</w:t>
      </w:r>
    </w:p>
    <w:p>
      <w:r>
        <w:t>● Significant water savings</w:t>
      </w:r>
    </w:p>
    <w:p>
      <w:r>
        <w:t>● Lower chemical usage</w:t>
      </w:r>
    </w:p>
    <w:p>
      <w:r>
        <w:t>Ourservices includeauditing, survey of the areas/properties to be cleaned and then providing quality solutions, training and consultancy for our customers. Tailor made solutions are prepared by the team of highly qualified technicians and engineers considering the substrate, water quality, machine configuration and need of the customer. For demo of our products kindly click on the link given below and our sales and service experts will visit you for the same.</w:t>
      </w:r>
    </w:p>
    <w:p>
      <w:r>
        <w:t>Contact Buzil Rossari</w:t>
      </w:r>
    </w:p>
    <w:p>
      <w:r>
        <w:t>Buzil Rossari offers remarkable &amp; sustainable products and cleaning solutions for their customers in the following sectors:</w:t>
      </w:r>
    </w:p>
    <w:p>
      <w:r>
        <w:t>● Commercial &amp; Retail Laundry– Tunnel Laundry– Wash Extractors– Retail Laundry</w:t>
      </w:r>
    </w:p>
    <w:p>
      <w:r>
        <w:t>● Food/Kitchen Hygiene &amp; Safety– Kitchen Hygiene– Automatic Dish Washing– Fryers/Oven– Food Safety</w:t>
      </w:r>
    </w:p>
    <w:p>
      <w:r>
        <w:t>● Surface Cleaning/Housekeeping– Carpet Care– Metal Cleaning– Glass Cleaning– Multipurpose Surface Cleaners– Wood Care</w:t>
      </w:r>
    </w:p>
    <w:p>
      <w:r>
        <w:t>● Personal Hygiene– Hand Sanitizer– Hand Soap– Skin Care products</w:t>
      </w:r>
    </w:p>
    <w:p>
      <w:r>
        <w:t>● Sanitary Room Solutions– Deodorizer– WC, Floors &amp; Surface Cleaners</w:t>
      </w:r>
    </w:p>
    <w:p>
      <w:r>
        <w:t>●Disinfectantproducts for Critical &amp; Non-Critical Areas– Cleaning &amp;Sanitizing– Critical Area Disinfection– Non-Critical Area disinfection– FDA Certification</w:t>
      </w:r>
    </w:p>
    <w:p>
      <w:r>
        <w:t>● Specialized Floor Care</w:t>
      </w:r>
    </w:p>
    <w:p>
      <w:r>
        <w:t>● Industrial Cleaning</w:t>
      </w:r>
    </w:p>
    <w:p>
      <w:r>
        <w:t>● Mops &amp; Tools</w:t>
      </w:r>
    </w:p>
    <w:p>
      <w:r>
        <w:t>● Products under Private Label</w:t>
      </w:r>
    </w:p>
    <w:p>
      <w:r>
        <w:t>● List of Products – Segment wise with Colour Codes</w:t>
      </w:r>
    </w:p>
    <w:p>
      <w:r>
        <w:t>● Product Data Sheets</w:t>
      </w:r>
    </w:p>
    <w:p>
      <w:r>
        <w:t>● MSDS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http://www.buzil-rossari.com/about/our-story/</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OUR STORY</w:t>
      </w:r>
    </w:p>
    <w:p>
      <w:r>
        <w:t>Buzil Rossari was incorporated on 26thDecember 2013 as a joint venture between BUZIL-WERK Wagner GmbH &amp; Co. KG and Rossari Biotech Limited to provide superior cleaning solutions in hospitality, healthcare, facility management, laundry, disinfection, personal hygiene and special care products. Within a short span of time, Buzil Rossari has been able to win customers’ confidence by partnering with more than distribution partners and servicing customers in India &amp; Nepal. Buzil Rossari strives to become a formidable and dependable solution provider in SAARC and South East Asian countries in cleaning, hygiene and laundrysolutions. Supported by the 100-years of success story of Buzil in Germany and other European countries and excellent manufacturing, quality assurance and supply chain capabilities of Rossari Biotech, Buzil Rossari is committed to provide effective, economical and efficiently designed tailor made solutions to its customers.</w:t>
      </w:r>
    </w:p>
    <w:tbl>
      <w:tblPr>
        <w:tblStyle w:val="TableGrid"/>
        <w:tblW w:type="auto" w:w="0"/>
        <w:tblLook w:firstColumn="1" w:firstRow="1" w:lastColumn="0" w:lastRow="0" w:noHBand="0" w:noVBand="1" w:val="04A0"/>
      </w:tblPr>
      <w:tblGrid>
        <w:gridCol w:w="2880"/>
        <w:gridCol w:w="2880"/>
        <w:gridCol w:w="2880"/>
      </w:tblGrid>
      <w:tr>
        <w:tc>
          <w:tcPr>
            <w:tcW w:type="dxa" w:w="2880"/>
          </w:tcPr>
          <w:p>
            <w:r>
              <w:t>Rossari Biotech LimitedPlot No.10 &amp; 11, Survey No.90/1/10 &amp; 90/1/11/1Kumbharwadi Village-NaroliDadra &amp; Nagar Haveli,Silvassa – 396235INDIA</w:t>
            </w:r>
          </w:p>
        </w:tc>
        <w:tc>
          <w:tcPr>
            <w:tcW w:type="dxa" w:w="2880"/>
          </w:tcPr>
          <w:p>
            <w:r/>
          </w:p>
        </w:tc>
        <w:tc>
          <w:tcPr>
            <w:tcW w:type="dxa" w:w="2880"/>
          </w:tcPr>
          <w:p>
            <w:r>
              <w:t>BUZIL-WERK Wagner GmbH &amp; Co. KGFraunhoferstraße 1787700 MemmingenGERMANY</w:t>
            </w:r>
          </w:p>
        </w:tc>
      </w:tr>
    </w:tbl>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http://www.buzil-rossari.com/about/our-approach/our-vision/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Our story</w:t>
      </w:r>
    </w:p>
    <w:p>
      <w:pPr>
        <w:pStyle w:val="ListBullet"/>
      </w:pPr>
      <w:r>
        <w:t>Management</w:t>
      </w:r>
    </w:p>
    <w:p>
      <w:pPr>
        <w:pStyle w:val="ListBullet"/>
      </w:pPr>
      <w:r>
        <w:t>Our approach</w:t>
      </w:r>
    </w:p>
    <w:p>
      <w:pPr>
        <w:pStyle w:val="ListBullet"/>
      </w:pPr>
      <w:r>
        <w:t>Industries we serve</w:t>
      </w:r>
    </w:p>
    <w:p>
      <w:pPr>
        <w:pStyle w:val="Heading3"/>
      </w:pPr>
      <w:r>
        <w:t>OUR VISION</w:t>
      </w:r>
    </w:p>
    <w:p>
      <w:pPr>
        <w:pStyle w:val="Heading2"/>
      </w:pPr>
      <w:r>
        <w:t>Our Values</w:t>
      </w:r>
    </w:p>
    <w:p>
      <w:pPr>
        <w:pStyle w:val="Heading4"/>
      </w:pPr>
      <w:r>
        <w:t>Open Dialogue</w:t>
      </w:r>
    </w:p>
    <w:p>
      <w:r>
        <w:t>Different Opinions are desired, because it generates better results at the end. but the rule is listening.</w:t>
      </w:r>
    </w:p>
    <w:p>
      <w:pPr>
        <w:pStyle w:val="Heading4"/>
      </w:pPr>
      <w:r>
        <w:t>Honesty</w:t>
      </w:r>
    </w:p>
    <w:p>
      <w:r>
        <w:t>Honesty generates Trust.</w:t>
      </w:r>
    </w:p>
    <w:p>
      <w:pPr>
        <w:pStyle w:val="Heading4"/>
      </w:pPr>
      <w:r>
        <w:t>Performance first</w:t>
      </w:r>
    </w:p>
    <w:p>
      <w:r>
        <w:t>The persuit of performance must not work against any another Buzil value.</w:t>
      </w:r>
    </w:p>
    <w:p>
      <w:pPr>
        <w:pStyle w:val="Heading4"/>
      </w:pPr>
      <w:r>
        <w:t>Respect &amp; Valuation</w:t>
      </w:r>
    </w:p>
    <w:p>
      <w:r>
        <w:t>I bahave like a service provider:”What can I do for your?” (on-time, polite, friendly,etc.)</w:t>
      </w:r>
    </w:p>
    <w:p>
      <w:pPr>
        <w:pStyle w:val="Heading4"/>
      </w:pPr>
      <w:r>
        <w:t>Predictability</w:t>
      </w:r>
    </w:p>
    <w:p>
      <w:r>
        <w:t>Prioritize all jobs by importance &amp; urgency, but not by personality.</w:t>
      </w:r>
    </w:p>
    <w:p>
      <w:pPr>
        <w:pStyle w:val="Heading4"/>
      </w:pPr>
      <w:r>
        <w:t>Fairness</w:t>
      </w:r>
    </w:p>
    <w:p>
      <w:r>
        <w:t>We treat each other as we would like to be treated ourselves.</w:t>
      </w:r>
    </w:p>
    <w:p>
      <w:pPr>
        <w:pStyle w:val="Heading4"/>
      </w:pPr>
      <w:r>
        <w:t>Customer orientation</w:t>
      </w:r>
    </w:p>
    <w:p>
      <w:r>
        <w:t>Without Customer no Buzil</w:t>
      </w:r>
    </w:p>
    <w:p>
      <w:pPr>
        <w:pStyle w:val="Heading4"/>
      </w:pPr>
      <w:r>
        <w:t>Backup &amp; Orientation</w:t>
      </w:r>
    </w:p>
    <w:p>
      <w:r>
        <w:t>The more we help ourselves internally the better we succeed in business internally &amp; externally.</w:t>
      </w:r>
    </w:p>
    <w:p>
      <w:pPr>
        <w:pStyle w:val="Heading4"/>
      </w:pPr>
      <w:r>
        <w:t>Responsibility</w:t>
      </w:r>
    </w:p>
    <w:p>
      <w:r>
        <w:t>Our employees make decisions &amp; take responsibility</w:t>
      </w:r>
    </w:p>
    <w:p>
      <w:pPr>
        <w:pStyle w:val="Heading4"/>
      </w:pPr>
      <w:r>
        <w:t>Environmental awareness</w:t>
      </w:r>
    </w:p>
    <w:p>
      <w:r>
        <w:t>We position ourselves as role model and deliver environmental friendly products to our customers.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http://www.buzil-rossari.com/product-category/industry/</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the single result</w:t>
      </w:r>
    </w:p>
    <w:p>
      <w:pPr>
        <w:pStyle w:val="ListBullet"/>
      </w:pPr>
      <w:r>
        <w:t>INDUMASTER® STRONG IR 45HIGH PERFORMANCE INDUSTRIAL CLEANER, HIGHLY ALKALINEProduct advantages:– Outstanding dirt dissolving power– Dissolves the stubbornest of dirt e.g. heavy soot, oil and grease deposits; graphite and rubber abrasion– High dispersing propertiesFields of application:Industrial applications and workshop areas; alkali-resistant floors and surfaces; fire-damage restorationDocumentsSafety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http://www.buzil-rossari.com/product-category/laundry-detergents/detergents/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6 results</w:t>
      </w:r>
    </w:p>
    <w:p>
      <w:pPr>
        <w:pStyle w:val="ListBullet"/>
      </w:pPr>
      <w:r>
        <w:t>ROSA DET BR 120Product advantages:– Specially formulated DETERGENT to take care of Light &amp; heavy soils on cottons and blends– Combined with boost, offers a strong system for cleaning heavily stained fabric– Has built in optical brightenerFields of application:FabricsDocumentsFor further information such as product data sheets, MSDS or ecological certificates please complete the contact form.Read more</w:t>
      </w:r>
    </w:p>
    <w:p>
      <w:pPr>
        <w:pStyle w:val="ListBullet"/>
      </w:pPr>
      <w:r>
        <w:t>ROSA DET H BR 122ALL IN ONE DETERGENTProduct advantages:– Economical ALL In One Detergent blended with boosters &amp; optical brightener for use on all fabrics– Works at wide temperature range– It has excellent oil emulsifying properties and gives brighter lookFields of application:FabricsDocumentsFor further information such as product data sheets, MSDS or ecological certificates please complete the contact form.Read more</w:t>
      </w:r>
    </w:p>
    <w:p>
      <w:pPr>
        <w:pStyle w:val="ListBullet"/>
      </w:pPr>
      <w:r>
        <w:t>ROSA DET TW BR 190LIQUID DETERGENTProduct advantages:– All purpose LlQUID DETERGENT, highly active ingredients blended with special surfactants &amp; optical brightener, for tough stains– Works at wide temperature range– It has excellent oil emulsifying propertiesFields of application:FabricsDocumentsFor further information such as product data sheets, MSDS or ecological certificates please complete the contact form.Read more</w:t>
      </w:r>
    </w:p>
    <w:p>
      <w:pPr>
        <w:pStyle w:val="ListBullet"/>
      </w:pPr>
      <w:r>
        <w:t>ROSA DET XL BR 121ALL IN ONE DETERGENTProduct advantages:– Best All In One Detergent, blend of detergent &amp; boosters with optical brightener to give excellent single shot washing effect for laundries– It is designed to take care of Light &amp; heavy soils on cottons and its blendsFields of application:FabricsDocumentsFor further information such as product data sheets, MSDS or ecological certificates please complete the contact form.Read more</w:t>
      </w:r>
    </w:p>
    <w:p>
      <w:pPr>
        <w:pStyle w:val="ListBullet"/>
      </w:pPr>
      <w:r>
        <w:t>ROSA RLD BR 112LIQUID DETERGENTProduct advantages:– Best blend of special surfactants &amp; Optical brightener, all purpose modern laundry LlQUID DETERGENT to clean stains from all fabrics– It is mainly used in conjunction with alkalinity boostersFields of application:FabricsDocumentsFor further information such as product data sheets, MSDS or ecological certificates please complete the contact form.Read more</w:t>
      </w:r>
    </w:p>
    <w:p>
      <w:pPr>
        <w:pStyle w:val="ListBullet"/>
      </w:pPr>
      <w:r>
        <w:t>ROSA SOB BR 111LIQUID DETERGENTProduct advantages:– All purpose LlQUID DETERGENT, highly active ingredients blended with special surfactants &amp; optical brightener, for tough stains– Works at wide temperature range– It has excellent oil emulsifying propertiesFields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http://www.buzil-rossari.com/product/rosa-det-br-120/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DET BR 120</w:t>
      </w:r>
    </w:p>
    <w:p>
      <w:r>
        <w:t>Product advantages:</w:t>
      </w:r>
    </w:p>
    <w:p>
      <w:r>
        <w:t>– Specially formulated DETERGENT to take care of Light &amp; heavy soils on cottons and blends– Combined with boost, offers a strong system for cleaning heavily stained fabric– Has built in optical brightener</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PREMIUM BR 171Read more</w:t>
      </w:r>
    </w:p>
    <w:p>
      <w:pPr>
        <w:pStyle w:val="ListBullet"/>
      </w:pPr>
      <w:r>
        <w:t>ROSA ULTRA SOFT TW BR 197Read more</w:t>
      </w:r>
    </w:p>
    <w:p>
      <w:pPr>
        <w:pStyle w:val="ListBullet"/>
      </w:pPr>
      <w:r>
        <w:t>ROSA NEUTRA BR 125Read more</w:t>
      </w:r>
    </w:p>
    <w:p>
      <w:pPr>
        <w:pStyle w:val="ListBullet"/>
      </w:pPr>
      <w:r>
        <w:t>ROSA AS CONC TWRead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http://www.buzil-rossari.com/product/rosa-premium-br-171/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PREMIUM BR 171</w:t>
      </w:r>
    </w:p>
    <w:p>
      <w:r>
        <w:t>Product advantages:</w:t>
      </w:r>
    </w:p>
    <w:p>
      <w:r>
        <w:t>– Blend of concentrated EMULSIFIER, designed specially to remove stains of grease, oil etc from soiled linen– Improves wash performance by affecting the soil-fibre interaction &amp; prevents soil re-deposition</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PRE-HS BR 172Read more</w:t>
      </w:r>
    </w:p>
    <w:p>
      <w:pPr>
        <w:pStyle w:val="ListBullet"/>
      </w:pPr>
      <w:r>
        <w:t>STAINFREE GSR BR 162Read more</w:t>
      </w:r>
    </w:p>
    <w:p>
      <w:pPr>
        <w:pStyle w:val="ListBullet"/>
      </w:pPr>
      <w:r>
        <w:t>ROSA ULTRA BOOST BR 123Read more</w:t>
      </w:r>
    </w:p>
    <w:p>
      <w:pPr>
        <w:pStyle w:val="ListBullet"/>
      </w:pPr>
      <w:r>
        <w:t>EMUL TW BR 192Read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http://www.buzil-rossari.com/product/emul-tw-br-192/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EMUL TW BR 192</w:t>
      </w:r>
    </w:p>
    <w:p>
      <w:r>
        <w:t>CONCENTRATED SURFACTANT BOOSTER</w:t>
      </w:r>
    </w:p>
    <w:p>
      <w:r>
        <w:t>Product advantages:</w:t>
      </w:r>
    </w:p>
    <w:p>
      <w:r>
        <w:t>– A concentrated liquid surfactant booster based on blend of surfactants for tunnel washers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CST BR 167Read more</w:t>
      </w:r>
    </w:p>
    <w:p>
      <w:pPr>
        <w:pStyle w:val="ListBullet"/>
      </w:pPr>
      <w:r>
        <w:t>STAINFREE BEV BR 164Read more</w:t>
      </w:r>
    </w:p>
    <w:p>
      <w:pPr>
        <w:pStyle w:val="ListBullet"/>
      </w:pPr>
      <w:r>
        <w:t>ROSA FRAGSOFTRead more</w:t>
      </w:r>
    </w:p>
    <w:p>
      <w:pPr>
        <w:pStyle w:val="ListBullet"/>
      </w:pPr>
      <w:r>
        <w:t>ROSA AS CONC TWRead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http://www.buzil-rossari.com/wp-content/uploads/2018/05/6e224de192.jpg</w:t>
      </w:r>
    </w:p>
    <w:p>
      <w:pPr>
        <w:pStyle w:val="Heading1"/>
      </w:pPr>
      <w:r>
        <w:t>Page: http://www.buzil-rossari.com/product/stainfree-bev-br-164/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BEV BR 164</w:t>
      </w:r>
    </w:p>
    <w:p>
      <w:r>
        <w:t>BEVERAGE STAIN REMOVER</w:t>
      </w:r>
    </w:p>
    <w:p>
      <w:r>
        <w:t>Product advantages:</w:t>
      </w:r>
    </w:p>
    <w:p>
      <w:r>
        <w:t>– A spotting agent for removing beverage stains from fabric– Apply Stainfree BEV Liquid to stain after wetting the fabric– Rinse thoroughly with water after stain treatment</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LPK BR 168Read more</w:t>
      </w:r>
    </w:p>
    <w:p>
      <w:pPr>
        <w:pStyle w:val="ListBullet"/>
      </w:pPr>
      <w:r>
        <w:t>STAINFREE RUS BR 165Read more</w:t>
      </w:r>
    </w:p>
    <w:p>
      <w:pPr>
        <w:pStyle w:val="ListBullet"/>
      </w:pPr>
      <w:r>
        <w:t>STAINFREE GSR BR 162Read more</w:t>
      </w:r>
    </w:p>
    <w:p>
      <w:pPr>
        <w:pStyle w:val="ListBullet"/>
      </w:pPr>
      <w:r>
        <w:t>ROSA NEUTRAPUR FORTE BR 194Read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http://www.buzil-rossari.com/product/stainfree-lpk-br-168/</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LPK BR 168</w:t>
      </w:r>
    </w:p>
    <w:p>
      <w:r>
        <w:t>LIPSTIC STAIN REMOVER</w:t>
      </w:r>
    </w:p>
    <w:p>
      <w:r>
        <w:t>Product advantages:</w:t>
      </w:r>
    </w:p>
    <w:p>
      <w:r>
        <w:t>– A spotting agent for removing Lipstic stains from fabric– Apply Stainfree LPK Liquid to stain after wetting the fabric– Rinse thoroughly with water after stain treatment</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SOUR BR 175Read more</w:t>
      </w:r>
    </w:p>
    <w:p>
      <w:pPr>
        <w:pStyle w:val="ListBullet"/>
      </w:pPr>
      <w:r>
        <w:t>ROSA ULTRA BUILD BR 170Read more</w:t>
      </w:r>
    </w:p>
    <w:p>
      <w:pPr>
        <w:pStyle w:val="ListBullet"/>
      </w:pPr>
      <w:r>
        <w:t>STAINFREE BEV BR 164Read more</w:t>
      </w:r>
    </w:p>
    <w:p>
      <w:pPr>
        <w:pStyle w:val="ListBullet"/>
      </w:pPr>
      <w:r>
        <w:t>ROSA SOURRead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http://www.buzil-rossari.com/product/rosa-ultra-sour-br-175/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SOUR BR 175</w:t>
      </w:r>
    </w:p>
    <w:p>
      <w:r>
        <w:t>Product advantages:</w:t>
      </w:r>
    </w:p>
    <w:p>
      <w:r>
        <w:t>– A special neutraliser for neutralising residual alkalies, chlorine &amp; iron traces– It is applied in last rinse– Avoids yellowing caused due to traces of iron left over on fabrics &amp; produces brighter shades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INK BR 163Read more</w:t>
      </w:r>
    </w:p>
    <w:p>
      <w:pPr>
        <w:pStyle w:val="ListBullet"/>
      </w:pPr>
      <w:r>
        <w:t>ROSA AS CONC BR 181Read more</w:t>
      </w:r>
    </w:p>
    <w:p>
      <w:pPr>
        <w:pStyle w:val="ListBullet"/>
      </w:pPr>
      <w:r>
        <w:t>WUNDERFEEL BR 176Read more</w:t>
      </w:r>
    </w:p>
    <w:p>
      <w:pPr>
        <w:pStyle w:val="ListBullet"/>
      </w:pPr>
      <w:r>
        <w:t>ROSA ULTRA SOFT BR 177Read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http://www.buzil-rossari.com/product/wunderfeel-br-176/</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WUNDERFEEL BR 176</w:t>
      </w:r>
    </w:p>
    <w:p>
      <w:r>
        <w:t>FABRIC SOFTENER</w:t>
      </w:r>
    </w:p>
    <w:p>
      <w:r>
        <w:t>Product advantages:</w:t>
      </w:r>
    </w:p>
    <w:p>
      <w:r>
        <w:t>– Specially formulated superior fabric softener for supple and soft feel can be used in washer-extractors as well as tunnel washers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SOURRead more</w:t>
      </w:r>
    </w:p>
    <w:p>
      <w:pPr>
        <w:pStyle w:val="ListBullet"/>
      </w:pPr>
      <w:r>
        <w:t>ROSA AS CONC TWRead more</w:t>
      </w:r>
    </w:p>
    <w:p>
      <w:pPr>
        <w:pStyle w:val="ListBullet"/>
      </w:pPr>
      <w:r>
        <w:t>ROSA PREMIUM BR 171Read more</w:t>
      </w:r>
    </w:p>
    <w:p>
      <w:pPr>
        <w:pStyle w:val="ListBullet"/>
      </w:pPr>
      <w:r>
        <w:t>EMUL TW BR 192Read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http://www.buzil-rossari.com/product-category/laundry-detergents/softener/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4 results</w:t>
      </w:r>
    </w:p>
    <w:p>
      <w:pPr>
        <w:pStyle w:val="ListBullet"/>
      </w:pPr>
      <w:r>
        <w:t>ROSA FRAGSOFTFABRIC SOFTENERProduct advantages:– A superior fabric softener, specially formulated for use in commercial and on premise laundries– Produces a supple, soft feel with more fragranceFields of application:FabricsDocumentsFor further information such as product data sheets, MSDS or ecological certificates please complete the contact form.Read more</w:t>
      </w:r>
    </w:p>
    <w:p>
      <w:pPr>
        <w:pStyle w:val="ListBullet"/>
      </w:pPr>
      <w:r>
        <w:t>ROSA ULTRA SOFT BR 177FABRIC SOFTENERProduct advantages:– Specially formulated Hydrophilic Perfumed Softener, used in commercial &amp; on premise laundries which produces a supple, soft feel on various fabrics– It does not cause yellowingFields of application:FabricsDocumentsFor further information such as product data sheets, MSDS or ecological certificates please complete the contact form.Read more</w:t>
      </w:r>
    </w:p>
    <w:p>
      <w:pPr>
        <w:pStyle w:val="ListBullet"/>
      </w:pPr>
      <w:r>
        <w:t>ROSA ULTRA SOFT TW BR 197FABRIC SOFTENERProduct advantages:– A superior fabric softener for supple and soft feel specially formulated for use in tunnel washersFields of application:FabricsDocumentsFor further information such as product data sheets, MSDS or ecological certificates please complete the contact form.Read more</w:t>
      </w:r>
    </w:p>
    <w:p>
      <w:pPr>
        <w:pStyle w:val="ListBullet"/>
      </w:pPr>
      <w:r>
        <w:t>WUNDERFEEL BR 176FABRIC SOFTENERProduct advantages:– Specially formulated superior fabric softener for supple and soft feel can be used in washer-extractors as well as tunnel washersFields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http://www.buzil-rossari.com/product/rosa-ultra-soft-tw-br-197/</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SOFT TW BR 197</w:t>
      </w:r>
    </w:p>
    <w:p>
      <w:r>
        <w:t>FABRIC SOFTENER</w:t>
      </w:r>
    </w:p>
    <w:p>
      <w:r>
        <w:t>Product advantages:</w:t>
      </w:r>
    </w:p>
    <w:p>
      <w:r>
        <w:t>– A superior fabric softener for supple and soft feel specially formulated for use in tunnel washers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GSR BR 162Read more</w:t>
      </w:r>
    </w:p>
    <w:p>
      <w:pPr>
        <w:pStyle w:val="ListBullet"/>
      </w:pPr>
      <w:r>
        <w:t>ROSA AS CONC BR 181Read more</w:t>
      </w:r>
    </w:p>
    <w:p>
      <w:pPr>
        <w:pStyle w:val="ListBullet"/>
      </w:pPr>
      <w:r>
        <w:t>WUNDERFEEL BR 176Read more</w:t>
      </w:r>
    </w:p>
    <w:p>
      <w:pPr>
        <w:pStyle w:val="ListBullet"/>
      </w:pPr>
      <w:r>
        <w:t>ROSA NEUTRA BR 125Read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http://www.buzil-rossari.com/wp-content/uploads/2018/05/f6ebf52fdb.jpg</w:t>
      </w:r>
    </w:p>
    <w:p>
      <w:pPr>
        <w:pStyle w:val="Heading1"/>
      </w:pPr>
      <w:r>
        <w:t>Page: http://www.buzil-rossari.com/product/rosa-as-conc-br-181/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AS CONC BR 181</w:t>
      </w:r>
    </w:p>
    <w:p>
      <w:r>
        <w:t>SEQUESTERING CUM DISPERSING AGENT</w:t>
      </w:r>
    </w:p>
    <w:p>
      <w:r>
        <w:t>Product advantages:</w:t>
      </w:r>
    </w:p>
    <w:p>
      <w:r>
        <w:t>– A sequestering cum dispersing agent with high binding properties towards harderning agents and heavy metals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BOOST BR 123Read more</w:t>
      </w:r>
    </w:p>
    <w:p>
      <w:pPr>
        <w:pStyle w:val="ListBullet"/>
      </w:pPr>
      <w:r>
        <w:t>ROSA PREMIUM BR 171Read more</w:t>
      </w:r>
    </w:p>
    <w:p>
      <w:pPr>
        <w:pStyle w:val="ListBullet"/>
      </w:pPr>
      <w:r>
        <w:t>EMUL TW BR 192Read more</w:t>
      </w:r>
    </w:p>
    <w:p>
      <w:pPr>
        <w:pStyle w:val="ListBullet"/>
      </w:pPr>
      <w:r>
        <w:t>STAINFREE BSR BR 161Read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http://www.buzil-rossari.com/product/stainfree-bsr-br-161/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BSR BR 161</w:t>
      </w:r>
    </w:p>
    <w:p>
      <w:r>
        <w:t>Product advantages:</w:t>
      </w:r>
    </w:p>
    <w:p>
      <w:r>
        <w:t>– Highly effective stain removing agent for Blood stains– It acts on stain, loosens it– Further mechanical action causes the stain to separate from the fabric and subsequest detergent washing results in complete removal</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SOURRead more</w:t>
      </w:r>
    </w:p>
    <w:p>
      <w:pPr>
        <w:pStyle w:val="ListBullet"/>
      </w:pPr>
      <w:r>
        <w:t>STAINFREE LPK BR 168Read more</w:t>
      </w:r>
    </w:p>
    <w:p>
      <w:pPr>
        <w:pStyle w:val="ListBullet"/>
      </w:pPr>
      <w:r>
        <w:t>EMUL TW BR 192Read more</w:t>
      </w:r>
    </w:p>
    <w:p>
      <w:pPr>
        <w:pStyle w:val="ListBullet"/>
      </w:pPr>
      <w:r>
        <w:t>ROSA ULTRA BOOST BR 123Read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http://www.buzil-rossari.com/wp-content/uploads/2018/05/062496e652.png</w:t>
      </w:r>
    </w:p>
    <w:p>
      <w:pPr>
        <w:pStyle w:val="Heading1"/>
      </w:pPr>
      <w:r>
        <w:t>Page: http://www.buzil-rossari.com/product/rosa-sour/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SOUR</w:t>
      </w:r>
    </w:p>
    <w:p>
      <w:r>
        <w:t>Product advantages:</w:t>
      </w:r>
    </w:p>
    <w:p>
      <w:r>
        <w:t>– A laundry sour specially formulated for use in commercial and on premise laundries– This product should be applied in the last rinse to neutralize residual alkali and to reduce traces of active chlorine</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BSR BR 161Read more</w:t>
      </w:r>
    </w:p>
    <w:p>
      <w:pPr>
        <w:pStyle w:val="ListBullet"/>
      </w:pPr>
      <w:r>
        <w:t>ROSA ULTRA BOOST BR 123Read more</w:t>
      </w:r>
    </w:p>
    <w:p>
      <w:pPr>
        <w:pStyle w:val="ListBullet"/>
      </w:pPr>
      <w:r>
        <w:t>STAINFREE RUS BR 165Read more</w:t>
      </w:r>
    </w:p>
    <w:p>
      <w:pPr>
        <w:pStyle w:val="ListBullet"/>
      </w:pPr>
      <w:r>
        <w:t>ROSA ULTRA BUILD BR 170Read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http://www.buzil-rossari.com/wp-content/uploads/2018/05/b446ce8fc2.jpg</w:t>
      </w:r>
    </w:p>
    <w:p>
      <w:pPr>
        <w:pStyle w:val="Heading1"/>
      </w:pPr>
      <w:r>
        <w:t>Page: http://www.buzil-rossari.com/product-category/laundry-detergents/neutralizer/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4 results</w:t>
      </w:r>
    </w:p>
    <w:p>
      <w:pPr>
        <w:pStyle w:val="ListBullet"/>
      </w:pPr>
      <w:r>
        <w:t>ROSA NEUTRA BR 125Product advantages:– A new generation product for neutralisation of hypochlorite and alkali from the fabricFields of application:FabricsDocumentsFor further information such as product data sheets, MSDS or ecological certificates please complete the contact form.Read more</w:t>
      </w:r>
    </w:p>
    <w:p>
      <w:pPr>
        <w:pStyle w:val="ListBullet"/>
      </w:pPr>
      <w:r>
        <w:t>ROSA NEUTRAPUR FORTE BR 194Product advantages:– A specially formulated neutralizer for tunnel washers to be applied in last rinseFields of application:FabricsDocumentsFor further information such as product data sheets, MSDS or ecological certificates please complete the contact form.Read more</w:t>
      </w:r>
    </w:p>
    <w:p>
      <w:pPr>
        <w:pStyle w:val="ListBullet"/>
      </w:pPr>
      <w:r>
        <w:t>ROSA SOURProduct advantages:– A laundry sour specially formulated for use in commercial and on premise laundries– This product should be applied in the last rinse to neutralize residual alkali and to reduce traces of active chlorineFields of application:FabricsDocumentsFor further information such as product data sheets, MSDS or ecological certificates please complete the contact form.Read more</w:t>
      </w:r>
    </w:p>
    <w:p>
      <w:pPr>
        <w:pStyle w:val="ListBullet"/>
      </w:pPr>
      <w:r>
        <w:t>ROSA ULTRA SOUR BR 175Product advantages:– A special neutraliser for neutralising residual alkalies, chlorine &amp; iron traces– It is applied in last rinse– Avoids yellowing caused due to traces of iron left over on fabrics &amp; produces brighter shadesFields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http://www.buzil-rossari.com/product-category/surface-cleaner/carpet/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the single result</w:t>
      </w:r>
    </w:p>
    <w:p>
      <w:pPr>
        <w:pStyle w:val="ListBullet"/>
      </w:pPr>
      <w:r>
        <w:t>OPTIFLOR® BR 903CARPET SHAMPOOProduct advantages:– Dissolves dirt, fibre-deep and fabricprotective action– Forms a dry, solid foam– Crystallises dry– Suitable for wet and dry shampooing– Can be easily removed with a vacuum cleaner– Does not contain optical brightening agentsFields of application:Water-resistant, colour-fast textile coverings and upholstery made from natural fibres and synthetic materials.DocumentsFor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http://www.buzil-rossari.com/product/optiflor-br-903/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OPTIFLOR® BR 903</w:t>
      </w:r>
    </w:p>
    <w:p>
      <w:r>
        <w:t>CARPET SHAMPOO</w:t>
      </w:r>
    </w:p>
    <w:p>
      <w:r>
        <w:t>Product advantages:</w:t>
      </w:r>
    </w:p>
    <w:p>
      <w:r>
        <w:t>– Dissolves dirt, fibre-deep and fabricprotective action– Forms a dry, solid foam– Crystallises dry– Suitable for wet and dry shampooing– Can be easily removed with a vacuum cleaner– Does not contain optical brightening agents</w:t>
      </w:r>
    </w:p>
    <w:p>
      <w:r>
        <w:t>Fields of application:</w:t>
      </w:r>
    </w:p>
    <w:p>
      <w:r>
        <w:t>Water-resistant, colour-fast textile coverings and upholstery made from natural fibres and synthetic materials.</w:t>
      </w:r>
    </w:p>
    <w:p>
      <w:r>
        <w:t>For further information such as product data sheets, MSDS or ecological certificates please complete the contact form.</w:t>
      </w:r>
    </w:p>
    <w:p>
      <w:pPr>
        <w:pStyle w:val="Heading2"/>
      </w:pPr>
      <w:r>
        <w:t>Related products</w:t>
      </w:r>
    </w:p>
    <w:p>
      <w:pPr>
        <w:pStyle w:val="ListBullet"/>
      </w:pPr>
      <w:r>
        <w:t>BUZ® WINDOWMASTER G 525Read more</w:t>
      </w:r>
    </w:p>
    <w:p>
      <w:pPr>
        <w:pStyle w:val="ListBullet"/>
      </w:pPr>
      <w:r>
        <w:t>BUZ® LEATHER C 580Read more</w:t>
      </w:r>
    </w:p>
    <w:p>
      <w:pPr>
        <w:pStyle w:val="ListBullet"/>
      </w:pPr>
      <w:r>
        <w:t>BUZ® FINESSE G 542Read more</w:t>
      </w:r>
    </w:p>
    <w:p>
      <w:pPr>
        <w:pStyle w:val="ListBullet"/>
      </w:pPr>
      <w:r>
        <w:t>METAPOL G 505Read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http://www.buzil-rossari.com/product/buz-windowmaster-g-525/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WINDOWMASTER G 525</w:t>
      </w:r>
    </w:p>
    <w:p>
      <w:r>
        <w:t>GLASS AND FRAMES CLEANER CONCENTRATE</w:t>
      </w:r>
    </w:p>
    <w:p>
      <w:r>
        <w:t>Product advantages:</w:t>
      </w:r>
    </w:p>
    <w:p>
      <w:r>
        <w:t>– Anti-soiling effect for delayed re-soiling– Even, stable microfoam– Outstanding squeegee sliding behaviour– Optimum removal of insect marks</w:t>
      </w:r>
    </w:p>
    <w:p>
      <w:r>
        <w:t>Fields of application:</w:t>
      </w:r>
    </w:p>
    <w:p>
      <w:r>
        <w:t>For cleaning large exterior glazing, windows, frames, formica surfaces; glass covers on PV modules</w:t>
      </w:r>
    </w:p>
    <w:p>
      <w:r>
        <w:t>Safety Data Sheet</w:t>
      </w:r>
    </w:p>
    <w:p>
      <w:r>
        <w:t>Technical Data Sheet</w:t>
      </w:r>
    </w:p>
    <w:p>
      <w:pPr>
        <w:pStyle w:val="Heading2"/>
      </w:pPr>
      <w:r>
        <w:t>Related products</w:t>
      </w:r>
    </w:p>
    <w:p>
      <w:pPr>
        <w:pStyle w:val="ListBullet"/>
      </w:pPr>
      <w:r>
        <w:t>BLITZ CITRO G 481Read more</w:t>
      </w:r>
    </w:p>
    <w:p>
      <w:pPr>
        <w:pStyle w:val="ListBullet"/>
      </w:pPr>
      <w:r>
        <w:t>AKTIV G 433Read more</w:t>
      </w:r>
    </w:p>
    <w:p>
      <w:pPr>
        <w:pStyle w:val="ListBullet"/>
      </w:pPr>
      <w:r>
        <w:t>BLITZ TROPIC G 483Read more</w:t>
      </w:r>
    </w:p>
    <w:p>
      <w:pPr>
        <w:pStyle w:val="ListBullet"/>
      </w:pPr>
      <w:r>
        <w:t>BUZ® FINESSE G 542Read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http://www.buzil-rossari.com/wp-content/uploads/2018/05/a40511f354.png</w:t>
      </w:r>
    </w:p>
    <w:p>
      <w:pPr>
        <w:pStyle w:val="Heading1"/>
      </w:pPr>
      <w:r>
        <w:t>Page: http://www.buzil-rossari.com/product/blitz-citro-g-481/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BLITZ CITRO G 481</w:t>
      </w:r>
    </w:p>
    <w:p>
      <w:r>
        <w:t>NEUTRAL ALL-PURPOSE CLEANER, INTENSE FRAGRANCE</w:t>
      </w:r>
    </w:p>
    <w:p>
      <w:r>
        <w:t>Product advantages:</w:t>
      </w:r>
    </w:p>
    <w:p>
      <w:r>
        <w:t>– Material-compatible multi-purpose cleaner– With fresh citrus scent– Dries quickly without streaks– Ideal for shiny surfaces</w:t>
      </w:r>
    </w:p>
    <w:p>
      <w:r>
        <w:t>Fields of application:</w:t>
      </w:r>
    </w:p>
    <w:p>
      <w:r>
        <w:t>For all water-resistant surfaces e.g. plastic surfaces, glass surfaces, doors, window frames and heaters; water-resistant fl oor coverings; water-resistant materials</w:t>
      </w:r>
    </w:p>
    <w:p>
      <w:r>
        <w:t>Safety Data Sheet</w:t>
      </w:r>
    </w:p>
    <w:p>
      <w:r>
        <w:t>Technical Data Sheet</w:t>
      </w:r>
    </w:p>
    <w:p>
      <w:pPr>
        <w:pStyle w:val="Heading2"/>
      </w:pPr>
      <w:r>
        <w:t>Related products</w:t>
      </w:r>
    </w:p>
    <w:p>
      <w:pPr>
        <w:pStyle w:val="ListBullet"/>
      </w:pPr>
      <w:r>
        <w:t>AKTIV G 433Read more</w:t>
      </w:r>
    </w:p>
    <w:p>
      <w:pPr>
        <w:pStyle w:val="ListBullet"/>
      </w:pPr>
      <w:r>
        <w:t>BUZ® FINESSE G 542Read more</w:t>
      </w:r>
    </w:p>
    <w:p>
      <w:pPr>
        <w:pStyle w:val="ListBullet"/>
      </w:pPr>
      <w:r>
        <w:t>BUZ® LEATHER C 580Read more</w:t>
      </w:r>
    </w:p>
    <w:p>
      <w:pPr>
        <w:pStyle w:val="ListBullet"/>
      </w:pPr>
      <w:r>
        <w:t>BUZ® WINDOWMASTER G 525Read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http://www.buzil-rossari.com/product/aktiv-g-433/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AKTIV G 433</w:t>
      </w:r>
    </w:p>
    <w:p>
      <w:r>
        <w:t>MATERIAL-COMPATIBLE INTENSIVE CLEANER</w:t>
      </w:r>
    </w:p>
    <w:p>
      <w:r>
        <w:t>Product advantages:</w:t>
      </w:r>
    </w:p>
    <w:p>
      <w:r>
        <w:t>– Outstanding cleaning effect on excessive dirt– Very economical– High dispersing properties on oily and greasy dirt</w:t>
      </w:r>
    </w:p>
    <w:p>
      <w:r>
        <w:t>Fields of application:</w:t>
      </w:r>
    </w:p>
    <w:p>
      <w:r>
        <w:t>All water-resistant surfaces e.g. doors, window frames, heaters, plastic surfaces and glass surfaces</w:t>
      </w:r>
    </w:p>
    <w:p>
      <w:r>
        <w:t>Safety Data Sheet</w:t>
      </w:r>
    </w:p>
    <w:p>
      <w:r>
        <w:t>Technical Data Sheet</w:t>
      </w:r>
    </w:p>
    <w:p>
      <w:pPr>
        <w:pStyle w:val="Heading2"/>
      </w:pPr>
      <w:r>
        <w:t>Related products</w:t>
      </w:r>
    </w:p>
    <w:p>
      <w:pPr>
        <w:pStyle w:val="ListBullet"/>
      </w:pPr>
      <w:r>
        <w:t>BLITZ TROPIC G 483Read more</w:t>
      </w:r>
    </w:p>
    <w:p>
      <w:pPr>
        <w:pStyle w:val="ListBullet"/>
      </w:pPr>
      <w:r>
        <w:t>BUZ® LEATHER C 580Read more</w:t>
      </w:r>
    </w:p>
    <w:p>
      <w:pPr>
        <w:pStyle w:val="ListBullet"/>
      </w:pPr>
      <w:r>
        <w:t>BUZ® FINESSE G 542Read more</w:t>
      </w:r>
    </w:p>
    <w:p>
      <w:pPr>
        <w:pStyle w:val="ListBullet"/>
      </w:pPr>
      <w:r>
        <w:t>BUZ® WINDOWMASTER G 525Read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http://www.buzil-rossari.com/product/buz-finesse-g-542/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FINESSE G 542</w:t>
      </w:r>
    </w:p>
    <w:p>
      <w:r>
        <w:t>READY-TO-USE FURNITURE AND SPECIAL CARE</w:t>
      </w:r>
    </w:p>
    <w:p>
      <w:r>
        <w:t>Product advantages:</w:t>
      </w:r>
    </w:p>
    <w:p>
      <w:r>
        <w:t>– Cleans, cares and preserves in a single step– Antistatic effect reduces re-soiling– Refreshes colour</w:t>
      </w:r>
    </w:p>
    <w:p>
      <w:r>
        <w:t>Fields of application:</w:t>
      </w:r>
    </w:p>
    <w:p>
      <w:r>
        <w:t>For cleaning and care of sensitive surfaces and material e.g. wood, plastic, stainless steel and metal; suitable for cockpit care</w:t>
      </w:r>
    </w:p>
    <w:p>
      <w:r>
        <w:t>For further information such as product data sheets, MSDS or ecological certificates please complete the contact form.</w:t>
      </w:r>
    </w:p>
    <w:p>
      <w:r>
        <w:t>Technical Data Sheet</w:t>
      </w:r>
    </w:p>
    <w:p>
      <w:pPr>
        <w:pStyle w:val="Heading2"/>
      </w:pPr>
      <w:r>
        <w:t>Related products</w:t>
      </w:r>
    </w:p>
    <w:p>
      <w:pPr>
        <w:pStyle w:val="ListBullet"/>
      </w:pPr>
      <w:r>
        <w:t>BLITZ ORANGE G 482Read more</w:t>
      </w:r>
    </w:p>
    <w:p>
      <w:pPr>
        <w:pStyle w:val="ListBullet"/>
      </w:pPr>
      <w:r>
        <w:t>O TENS G 500Read more</w:t>
      </w:r>
    </w:p>
    <w:p>
      <w:pPr>
        <w:pStyle w:val="ListBullet"/>
      </w:pPr>
      <w:r>
        <w:t>BLITZ TROPIC G 483Read more</w:t>
      </w:r>
    </w:p>
    <w:p>
      <w:pPr>
        <w:pStyle w:val="ListBullet"/>
      </w:pPr>
      <w:r>
        <w:t>AKTIV G 433Read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http://www.buzil-rossari.com/product/o-tens-g-500/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 TENS G 500</w:t>
      </w:r>
    </w:p>
    <w:p>
      <w:r>
        <w:t>TENSIDE-FREE UNIVERSAL CLEANER, ALKALINE</w:t>
      </w:r>
    </w:p>
    <w:p>
      <w:r>
        <w:t>Product advantages:</w:t>
      </w:r>
    </w:p>
    <w:p>
      <w:r>
        <w:t>– Spontaneous cleaning effect– No tenside residue– Significantly reduces re-soiling of stoneware and textile coverings andsurfaces– Colourless and odorless– Perfect for alternating use with O Tens Azid G 501</w:t>
      </w:r>
    </w:p>
    <w:p>
      <w:r>
        <w:t>Fields of application:</w:t>
      </w:r>
    </w:p>
    <w:p>
      <w:r>
        <w:t>For moisture-resistant and colour-fast surfaces; wall and ceiling cleaning; upholstery and textile coverings; stoneware tiles</w:t>
      </w:r>
    </w:p>
    <w:p>
      <w:r>
        <w:t>Technical Data Sheet</w:t>
      </w:r>
    </w:p>
    <w:p>
      <w:pPr>
        <w:pStyle w:val="Heading2"/>
      </w:pPr>
      <w:r>
        <w:t>Related products</w:t>
      </w:r>
    </w:p>
    <w:p>
      <w:pPr>
        <w:pStyle w:val="ListBullet"/>
      </w:pPr>
      <w:r>
        <w:t>BLITZ CITRO G 481Read more</w:t>
      </w:r>
    </w:p>
    <w:p>
      <w:pPr>
        <w:pStyle w:val="ListBullet"/>
      </w:pPr>
      <w:r>
        <w:t>BUZ® WINDOWMASTER G 525Read more</w:t>
      </w:r>
    </w:p>
    <w:p>
      <w:pPr>
        <w:pStyle w:val="ListBullet"/>
      </w:pPr>
      <w:r>
        <w:t>BUZ® LEATHER C 580Read more</w:t>
      </w:r>
    </w:p>
    <w:p>
      <w:pPr>
        <w:pStyle w:val="ListBullet"/>
      </w:pPr>
      <w:r>
        <w:t>BLITZ TROPIC G 483Read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http://www.buzil-rossari.com/product/buz-leather-c-580/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LEATHER C 580</w:t>
      </w:r>
    </w:p>
    <w:p>
      <w:r>
        <w:t>SURFACE INTENSIVE CLEANER FOR SMOOTH LEATHER</w:t>
      </w:r>
    </w:p>
    <w:p>
      <w:r>
        <w:t>Product advantages:</w:t>
      </w:r>
    </w:p>
    <w:p>
      <w:r>
        <w:t>– Universal maintenance– Thorough deep cleaning– Intensive care effect– Softens leather– Increases durability– Lightly scented– Value for money as used sparingly</w:t>
      </w:r>
    </w:p>
    <w:p>
      <w:r>
        <w:t>Fields of application:</w:t>
      </w:r>
    </w:p>
    <w:p>
      <w:r>
        <w:t>All types of smooth leather; applications include furniture, clothing, shoes, accessories; vehicle interiors</w:t>
      </w:r>
    </w:p>
    <w:p>
      <w:r>
        <w:t>Safety Data Sheet</w:t>
      </w:r>
    </w:p>
    <w:p>
      <w:r>
        <w:t>Technical Data Sheet</w:t>
      </w:r>
    </w:p>
    <w:p>
      <w:pPr>
        <w:pStyle w:val="Heading2"/>
      </w:pPr>
      <w:r>
        <w:t>Related products</w:t>
      </w:r>
    </w:p>
    <w:p>
      <w:pPr>
        <w:pStyle w:val="ListBullet"/>
      </w:pPr>
      <w:r>
        <w:t>BLITZ TROPIC G 483Read more</w:t>
      </w:r>
    </w:p>
    <w:p>
      <w:pPr>
        <w:pStyle w:val="ListBullet"/>
      </w:pPr>
      <w:r>
        <w:t>AKTIV G 433Read more</w:t>
      </w:r>
    </w:p>
    <w:p>
      <w:pPr>
        <w:pStyle w:val="ListBullet"/>
      </w:pPr>
      <w:r>
        <w:t>OPTIFLOR® BR 903Read more</w:t>
      </w:r>
    </w:p>
    <w:p>
      <w:pPr>
        <w:pStyle w:val="ListBullet"/>
      </w:pPr>
      <w:r>
        <w:t>BLITZ CITRO G 481Read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http://www.buzil-rossari.com/wp-content/uploads/2018/05/f708f53e68.png</w:t>
      </w:r>
    </w:p>
    <w:p>
      <w:pPr>
        <w:pStyle w:val="Heading1"/>
      </w:pPr>
      <w:r>
        <w:t>Page: http://www.buzil-rossari.com/product-category/surface-cleaner/intensive-cleaning/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2 results</w:t>
      </w:r>
    </w:p>
    <w:p>
      <w:pPr>
        <w:pStyle w:val="ListBullet"/>
      </w:pPr>
      <w:r>
        <w:t>AKTIV G 433MATERIAL-COMPATIBLE INTENSIVE CLEANERProduct advantages:– Outstanding cleaning effect on excessive dirt– Very economical– High dispersing properties on oily and greasy dirtFields of application:All water-resistant surfaces e.g. doors, window frames, heaters, plastic surfaces and glass surfacesDocumentsSafety Data SheetTechnical Data SheetRead more</w:t>
      </w:r>
    </w:p>
    <w:p>
      <w:pPr>
        <w:pStyle w:val="ListBullet"/>
      </w:pPr>
      <w:r>
        <w:t>BUZ® LEATHER C 580SURFACE INTENSIVE CLEANER FOR SMOOTH LEATHERProduct advantages:– Universal maintenance– Thorough deep cleaning– Intensive care effect– Softens leather– Increases durability– Lightly scented– Value for money as used sparinglyFields of application:All types of smooth leather; applications include furniture, clothing, shoes, accessories; vehicle interiorsDocumentsSafety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http://www.buzil-rossari.com/product-category/kitchen/daily-routine-cleaning-kitchen/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3 results</w:t>
      </w:r>
    </w:p>
    <w:p>
      <w:pPr>
        <w:pStyle w:val="ListBullet"/>
      </w:pPr>
      <w:r>
        <w:t>BUZ® DISH FIX G 530WASHING-UP LIQUID, NEUTRALProduct advantages:– Good grease-dissolving power– Highly foaming– Dries quickly without streaks, without towelling dry– Material-friendly– Kind to skin– Clinically tested with a pleasant scentFields of application:Water-resistant surfaces and materials; dishes; glasses; cutleryDocumentsSafety Data SheetTechnical Data SheetRead more</w:t>
      </w:r>
    </w:p>
    <w:p>
      <w:pPr>
        <w:pStyle w:val="ListBullet"/>
      </w:pPr>
      <w:r>
        <w:t>Vamat GH DW 30DISHWASHING LIQUID, HIGHLY ALKALINEProduct advantages:– Suitable for machine cleaning in all commercial dishwashers– Especially for soft water– Excellent grease-emulsifying power– Removes dried food residues– Prevents the build-up of stark deposits– High concentrate, therefore low dosage and highly economicalFields of application:For the food industry e.g. in bakeries, butchers, restaurants and industrial kitchens; especially suited to china, glassware, plastic, stainless steel and cutleryDocumentsSafety Data SheetTechnical Data SheetRead more</w:t>
      </w:r>
    </w:p>
    <w:p>
      <w:pPr>
        <w:pStyle w:val="ListBullet"/>
      </w:pPr>
      <w:r>
        <w:t>Vamat KS DW 40RINSER, ACIDICProduct advantages:– Suitable for machine rinsing in all commercial dishwashers– For universal use– Very good pearling off effect, therefore dries streak-free and stain-free– Excellent wetting of dishes– Highly material-friendly– Especially for hard water– High concentrate, therefore low dosage and highly economicalFields of application:For the food industry; e.g. in bakeries, butchers, restaurants and industrial kitchens; also suitable for handling cases and trays; especially suited to china, glassware and cutleryDocumentsSafety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http://www.buzil-rossari.com/product/buz-dish-fix-g-530/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DISH FIX G 530</w:t>
      </w:r>
    </w:p>
    <w:p>
      <w:r>
        <w:t>WASHING-UP LIQUID, NEUTRAL</w:t>
      </w:r>
    </w:p>
    <w:p>
      <w:r>
        <w:t>Product advantages:</w:t>
      </w:r>
    </w:p>
    <w:p>
      <w:r>
        <w:t>– Good grease-dissolving power– Highly foaming– Dries quickly without streaks, without towelling dry– Material-friendly– Kind to skin– Clinically tested with a pleasant scent</w:t>
      </w:r>
    </w:p>
    <w:p>
      <w:r>
        <w:t>Fields of application:</w:t>
      </w:r>
    </w:p>
    <w:p>
      <w:r>
        <w:t>Water-resistant surfaces and materials; dishes; glasses; cutlery</w:t>
      </w:r>
    </w:p>
    <w:p>
      <w:r>
        <w:t>Safety Data Sheet</w:t>
      </w:r>
    </w:p>
    <w:p>
      <w:r>
        <w:t>Technical Data Sheet</w:t>
      </w:r>
    </w:p>
    <w:p>
      <w:pPr>
        <w:pStyle w:val="Heading2"/>
      </w:pPr>
      <w:r>
        <w:t>Related products</w:t>
      </w:r>
    </w:p>
    <w:p>
      <w:pPr>
        <w:pStyle w:val="ListBullet"/>
      </w:pPr>
      <w:r>
        <w:t>ROSS TAB BR 504Read more</w:t>
      </w:r>
    </w:p>
    <w:p>
      <w:pPr>
        <w:pStyle w:val="ListBullet"/>
      </w:pPr>
      <w:r>
        <w:t>BUZ® GRILLMASTER G 575Read more</w:t>
      </w:r>
    </w:p>
    <w:p>
      <w:pPr>
        <w:pStyle w:val="ListBullet"/>
      </w:pPr>
      <w:r>
        <w:t>ROSS DISHFAST BR 303Read more</w:t>
      </w:r>
    </w:p>
    <w:p>
      <w:pPr>
        <w:pStyle w:val="ListBullet"/>
      </w:pPr>
      <w:r>
        <w:t>ROSSCLEAN WR-HRead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http://www.buzil-rossari.com/product/ross-dishfast-br-303/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DISHFAST BR 303</w:t>
      </w:r>
    </w:p>
    <w:p>
      <w:r>
        <w:t>RINSE AID</w:t>
      </w:r>
    </w:p>
    <w:p>
      <w:r>
        <w:t>Product advantages:</w:t>
      </w:r>
    </w:p>
    <w:p>
      <w:r>
        <w:t>– Automatic Dishwash Liquid Neuteralizer– Rinse aid</w:t>
      </w:r>
    </w:p>
    <w:p>
      <w:r>
        <w:t>Fields of application:</w:t>
      </w:r>
    </w:p>
    <w:p>
      <w:r>
        <w:t>Kitchen</w:t>
      </w:r>
    </w:p>
    <w:p>
      <w:r>
        <w:t>For further information such as product data sheets, MSDS or ecological certificates please complete the contact form.</w:t>
      </w:r>
    </w:p>
    <w:p>
      <w:pPr>
        <w:pStyle w:val="Heading2"/>
      </w:pPr>
      <w:r>
        <w:t>Related products</w:t>
      </w:r>
    </w:p>
    <w:p>
      <w:pPr>
        <w:pStyle w:val="ListBullet"/>
      </w:pPr>
      <w:r>
        <w:t>ROSS TAB BR 504Read more</w:t>
      </w:r>
    </w:p>
    <w:p>
      <w:pPr>
        <w:pStyle w:val="ListBullet"/>
      </w:pPr>
      <w:r>
        <w:t>BUZ® DISH FIX G 530Read more</w:t>
      </w:r>
    </w:p>
    <w:p>
      <w:pPr>
        <w:pStyle w:val="ListBullet"/>
      </w:pPr>
      <w:r>
        <w:t>ROSS DISHCLEAN BR 302Read more</w:t>
      </w:r>
    </w:p>
    <w:p>
      <w:pPr>
        <w:pStyle w:val="ListBullet"/>
      </w:pPr>
      <w:r>
        <w:t>BISTRO G 435Read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http://www.buzil-rossari.com/product/ross-tab-br-504/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TAB BR 504</w:t>
      </w:r>
    </w:p>
    <w:p>
      <w:r>
        <w:t>KITCHEN CLEANER</w:t>
      </w:r>
    </w:p>
    <w:p>
      <w:r>
        <w:t>Product advantages:</w:t>
      </w:r>
    </w:p>
    <w:p>
      <w:r>
        <w:t>– A concentrated tablet for disinfection of all surfaces including food contact surfaces and also suitable for disinfection of vegetables</w:t>
      </w:r>
    </w:p>
    <w:p>
      <w:r>
        <w:t>Fields of application:</w:t>
      </w:r>
    </w:p>
    <w:p>
      <w:r>
        <w:t>All surfaces including food contact surfaces and also suitable for disinfection of vegetables</w:t>
      </w:r>
    </w:p>
    <w:p>
      <w:r>
        <w:t>For further information such as product data sheets, MSDS or ecological certificates please complete the contact form.</w:t>
      </w:r>
    </w:p>
    <w:p>
      <w:pPr>
        <w:pStyle w:val="Heading2"/>
      </w:pPr>
      <w:r>
        <w:t>Related products</w:t>
      </w:r>
    </w:p>
    <w:p>
      <w:pPr>
        <w:pStyle w:val="ListBullet"/>
      </w:pPr>
      <w:r>
        <w:t>BUDENAT® TOP G 448Read more</w:t>
      </w:r>
    </w:p>
    <w:p>
      <w:pPr>
        <w:pStyle w:val="ListBullet"/>
      </w:pPr>
      <w:r>
        <w:t>BUZ® GRILLMASTER G 575Read more</w:t>
      </w:r>
    </w:p>
    <w:p>
      <w:pPr>
        <w:pStyle w:val="ListBullet"/>
      </w:pPr>
      <w:r>
        <w:t>ROSS HDCRead more</w:t>
      </w:r>
    </w:p>
    <w:p>
      <w:pPr>
        <w:pStyle w:val="ListBullet"/>
      </w:pPr>
      <w:r>
        <w:t>BISTRO G 435Read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http://www.buzil-rossari.com/product/budenat-top-g-448/</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BUDENAT® TOP G 448</w:t>
      </w:r>
    </w:p>
    <w:p>
      <w:r>
        <w:t>KITCHEN CLEANER</w:t>
      </w:r>
    </w:p>
    <w:p>
      <w:r>
        <w:t>Product advantages:</w:t>
      </w:r>
    </w:p>
    <w:p>
      <w:r>
        <w:t>– For quick, direct disinfection of equipment, rubber boots and surfaces in areas handling foodstuffs– Fast-acting and drying, bactericidal and fungicidal</w:t>
      </w:r>
    </w:p>
    <w:p>
      <w:r>
        <w:t>Fields of application:</w:t>
      </w:r>
    </w:p>
    <w:p>
      <w:r>
        <w:t>Suitable for surfaces and objects that are difficult to access and areas handling foodstuffs.</w:t>
      </w:r>
    </w:p>
    <w:p>
      <w:r>
        <w:t>Safety Data Sheet</w:t>
      </w:r>
    </w:p>
    <w:p>
      <w:r>
        <w:t>Technical Data Sheet</w:t>
      </w:r>
    </w:p>
    <w:p>
      <w:pPr>
        <w:pStyle w:val="Heading2"/>
      </w:pPr>
      <w:r>
        <w:t>Related products</w:t>
      </w:r>
    </w:p>
    <w:p>
      <w:pPr>
        <w:pStyle w:val="ListBullet"/>
      </w:pPr>
      <w:r>
        <w:t>ROSS SPARKLE BR 301Read more</w:t>
      </w:r>
    </w:p>
    <w:p>
      <w:pPr>
        <w:pStyle w:val="ListBullet"/>
      </w:pPr>
      <w:r>
        <w:t>ROSS TAB BR 504Read more</w:t>
      </w:r>
    </w:p>
    <w:p>
      <w:pPr>
        <w:pStyle w:val="ListBullet"/>
      </w:pPr>
      <w:r>
        <w:t>BUZ® DISH FIX G 530Read more</w:t>
      </w:r>
    </w:p>
    <w:p>
      <w:pPr>
        <w:pStyle w:val="ListBullet"/>
      </w:pPr>
      <w:r>
        <w:t>ROSS DISHCLEAN BR 302Read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http://www.buzil-rossari.com/product/ross-sparkle-br-301/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SPARKLE BR 301</w:t>
      </w:r>
    </w:p>
    <w:p>
      <w:r>
        <w:t>KITCHEN CLEANER</w:t>
      </w:r>
    </w:p>
    <w:p>
      <w:r>
        <w:t>Product advantages:</w:t>
      </w:r>
    </w:p>
    <w:p>
      <w:r>
        <w:t>– Dishwashing detergent for cleaning of water-resistant materials and surfaces– Especially suitable for dishes, glasses and cutlery, also for cleaning cars– G 530 Buz® Dish Fix dissolves grease well, produces active foam, dries quickly without streaks, does not require polishing, gentle on surfaces, skin-friendly, clinically tested, pleasant fragrance</w:t>
      </w:r>
    </w:p>
    <w:p>
      <w:r>
        <w:t>Fields of application:</w:t>
      </w:r>
    </w:p>
    <w:p>
      <w:r>
        <w:t>Kitchen</w:t>
      </w:r>
    </w:p>
    <w:p>
      <w:r>
        <w:t>For further information such as product data sheets, MSDS or ecological certificates please complete the contact form.</w:t>
      </w:r>
    </w:p>
    <w:p>
      <w:pPr>
        <w:pStyle w:val="Heading2"/>
      </w:pPr>
      <w:r>
        <w:t>Related products</w:t>
      </w:r>
    </w:p>
    <w:p>
      <w:pPr>
        <w:pStyle w:val="ListBullet"/>
      </w:pPr>
      <w:r>
        <w:t>Vamat GH DW 30Read more</w:t>
      </w:r>
    </w:p>
    <w:p>
      <w:pPr>
        <w:pStyle w:val="ListBullet"/>
      </w:pPr>
      <w:r>
        <w:t>BUZ® DISH FIX G 530Read more</w:t>
      </w:r>
    </w:p>
    <w:p>
      <w:pPr>
        <w:pStyle w:val="ListBullet"/>
      </w:pPr>
      <w:r>
        <w:t>ROSS DISHCLEAN BR 302Read more</w:t>
      </w:r>
    </w:p>
    <w:p>
      <w:pPr>
        <w:pStyle w:val="ListBullet"/>
      </w:pPr>
      <w:r>
        <w:t>Vamat KS DW 40Read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http://www.buzil-rossari.com/product/ross-dishclean-br-302/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DISHCLEAN BR 302</w:t>
      </w:r>
    </w:p>
    <w:p>
      <w:r>
        <w:t>KITCHEN CLEANER</w:t>
      </w:r>
    </w:p>
    <w:p>
      <w:r>
        <w:t>Product advantages:</w:t>
      </w:r>
    </w:p>
    <w:p>
      <w:r>
        <w:t>– Automatic dishwash detergent</w:t>
      </w:r>
    </w:p>
    <w:p>
      <w:r>
        <w:t>Fields of application:</w:t>
      </w:r>
    </w:p>
    <w:p>
      <w:r>
        <w:t>Kitchen</w:t>
      </w:r>
    </w:p>
    <w:p>
      <w:r>
        <w:t>For further information such as product data sheets, MSDS or ecological certificates please complete the contact form.</w:t>
      </w:r>
    </w:p>
    <w:p>
      <w:pPr>
        <w:pStyle w:val="Heading2"/>
      </w:pPr>
      <w:r>
        <w:t>Related products</w:t>
      </w:r>
    </w:p>
    <w:p>
      <w:pPr>
        <w:pStyle w:val="ListBullet"/>
      </w:pPr>
      <w:r>
        <w:t>BUDENAT® TOP G 448Read more</w:t>
      </w:r>
    </w:p>
    <w:p>
      <w:pPr>
        <w:pStyle w:val="ListBullet"/>
      </w:pPr>
      <w:r>
        <w:t>ROSS HDCRead more</w:t>
      </w:r>
    </w:p>
    <w:p>
      <w:pPr>
        <w:pStyle w:val="ListBullet"/>
      </w:pPr>
      <w:r>
        <w:t>BUZ® DISH FIX G 530Read more</w:t>
      </w:r>
    </w:p>
    <w:p>
      <w:pPr>
        <w:pStyle w:val="ListBullet"/>
      </w:pPr>
      <w:r>
        <w:t>ROSSCLEAN WR-HRead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http://www.buzil-rossari.com/wp-content/uploads/2018/05/8f2df5f62a.png</w:t>
      </w:r>
    </w:p>
    <w:p>
      <w:pPr>
        <w:pStyle w:val="Heading1"/>
      </w:pPr>
      <w:r>
        <w:t>Page: http://www.buzil-rossari.com/product/rossclean-wr-h/</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ROSSCLEAN WR-H</w:t>
      </w:r>
    </w:p>
    <w:p>
      <w:r>
        <w:t>KITCHEN CLEANER</w:t>
      </w:r>
    </w:p>
    <w:p>
      <w:r>
        <w:t>Product advantages:</w:t>
      </w:r>
    </w:p>
    <w:p>
      <w:r>
        <w:t>– Liquid presoaker formulated for removal of stubborn stain from cups and crockery</w:t>
      </w:r>
    </w:p>
    <w:p>
      <w:r>
        <w:t>Fields of application:</w:t>
      </w:r>
    </w:p>
    <w:p>
      <w:r>
        <w:t>Removal of stubborn stain from cups and crockery.</w:t>
      </w:r>
    </w:p>
    <w:p>
      <w:r>
        <w:t>For further information such as product data sheets, MSDS or ecological certificates please complete the contact form.</w:t>
      </w:r>
    </w:p>
    <w:p>
      <w:pPr>
        <w:pStyle w:val="Heading2"/>
      </w:pPr>
      <w:r>
        <w:t>Related products</w:t>
      </w:r>
    </w:p>
    <w:p>
      <w:pPr>
        <w:pStyle w:val="ListBullet"/>
      </w:pPr>
      <w:r>
        <w:t>BISTRO G 435Read more</w:t>
      </w:r>
    </w:p>
    <w:p>
      <w:pPr>
        <w:pStyle w:val="ListBullet"/>
      </w:pPr>
      <w:r>
        <w:t>BUZ® DISH FIX G 530Read more</w:t>
      </w:r>
    </w:p>
    <w:p>
      <w:pPr>
        <w:pStyle w:val="ListBullet"/>
      </w:pPr>
      <w:r>
        <w:t>Vamat GH DW 30Read more</w:t>
      </w:r>
    </w:p>
    <w:p>
      <w:pPr>
        <w:pStyle w:val="ListBullet"/>
      </w:pPr>
      <w:r>
        <w:t>ROSS DISHFAST BR 303Read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http://www.buzil-rossari.com/wp-content/uploads/2018/05/ac6eb52989.png</w:t>
      </w:r>
    </w:p>
    <w:p>
      <w:pPr>
        <w:pStyle w:val="Heading1"/>
      </w:pPr>
      <w:r>
        <w:t>Page: http://www.buzil-rossari.com/product/bistro-g-435/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BISTRO G 435</w:t>
      </w:r>
    </w:p>
    <w:p>
      <w:r>
        <w:t>KITCHEN-INTENSIVE CLEANER</w:t>
      </w:r>
    </w:p>
    <w:p>
      <w:r>
        <w:t>Product advantages:</w:t>
      </w:r>
    </w:p>
    <w:p>
      <w:r>
        <w:t>– Outstanding removal of albuminous, oily and greasy dirt– Stable foam structure– Suitable for use in foam guns– Fast-separating according to standard– ÖNORM B 5105– RK and RE listed</w:t>
      </w:r>
    </w:p>
    <w:p>
      <w:r>
        <w:t>Fields of application:</w:t>
      </w:r>
    </w:p>
    <w:p>
      <w:r>
        <w:t>Gastronomy; industrial kitchens; food-processing industry; alkali-resistant surfaces and floors</w:t>
      </w:r>
    </w:p>
    <w:p>
      <w:r>
        <w:t>Safety Data Sheet</w:t>
      </w:r>
    </w:p>
    <w:p>
      <w:r>
        <w:t>Technical Data Sheet</w:t>
      </w:r>
    </w:p>
    <w:p>
      <w:pPr>
        <w:pStyle w:val="Heading2"/>
      </w:pPr>
      <w:r>
        <w:t>Related products</w:t>
      </w:r>
    </w:p>
    <w:p>
      <w:pPr>
        <w:pStyle w:val="ListBullet"/>
      </w:pPr>
      <w:r>
        <w:t>Vamat KS DW 40Read more</w:t>
      </w:r>
    </w:p>
    <w:p>
      <w:pPr>
        <w:pStyle w:val="ListBullet"/>
      </w:pPr>
      <w:r>
        <w:t>Vamat GH DW 30Read more</w:t>
      </w:r>
    </w:p>
    <w:p>
      <w:pPr>
        <w:pStyle w:val="ListBullet"/>
      </w:pPr>
      <w:r>
        <w:t>BUDENAT® TOP G 448Read more</w:t>
      </w:r>
    </w:p>
    <w:p>
      <w:pPr>
        <w:pStyle w:val="ListBullet"/>
      </w:pPr>
      <w:r>
        <w:t>ROSS HDCRead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http://www.buzil-rossari.com/wp-content/uploads/2018/05/11050e40d7.png</w:t>
      </w:r>
    </w:p>
    <w:p>
      <w:pPr>
        <w:pStyle w:val="Heading1"/>
      </w:pPr>
      <w:r>
        <w:t>Page: http://www.buzil-rossari.com/product/vamat-ks-dw-40/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Vamat KS DW 40</w:t>
      </w:r>
    </w:p>
    <w:p>
      <w:r>
        <w:t>RINSER, ACIDIC</w:t>
      </w:r>
    </w:p>
    <w:p>
      <w:r>
        <w:t>Product advantages:</w:t>
      </w:r>
    </w:p>
    <w:p>
      <w:r>
        <w:t>– Suitable for machine rinsing in all commercial dishwashers– For universal use– Very good pearling off effect, therefore dries streak-free and stain-free– Excellent wetting of dishes– Highly material-friendly– Especially for hard water– High concentrate, therefore low dosage and highly economical</w:t>
      </w:r>
    </w:p>
    <w:p>
      <w:r>
        <w:t>Fields of application:</w:t>
      </w:r>
    </w:p>
    <w:p>
      <w:r>
        <w:t>For the food industry; e.g. in bakeries, butchers, restaurants and industrial kitchens; also suitable for handling cases and trays; especially suited to china, glassware and cutlery</w:t>
      </w:r>
    </w:p>
    <w:p>
      <w:r>
        <w:t>Safety Data Sheet</w:t>
      </w:r>
    </w:p>
    <w:p>
      <w:r>
        <w:t>Technical Data Sheet</w:t>
      </w:r>
    </w:p>
    <w:p>
      <w:pPr>
        <w:pStyle w:val="Heading2"/>
      </w:pPr>
      <w:r>
        <w:t>Related products</w:t>
      </w:r>
    </w:p>
    <w:p>
      <w:pPr>
        <w:pStyle w:val="ListBullet"/>
      </w:pPr>
      <w:r>
        <w:t>ROSS DISHCLEAN BR 302Read more</w:t>
      </w:r>
    </w:p>
    <w:p>
      <w:pPr>
        <w:pStyle w:val="ListBullet"/>
      </w:pPr>
      <w:r>
        <w:t>ROSS DISHFAST BR 303Read more</w:t>
      </w:r>
    </w:p>
    <w:p>
      <w:pPr>
        <w:pStyle w:val="ListBullet"/>
      </w:pPr>
      <w:r>
        <w:t>ROSS TAB BR 504Read more</w:t>
      </w:r>
    </w:p>
    <w:p>
      <w:pPr>
        <w:pStyle w:val="ListBullet"/>
      </w:pPr>
      <w:r>
        <w:t>ROSS HDCRead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http://www.buzil-rossari.com/wp-content/uploads/2018/05/be61253322.png</w:t>
      </w:r>
    </w:p>
    <w:p>
      <w:pPr>
        <w:pStyle w:val="Heading1"/>
      </w:pPr>
      <w:r>
        <w:t>Page: http://www.buzil-rossari.com/legal-note/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Legal Note</w:t>
      </w:r>
    </w:p>
    <w:p>
      <w:r>
        <w:t>Disclaimer</w:t>
      </w:r>
    </w:p>
    <w:p>
      <w:r>
        <w:t>The content of our website has been compiled with meticulous care and to the best of our knowledge. However, we cannot assume any liability for the up-to-dateness, completeness or accuracy of any of the pages.</w:t>
      </w:r>
    </w:p>
    <w:p>
      <w:r>
        <w:t>External Links</w:t>
      </w:r>
    </w:p>
    <w:p>
      <w:r>
        <w:t>Our website contains links to the websites of third parties. As the content of these websites is not under our control, we cannot assume any liability for such external content. In all cases, the provider of information of the linked websites is liable for the content and accuracy of the information provided. At the point in time when the links were placed, no infringements of the law were recognisable to us. As soon as an infringement of the law becomes known to us, we will immediately remove the link in question.</w:t>
      </w:r>
    </w:p>
    <w:p>
      <w:r>
        <w:t>Copyright</w:t>
      </w:r>
    </w:p>
    <w:p>
      <w:r>
        <w:t>All contents, graphics, texts, pictures, forms, programmes, animations, the layout and the construction of these web pages is subject to the copyright and other data protection acts. The content of these pages may not be copied, altered or provided to third parties without the consent of Buzil-Rossari.</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http://www.buzil-rossari.com/product-category/kitchen/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12 results</w:t>
      </w:r>
    </w:p>
    <w:p>
      <w:pPr>
        <w:pStyle w:val="ListBullet"/>
      </w:pPr>
      <w:r>
        <w:t>BISTRO G 435KITCHEN-INTENSIVE CLEANERProduct advantages:– Outstanding removal of albuminous, oily and greasy dirt– Stable foam structure– Suitable for use in foam guns– Fast-separating according to standard– ÖNORM B 5105– RK and RE listedFields of application:Gastronomy; industrial kitchens; food-processing industry; alkali-resistant surfaces and floorsDocumentsSafety Data SheetTechnical Data SheetRead more</w:t>
      </w:r>
    </w:p>
    <w:p>
      <w:pPr>
        <w:pStyle w:val="ListBullet"/>
      </w:pPr>
      <w:r>
        <w:t>BUDENAT® TOP G 448KITCHEN CLEANERProduct advantages:– For quick, direct disinfection of equipment, rubber boots and surfaces in areas handling foodstuffs– Fast-acting and drying, bactericidal and fungicidalFields of application:Suitable for surfaces and objects that are difficult to access and areas handling foodstuffs.DocumentsSafety Data SheetTechnical Data SheetRead more</w:t>
      </w:r>
    </w:p>
    <w:p>
      <w:pPr>
        <w:pStyle w:val="ListBullet"/>
      </w:pPr>
      <w:r>
        <w:t>BUZ® DISH FIX G 530WASHING-UP LIQUID, NEUTRALProduct advantages:– Good grease-dissolving power– Highly foaming– Dries quickly without streaks, without towelling dry– Material-friendly– Kind to skin– Clinically tested with a pleasant scentFields of application:Water-resistant surfaces and materials; dishes; glasses; cutleryDocumentsSafety Data SheetTechnical Data SheetRead more</w:t>
      </w:r>
    </w:p>
    <w:p>
      <w:pPr>
        <w:pStyle w:val="ListBullet"/>
      </w:pPr>
      <w:r>
        <w:t>BUZ® GRILLMASTER G 575GRILL &amp; OVEN CLEANER, HIGHLY ALKALINEProduct advantages:– Automatic action with high fat-emulsifying capabilities– Spontaneous dissolving on burnt-on dirt– Fragrance-free– Certificate of safety for the food industry– G 576 is also especially suitable for foam application on vertical surfacesFields of application:Gastronomy; industrial kitchens; alkali-resistant ovens, grills and convection ovens; removes excessive encrusted grease, oil and albumen, as well as residue from grilling, baking and roastingDocumentsSafety Data SheetTechnical Data SheetRead more</w:t>
      </w:r>
    </w:p>
    <w:p>
      <w:pPr>
        <w:pStyle w:val="ListBullet"/>
      </w:pPr>
      <w:r>
        <w:t>ROSS DISHCLEAN BR 302KITCHEN CLEANERProduct advantages:– Automatic dishwash detergentFields of application:KitchenDocumentsFor further information such as product data sheets, MSDS or ecological certificates please complete the contact form.Read more</w:t>
      </w:r>
    </w:p>
    <w:p>
      <w:pPr>
        <w:pStyle w:val="ListBullet"/>
      </w:pPr>
      <w:r>
        <w:t>ROSS DISHFAST BR 303RINSE AIDProduct advantages:– Automatic Dishwash Liquid Neuteralizer– Rinse aidFields of application:KitchenDocumentsFor further information such as product data sheets, MSDS or ecological certificates please complete the contact form.Read more</w:t>
      </w:r>
    </w:p>
    <w:p>
      <w:pPr>
        <w:pStyle w:val="ListBullet"/>
      </w:pPr>
      <w:r>
        <w:t>ROSS HDCKITCHEN CLEANERProduct advantages:– Alkaline grease and protein releaser for the removal of oil, grease, Tea, coffee &amp; Beverages stains from e.g. cookers and kitchen appliances, extraction hoods, floors, walls in catering establishments, butchers’ and other food processing premisesFields of application:Removal of oil, grease, Tea, coffee &amp; Beverages stains from e.g. cookers and kitchen appliances, extraction hoods, floors, walls in catering establishments, butchers’ and other food processing premises.DocumentsFor further information such as product data sheets, MSDS or ecological certificates please complete the contact form.Read more</w:t>
      </w:r>
    </w:p>
    <w:p>
      <w:pPr>
        <w:pStyle w:val="ListBullet"/>
      </w:pPr>
      <w:r>
        <w:t>ROSS SPARKLE BR 301KITCHEN CLEANERProduct advantages:– Dishwashing detergent for cleaning of water-resistant materials and surfaces– Especially suitable for dishes, glasses and cutlery, also for cleaning cars– G 530 Buz® Dish Fix dissolves grease well, produces active foam, dries quickly without streaks, does not require polishing, gentle on surfaces, skin-friendly, clinically tested, pleasant fragranceFields of application:KitchenDocumentsFor further information such as product data sheets, MSDS or ecological certificates please complete the contact form.Read more</w:t>
      </w:r>
    </w:p>
    <w:p>
      <w:pPr>
        <w:pStyle w:val="ListBullet"/>
      </w:pPr>
      <w:r>
        <w:t>ROSS TAB BR 504KITCHEN CLEANERProduct advantages:– A concentrated tablet for disinfection of all surfaces including food contact surfaces and also suitable for disinfection of vegetablesFields of application:All surfaces including food contact surfaces and also suitable for disinfection of vegetablesDocumentsFor further information such as product data sheets, MSDS or ecological certificates please complete the contact form.Read more</w:t>
      </w:r>
    </w:p>
    <w:p>
      <w:pPr>
        <w:pStyle w:val="ListBullet"/>
      </w:pPr>
      <w:r>
        <w:t>ROSSCLEAN WR-HKITCHEN CLEANERProduct advantages:– Liquid presoaker formulated for removal of stubborn stain from cups and crockeryFields of application:Removal of stubborn stain from cups and crockery.DocumentsFor further information such as product data sheets, MSDS or ecological certificates please complete the contact form.Read more</w:t>
      </w:r>
    </w:p>
    <w:p>
      <w:pPr>
        <w:pStyle w:val="ListBullet"/>
      </w:pPr>
      <w:r>
        <w:t>Vamat GH DW 30DISHWASHING LIQUID, HIGHLY ALKALINEProduct advantages:– Suitable for machine cleaning in all commercial dishwashers– Especially for soft water– Excellent grease-emulsifying power– Removes dried food residues– Prevents the build-up of stark deposits– High concentrate, therefore low dosage and highly economicalFields of application:For the food industry e.g. in bakeries, butchers, restaurants and industrial kitchens; especially suited to china, glassware, plastic, stainless steel and cutleryDocumentsSafety Data SheetTechnical Data SheetRead more</w:t>
      </w:r>
    </w:p>
    <w:p>
      <w:pPr>
        <w:pStyle w:val="ListBullet"/>
      </w:pPr>
      <w:r>
        <w:t>Vamat KS DW 40RINSER, ACIDICProduct advantages:– Suitable for machine rinsing in all commercial dishwashers– For universal use– Very good pearling off effect, therefore dries streak-free and stain-free– Excellent wetting of dishes– Highly material-friendly– Especially for hard water– High concentrate, therefore low dosage and highly economicalFields of application:For the food industry; e.g. in bakeries, butchers, restaurants and industrial kitchens; also suitable for handling cases and trays; especially suited to china, glassware and cutleryDocumentsSafety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http://www.buzil-rossari.com/product/buz-grillmaster-g-575/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GRILLMASTER G 575</w:t>
      </w:r>
    </w:p>
    <w:p>
      <w:r>
        <w:t>GRILL &amp; OVEN CLEANER, HIGHLY ALKALINE</w:t>
      </w:r>
    </w:p>
    <w:p>
      <w:r>
        <w:t>Product advantages:</w:t>
      </w:r>
    </w:p>
    <w:p>
      <w:r>
        <w:t>– Automatic action with high fat-emulsifying capabilities– Spontaneous dissolving on burnt-on dirt– Fragrance-free– Certificate of safety for the food industry– G 576 is also especially suitable for foam application on vertical surfaces</w:t>
      </w:r>
    </w:p>
    <w:p>
      <w:r>
        <w:t>Fields of application:</w:t>
      </w:r>
    </w:p>
    <w:p>
      <w:r>
        <w:t>Gastronomy; industrial kitchens; alkali-resistant ovens, grills and convection ovens; removes excessive encrusted grease, oil and albumen, as well as residue from grilling, baking and roasting</w:t>
      </w:r>
    </w:p>
    <w:p>
      <w:r>
        <w:t>Safety Data Sheet</w:t>
      </w:r>
    </w:p>
    <w:p>
      <w:r>
        <w:t>Technical Data Sheet</w:t>
      </w:r>
    </w:p>
    <w:p>
      <w:pPr>
        <w:pStyle w:val="Heading2"/>
      </w:pPr>
      <w:r>
        <w:t>Related products</w:t>
      </w:r>
    </w:p>
    <w:p>
      <w:pPr>
        <w:pStyle w:val="ListBullet"/>
      </w:pPr>
      <w:r>
        <w:t>ROSS DISHFAST BR 303Read more</w:t>
      </w:r>
    </w:p>
    <w:p>
      <w:pPr>
        <w:pStyle w:val="ListBullet"/>
      </w:pPr>
      <w:r>
        <w:t>BISTRO G 435Read more</w:t>
      </w:r>
    </w:p>
    <w:p>
      <w:pPr>
        <w:pStyle w:val="ListBullet"/>
      </w:pPr>
      <w:r>
        <w:t>ROSSCLEAN WR-HRead more</w:t>
      </w:r>
    </w:p>
    <w:p>
      <w:pPr>
        <w:pStyle w:val="ListBullet"/>
      </w:pPr>
      <w:r>
        <w:t>BUZ® DISH FIX G 530Read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http://www.buzil-rossari.com/wp-content/uploads/2018/05/c922797c5e.png</w:t>
      </w:r>
    </w:p>
    <w:p>
      <w:pPr>
        <w:pStyle w:val="Heading1"/>
      </w:pPr>
      <w:r>
        <w:t>Page: http://www.buzil-rossari.com/product-category/kitchen/intensive-cleaning-kitchen/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2 results</w:t>
      </w:r>
    </w:p>
    <w:p>
      <w:pPr>
        <w:pStyle w:val="ListBullet"/>
      </w:pPr>
      <w:r>
        <w:t>BISTRO G 435KITCHEN-INTENSIVE CLEANERProduct advantages:– Outstanding removal of albuminous, oily and greasy dirt– Stable foam structure– Suitable for use in foam guns– Fast-separating according to standard– ÖNORM B 5105– RK and RE listedFields of application:Gastronomy; industrial kitchens; food-processing industry; alkali-resistant surfaces and floorsDocumentsSafety Data SheetTechnical Data SheetRead more</w:t>
      </w:r>
    </w:p>
    <w:p>
      <w:pPr>
        <w:pStyle w:val="ListBullet"/>
      </w:pPr>
      <w:r>
        <w:t>BUZ® GRILLMASTER G 575GRILL &amp; OVEN CLEANER, HIGHLY ALKALINEProduct advantages:– Automatic action with high fat-emulsifying capabilities– Spontaneous dissolving on burnt-on dirt– Fragrance-free– Certificate of safety for the food industry– G 576 is also especially suitable for foam application on vertical surfacesFields of application:Gastronomy; industrial kitchens; alkali-resistant ovens, grills and convection ovens; removes excessive encrusted grease, oil and albumen, as well as residue from grilling, baking and roastingDocumentsSafety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http://www.buzil-rossari.com/product-category/laundry-detergents/bootster/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4 results</w:t>
      </w:r>
    </w:p>
    <w:p>
      <w:pPr>
        <w:pStyle w:val="ListBullet"/>
      </w:pPr>
      <w:r>
        <w:t>ROSA ULTRA BOOST BR 123ALKALI BOOSTERProduct advantages:– Effective Alkali BOOSTER, used in soaking and pre-wash to assist in cleaning of soils along with detergent– Maintains excellent whiteness on cottons and blends when used at high temperature rangeFields of application:FabricsDocumentsFor further information such as product data sheets, MSDS or ecological certificates please complete the contact form.Read more</w:t>
      </w:r>
    </w:p>
    <w:p>
      <w:pPr>
        <w:pStyle w:val="ListBullet"/>
      </w:pPr>
      <w:r>
        <w:t>ROSA ULTRA BOOST H BR 124ALKALI BOOSTERProduct advantages:– Economical Alkali Booster used along with detergent system for removal of soil from various fabrics– Gives excellent results on cottons as well as blendsFields of application:FabricsDocumentsFor further information such as product data sheets, MSDS or ecological certificates please complete the contact form.Read more</w:t>
      </w:r>
    </w:p>
    <w:p>
      <w:pPr>
        <w:pStyle w:val="ListBullet"/>
      </w:pPr>
      <w:r>
        <w:t>ROSA ULTRA BUILD BR 170LIQUID BOOSTERProduct advantages:– Best LIQUID BOOSTER for removing heavy soils from various fabrics– Best results achieved when used in synergy with detergent systemFields of application:FabricsDocumentsFor further information such as product data sheets, MSDS or ecological certificates please complete the contact form.Read more</w:t>
      </w:r>
    </w:p>
    <w:p>
      <w:pPr>
        <w:pStyle w:val="ListBullet"/>
      </w:pPr>
      <w:r>
        <w:t>ROSA ULTRA BUILD TW BR 191LIQUID BOOSTERProduct advantages:– Liquid booster for tunnel washers, for removing heavy soil from various fabrics– Best results achieved when used in synergy with detergent systemFields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http://www.buzil-rossari.com/product/rosa-ultra-build-tw-br-191/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BUILD TW BR 191</w:t>
      </w:r>
    </w:p>
    <w:p>
      <w:r>
        <w:t>LIQUID BOOSTER</w:t>
      </w:r>
    </w:p>
    <w:p>
      <w:r>
        <w:t>Product advantages:</w:t>
      </w:r>
    </w:p>
    <w:p>
      <w:r>
        <w:t>– Liquid booster for tunnel washers, for removing heavy soil from various fabrics– Best results achieved when used in synergy with detergent system</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CHK BR 169Read more</w:t>
      </w:r>
    </w:p>
    <w:p>
      <w:pPr>
        <w:pStyle w:val="ListBullet"/>
      </w:pPr>
      <w:r>
        <w:t>ROSA ULTRA SOFT BR 177Read more</w:t>
      </w:r>
    </w:p>
    <w:p>
      <w:pPr>
        <w:pStyle w:val="ListBullet"/>
      </w:pPr>
      <w:r>
        <w:t>ROSA SOURRead more</w:t>
      </w:r>
    </w:p>
    <w:p>
      <w:pPr>
        <w:pStyle w:val="ListBullet"/>
      </w:pPr>
      <w:r>
        <w:t>ROSA ULTRA SOFT TW BR 197Read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http://www.buzil-rossari.com/product/stainfree-chk-br-169/</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CHK BR 169</w:t>
      </w:r>
    </w:p>
    <w:p>
      <w:r>
        <w:t>CHOCOLATE STAIN REMOVER</w:t>
      </w:r>
    </w:p>
    <w:p>
      <w:r>
        <w:t>Product advantages:</w:t>
      </w:r>
    </w:p>
    <w:p>
      <w:r>
        <w:t>– A spotting agent for removing Chocolate stains from fabric– Apply Stainfree CHK Liquid to stain after wetting the fabric– Rinse thoroughly with water after stain treatment</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EMUL TW BR 192Read more</w:t>
      </w:r>
    </w:p>
    <w:p>
      <w:pPr>
        <w:pStyle w:val="ListBullet"/>
      </w:pPr>
      <w:r>
        <w:t>STAINFREE CST BR 167Read more</w:t>
      </w:r>
    </w:p>
    <w:p>
      <w:pPr>
        <w:pStyle w:val="ListBullet"/>
      </w:pPr>
      <w:r>
        <w:t>WUNDERFEEL BR 176Read more</w:t>
      </w:r>
    </w:p>
    <w:p>
      <w:pPr>
        <w:pStyle w:val="ListBullet"/>
      </w:pPr>
      <w:r>
        <w:t>ROSA ULTRA BUILD BR 170Read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http://www.buzil-rossari.com/wp-content/uploads/2018/05/47d3baeb5e.png</w:t>
      </w:r>
    </w:p>
    <w:p>
      <w:pPr>
        <w:pStyle w:val="Heading1"/>
      </w:pPr>
      <w:r>
        <w:t>Page: http://www.buzil-rossari.com/product-category/laundry-detergents/stain-remover/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8 results</w:t>
      </w:r>
    </w:p>
    <w:p>
      <w:pPr>
        <w:pStyle w:val="ListBullet"/>
      </w:pPr>
      <w:r>
        <w:t>STAINFREE BEV BR 164BEVERAGE STAIN REMOVERProduct advantages:– A spotting agent for removing beverage stains from fabric– Apply Stainfree BEV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BSR BR 161Product advantages:– Highly effective stain removing agent for Blood stains– It acts on stain, loosens it– Further mechanical action causes the stain to separate from the fabric and subsequest detergent washing results in complete removalFields of application:FabricsDocumentsFor further information such as product data sheets, MSDS or ecological certificates please complete the contact form.Read more</w:t>
      </w:r>
    </w:p>
    <w:p>
      <w:pPr>
        <w:pStyle w:val="ListBullet"/>
      </w:pPr>
      <w:r>
        <w:t>STAINFREE CHK BR 169CHOCOLATE STAIN REMOVERProduct advantages:– A spotting agent for removing Chocolate stains from fabric– Apply Stainfree CHK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CST BR 167CURRY STAIN REMOVERProduct advantages:– A spotting agent for removing curry stains from fabric– Apply Stainfree CST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GSR BR 162Product advantages:– Highly effective stain removing agent with excellent wetting and very good emulsifying effect which swells the fabric and loosens the soil– Further mechanical action causes the soil to separate from the garmentsFields of application:FabricsDocumentsFor further information such as product data sheets, MSDS or ecological certificates please complete the contact form.Read more</w:t>
      </w:r>
    </w:p>
    <w:p>
      <w:pPr>
        <w:pStyle w:val="ListBullet"/>
      </w:pPr>
      <w:r>
        <w:t>STAINFREE INK BR 163INK STAIN REMOVERProduct advantages:– A spotting agent for removing ink stains from fabric– Apply Stainfree INK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LPK BR 168LIPSTIC STAIN REMOVERProduct advantages:– A spotting agent for removing Lipstic stains from fabric– Apply Stainfree LPK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RUS BR 165RUST STAIN REMOVERProduct advantages:– A spotting agent for removing rust stains from fabric– Apply Stainfree RUS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http://www.buzil-rossari.com/product-category/speciality-range-floor-care/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Speciality Range</w:t>
      </w:r>
    </w:p>
    <w:p>
      <w:r>
        <w:t>Showing 1–12 of 13 results</w:t>
      </w:r>
    </w:p>
    <w:p>
      <w:pPr>
        <w:pStyle w:val="ListBullet"/>
      </w:pPr>
      <w:r>
        <w:t>AKTIV Fresh Smell, Natural stones, Any VerticalsBRPL Range:G 433Application AreaFor maintenance cleaning and intensive cleaning of all water-resistant surfaces, such as doors, window frames, heating radiators, plastic and glass surfaces, stone and synthetic floors, tiles.Green ColorDilution Ratio2 – 5 ml in 1 ltr of waterpH Value:10 – 10.5Read more</w:t>
      </w:r>
    </w:p>
    <w:p>
      <w:pPr>
        <w:pStyle w:val="ListBullet"/>
      </w:pPr>
      <w:r>
        <w:t>Buz Leather – Leather care for all type of smooth leathersBRPL Range:C – 580Application AreaDeep excellent cleaning with excellent conditioning properties.Enhance the natural color and structure of leather.Restores the natural suppleness of leather.Increase wear resistance.Water repellent, long terms and UV prtection.Prevent quick re-soiling.for application on furniture , clothing, shoes, accessories, car cockpits etc….Dilution RatioRTU (Ready To Use)pH Value:8.2 – 8.6Read more</w:t>
      </w:r>
    </w:p>
    <w:p>
      <w:pPr>
        <w:pStyle w:val="ListBullet"/>
      </w:pPr>
      <w:r>
        <w:t>BuzilinBRPL Range:G 320Application AreaFor cleaning and care of unsealedwooden floors, untreated and hardwax-treated floors, e.g. linoleum,cork, parquet, unglazed clinkerand earthenware slabs.Dilution RatioRTU (Ready To Use)pH Value:Read more</w:t>
      </w:r>
    </w:p>
    <w:p>
      <w:pPr>
        <w:pStyle w:val="ListBullet"/>
      </w:pPr>
      <w:r>
        <w:t>Corridor JewelBRPL Range:S 741Application AreaFor all floor coverings that can be coated. Extremely suitable for heavily used floors e.g. in schools, nursery schools, railway stations etc.. Suitable for use in hospitals, care homes and other areas where disinfectants are used. Excellent adhesion even to floors that are only superficially dry e.g. linoleum. Particularly suitable for linoleum, PVC, rubber, artificial stones. For fast and effective sealing in only 2 coats.Dilution RatioRTU (Ready To Use)pH Value:7Read more</w:t>
      </w:r>
    </w:p>
    <w:p>
      <w:pPr>
        <w:pStyle w:val="ListBullet"/>
      </w:pPr>
      <w:r>
        <w:t>Corridor Power stripperBRPL Range:S 708Application Areafor water-resistant, alkaline-sensitive elastic floor coverings, such as linoleum, elastomer coverings, and PVC; for removal of stubborn coatings and care films that are multi-coated, metal ion cross-linked and free of inorganic saltDilution Ratio1-2 litres TASKI R20-STRIP to 10 litres of lukewarm water (10 – 20 %) depending upon the type and amount of soiling.pH Value:10Read more</w:t>
      </w:r>
    </w:p>
    <w:p>
      <w:pPr>
        <w:pStyle w:val="ListBullet"/>
      </w:pPr>
      <w:r>
        <w:t>G 400 Parquet StripperBRPL Range:G 400Application AreaSolvent Based Wooden floor stripperDilution RatioRTU (Ready To Use)pH Value:NARead more</w:t>
      </w:r>
    </w:p>
    <w:p>
      <w:pPr>
        <w:pStyle w:val="ListBullet"/>
      </w:pPr>
      <w:r>
        <w:t>G 400 Parquet Stripper (Copy)BRPL Range:G 400Application AreaSolvent Based Wooden floor stripperDilution RatioRTU (Ready To Use)pH Value:NARead more</w:t>
      </w:r>
    </w:p>
    <w:p>
      <w:pPr>
        <w:pStyle w:val="ListBullet"/>
      </w:pPr>
      <w:r>
        <w:t>Indumaster – Industrial degreaserBRPL Range:IR 45Application AreaFor Cleaning alkaline material, surfaces and floors in industrial and workshop areas.Romoves sooty, oily and greasy soils.Especially suitable for removing rubber abrasion and graphite type of soiling.Dilution Ratio20 ml in 1 ltr of waterpH Value:13-14Read more</w:t>
      </w:r>
    </w:p>
    <w:p>
      <w:pPr>
        <w:pStyle w:val="ListBullet"/>
      </w:pPr>
      <w:r>
        <w:t>Marble Crystallizer – MCBRPL Range:Ross Clarino BR 203Application Areaexcellent chemicla for all kind of Marble floor and maintaiing the shine for a longer time.Dilution RatioRTU (Ready To Use)pH Value:NARead more</w:t>
      </w:r>
    </w:p>
    <w:p>
      <w:pPr>
        <w:pStyle w:val="ListBullet"/>
      </w:pPr>
      <w:r>
        <w:t>O – TenBRPL Range:G 500Application AreaCarpet Detergent for moisture and color  fast surfaces, wall and celling cleaning, uphloistry, and textile, stoneware tiles.– Spontaneous cleaning effect.– No tenside residues– significantly reduces re-soiling of stonewareand textile covering and surfaces.– Carpet spot cleaning and carpet deep cleaning.Dilution Ratio50 ml in 1 ltr of waterpH Value:’10 – 10.5Read more</w:t>
      </w:r>
    </w:p>
    <w:p>
      <w:pPr>
        <w:pStyle w:val="ListBullet"/>
      </w:pPr>
      <w:r>
        <w:t>OptifloorBRPL Range:BR 903Application AreaCarpet Shampoo for basic cleaning of color fast and water resistenace textile covering from natural hair and synthetic fiber, carpets and upholstered furnitures.– Spontaneous cleaning effect.– No tenside residues– significantly reduces re-soiling of stonewareand textile covering and surfaces.Dilution Ratio20 ml in 1 ltr of waterpH Value:Read more</w:t>
      </w:r>
    </w:p>
    <w:p>
      <w:pPr>
        <w:pStyle w:val="ListBullet"/>
      </w:pPr>
      <w:r>
        <w:t>Roca DispersBRPL Range:R 200Application AreaComplete care for stone floorsDilution RatioRTU (Ready To Use)pH Value:9Read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http://www.buzil-rossari.com/product/corridor-power-stripper/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Corridor Power stripper</w:t>
      </w:r>
    </w:p>
    <w:p>
      <w:r>
        <w:t>BRPL Range:S 708</w:t>
      </w:r>
    </w:p>
    <w:p>
      <w:r>
        <w:t>Application Areafor water-resistant, alkaline-sensitive elastic floor coverings, such as linoleum, elastomer coverings, and PVC; for removal of stubborn coatings and care films that are multi-coated, metal ion cross-linked and free of inorganic salt</w:t>
      </w:r>
    </w:p>
    <w:p>
      <w:r>
        <w:t>Dilution Ratio1-2 litres TASKI R20-STRIP to 10 litres of lukewarm water (10 – 20 %) depending upon the type and amount of soiling.</w:t>
      </w:r>
    </w:p>
    <w:p>
      <w:r>
        <w:t>pH Value:10</w:t>
      </w:r>
    </w:p>
    <w:p>
      <w:pPr>
        <w:pStyle w:val="Heading2"/>
      </w:pPr>
      <w:r>
        <w:t>Related products</w:t>
      </w:r>
    </w:p>
    <w:p>
      <w:pPr>
        <w:pStyle w:val="ListBullet"/>
      </w:pPr>
      <w:r>
        <w:t>Indumaster – Industrial degreaserRead more</w:t>
      </w:r>
    </w:p>
    <w:p>
      <w:pPr>
        <w:pStyle w:val="ListBullet"/>
      </w:pPr>
      <w:r>
        <w:t>Roca DispersRead more</w:t>
      </w:r>
    </w:p>
    <w:p>
      <w:pPr>
        <w:pStyle w:val="ListBullet"/>
      </w:pPr>
      <w:r>
        <w:t>AKTIV Fresh Smell, Natural stones, Any VerticalsRead more</w:t>
      </w:r>
    </w:p>
    <w:p>
      <w:pPr>
        <w:pStyle w:val="ListBullet"/>
      </w:pPr>
      <w:r>
        <w:t>BuzilinRead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http://www.buzil-rossari.com/wp-content/uploads/2018/11/image26.png</w:t>
      </w:r>
    </w:p>
    <w:p>
      <w:pPr>
        <w:pStyle w:val="Heading1"/>
      </w:pPr>
      <w:r>
        <w:t>Page: http://www.buzil-rossari.com/product/buzilin/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Buzilin</w:t>
      </w:r>
    </w:p>
    <w:p>
      <w:r>
        <w:t>BRPL Range:G 320</w:t>
      </w:r>
    </w:p>
    <w:p>
      <w:r>
        <w:t>Application AreaFor cleaning and care of unsealedwooden floors, untreated and hardwax-treated floors, e.g. linoleum,cork, parquet, unglazed clinkerand earthenware slabs.</w:t>
      </w:r>
    </w:p>
    <w:p>
      <w:r>
        <w:t>Dilution RatioRTU (Ready To Use)</w:t>
      </w:r>
    </w:p>
    <w:p>
      <w:r>
        <w:t>pH Value:</w:t>
      </w:r>
    </w:p>
    <w:p>
      <w:pPr>
        <w:pStyle w:val="Heading2"/>
      </w:pPr>
      <w:r>
        <w:t>Related products</w:t>
      </w:r>
    </w:p>
    <w:p>
      <w:pPr>
        <w:pStyle w:val="ListBullet"/>
      </w:pPr>
      <w:r>
        <w:t>AKTIV Fresh Smell, Natural stones, Any VerticalsRead more</w:t>
      </w:r>
    </w:p>
    <w:p>
      <w:pPr>
        <w:pStyle w:val="ListBullet"/>
      </w:pPr>
      <w:r>
        <w:t>Corridor Power stripperRead more</w:t>
      </w:r>
    </w:p>
    <w:p>
      <w:pPr>
        <w:pStyle w:val="ListBullet"/>
      </w:pPr>
      <w:r>
        <w:t>OptifloorRead more</w:t>
      </w:r>
    </w:p>
    <w:p>
      <w:pPr>
        <w:pStyle w:val="ListBullet"/>
      </w:pPr>
      <w:r>
        <w:t>G 400 Parquet Stripper (Copy)Read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http://www.buzil-rossari.com/product/g-400-parquet-stripper-copy/</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G 400 Parquet Stripper (Copy)</w:t>
      </w:r>
    </w:p>
    <w:p>
      <w:r>
        <w:t>BRPL Range:G 400</w:t>
      </w:r>
    </w:p>
    <w:p>
      <w:r>
        <w:t>Application AreaSolvent Based Wooden floor stripper</w:t>
      </w:r>
    </w:p>
    <w:p>
      <w:r>
        <w:t>Dilution RatioRTU (Ready To Use)</w:t>
      </w:r>
    </w:p>
    <w:p>
      <w:r>
        <w:t>pH Value:NA</w:t>
      </w:r>
    </w:p>
    <w:p>
      <w:pPr>
        <w:pStyle w:val="Heading2"/>
      </w:pPr>
      <w:r>
        <w:t>Related products</w:t>
      </w:r>
    </w:p>
    <w:p>
      <w:pPr>
        <w:pStyle w:val="ListBullet"/>
      </w:pPr>
      <w:r>
        <w:t>OptifloorRead more</w:t>
      </w:r>
    </w:p>
    <w:p>
      <w:pPr>
        <w:pStyle w:val="ListBullet"/>
      </w:pPr>
      <w:r>
        <w:t>Ross MarbleousRead more</w:t>
      </w:r>
    </w:p>
    <w:p>
      <w:pPr>
        <w:pStyle w:val="ListBullet"/>
      </w:pPr>
      <w:r>
        <w:t>Corridor JewelRead more</w:t>
      </w:r>
    </w:p>
    <w:p>
      <w:pPr>
        <w:pStyle w:val="ListBullet"/>
      </w:pPr>
      <w:r>
        <w:t>BuzilinRead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http://www.buzil-rossari.com/product/ross-marbleous/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Marbleous</w:t>
      </w:r>
    </w:p>
    <w:p>
      <w:r>
        <w:t>BRPL Range:Ross Marbleous</w:t>
      </w:r>
    </w:p>
    <w:p>
      <w:r>
        <w:t>Application AreaPowder crystalizer for all the calcarious floors specially for marbles</w:t>
      </w:r>
    </w:p>
    <w:p>
      <w:r>
        <w:t>Dilution Ratioto be used in the ratio of 1:1</w:t>
      </w:r>
    </w:p>
    <w:p>
      <w:r>
        <w:t>pH Value:‘2 – 3.5</w:t>
      </w:r>
    </w:p>
    <w:p>
      <w:pPr>
        <w:pStyle w:val="Heading2"/>
      </w:pPr>
      <w:r>
        <w:t>Related products</w:t>
      </w:r>
    </w:p>
    <w:p>
      <w:pPr>
        <w:pStyle w:val="ListBullet"/>
      </w:pPr>
      <w:r>
        <w:t>O – TenRead more</w:t>
      </w:r>
    </w:p>
    <w:p>
      <w:pPr>
        <w:pStyle w:val="ListBullet"/>
      </w:pPr>
      <w:r>
        <w:t>OptifloorRead more</w:t>
      </w:r>
    </w:p>
    <w:p>
      <w:pPr>
        <w:pStyle w:val="ListBullet"/>
      </w:pPr>
      <w:r>
        <w:t>Marble Crystallizer – MCRead more</w:t>
      </w:r>
    </w:p>
    <w:p>
      <w:pPr>
        <w:pStyle w:val="ListBullet"/>
      </w:pPr>
      <w:r>
        <w:t>G 400 Parquet StripperRead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http://www.buzil-rossari.com/wp-content/uploads/2018/11/image1-1.png</w:t>
      </w:r>
    </w:p>
    <w:p>
      <w:pPr>
        <w:pStyle w:val="Heading1"/>
      </w:pPr>
      <w:r>
        <w:t>Page: http://www.buzil-rossari.com/product/o-ten-2/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 – Ten</w:t>
      </w:r>
    </w:p>
    <w:p>
      <w:r>
        <w:t>BRPL Range:G 500</w:t>
      </w:r>
    </w:p>
    <w:p>
      <w:r>
        <w:t>Application AreaCarpet Detergent for moisture and color  fast surfaces, wall and celling cleaning, uphloistry, and textile, stoneware tiles.– Spontaneous cleaning effect.– No tenside residues– significantly reduces re-soiling of stonewareand textile covering and surfaces.– Carpet spot cleaning and carpet deep cleaning.</w:t>
      </w:r>
    </w:p>
    <w:p>
      <w:r>
        <w:t>Dilution Ratio50 ml in 1 ltr of water</w:t>
      </w:r>
    </w:p>
    <w:p>
      <w:r>
        <w:t>pH Value:’10 – 10.5</w:t>
      </w:r>
    </w:p>
    <w:p>
      <w:pPr>
        <w:pStyle w:val="Heading2"/>
      </w:pPr>
      <w:r>
        <w:t>Related products</w:t>
      </w:r>
    </w:p>
    <w:p>
      <w:pPr>
        <w:pStyle w:val="ListBullet"/>
      </w:pPr>
      <w:r>
        <w:t>Ross MarbleousRead more</w:t>
      </w:r>
    </w:p>
    <w:p>
      <w:pPr>
        <w:pStyle w:val="ListBullet"/>
      </w:pPr>
      <w:r>
        <w:t>Buz Leather – Leather care for all type of smooth leathersRead more</w:t>
      </w:r>
    </w:p>
    <w:p>
      <w:pPr>
        <w:pStyle w:val="ListBullet"/>
      </w:pPr>
      <w:r>
        <w:t>OptifloorRead more</w:t>
      </w:r>
    </w:p>
    <w:p>
      <w:pPr>
        <w:pStyle w:val="ListBullet"/>
      </w:pPr>
      <w:r>
        <w:t>BuzilinRead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http://www.buzil-rossari.com/product/buz-leather-leather-care-for-all-type-of-smooth-leathers/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Leather – Leather care for all type of smooth leathers</w:t>
      </w:r>
    </w:p>
    <w:p>
      <w:r>
        <w:t>BRPL Range:C – 580</w:t>
      </w:r>
    </w:p>
    <w:p>
      <w:r>
        <w:t>Application AreaDeep excellent cleaning with excellent conditioning properties.Enhance the natural color and structure of leather.Restores the natural suppleness of leather.Increase wear resistance.Water repellent, long terms and UV prtection.Prevent quick re-soiling.for application on furniture , clothing, shoes, accessories, car cockpits etc….</w:t>
      </w:r>
    </w:p>
    <w:p>
      <w:r>
        <w:t>Dilution RatioRTU (Ready To Use)</w:t>
      </w:r>
    </w:p>
    <w:p>
      <w:r>
        <w:t>pH Value:8.2 – 8.6</w:t>
      </w:r>
    </w:p>
    <w:p>
      <w:pPr>
        <w:pStyle w:val="Heading2"/>
      </w:pPr>
      <w:r>
        <w:t>Related products</w:t>
      </w:r>
    </w:p>
    <w:p>
      <w:pPr>
        <w:pStyle w:val="ListBullet"/>
      </w:pPr>
      <w:r>
        <w:t>Indumaster – Industrial degreaserRead more</w:t>
      </w:r>
    </w:p>
    <w:p>
      <w:pPr>
        <w:pStyle w:val="ListBullet"/>
      </w:pPr>
      <w:r>
        <w:t>Ross MarbleousRead more</w:t>
      </w:r>
    </w:p>
    <w:p>
      <w:pPr>
        <w:pStyle w:val="ListBullet"/>
      </w:pPr>
      <w:r>
        <w:t>AKTIV Fresh Smell, Natural stones, Any VerticalsRead more</w:t>
      </w:r>
    </w:p>
    <w:p>
      <w:pPr>
        <w:pStyle w:val="ListBullet"/>
      </w:pPr>
      <w:r>
        <w:t>Corridor JewelRead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http://www.buzil-rossari.com/product/corridor-jewel/</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Corridor Jewel</w:t>
      </w:r>
    </w:p>
    <w:p>
      <w:r>
        <w:t>BRPL Range:S 741</w:t>
      </w:r>
    </w:p>
    <w:p>
      <w:r>
        <w:t>Application AreaFor all floor coverings that can be coated. Extremely suitable for heavily used floors e.g. in schools, nursery schools, railway stations etc.. Suitable for use in hospitals, care homes and other areas where disinfectants are used. Excellent adhesion even to floors that are only superficially dry e.g. linoleum. Particularly suitable for linoleum, PVC, rubber, artificial stones. For fast and effective sealing in only 2 coats.</w:t>
      </w:r>
    </w:p>
    <w:p>
      <w:r>
        <w:t>Dilution RatioRTU (Ready To Use)</w:t>
      </w:r>
    </w:p>
    <w:p>
      <w:r>
        <w:t>pH Value:7</w:t>
      </w:r>
    </w:p>
    <w:p>
      <w:pPr>
        <w:pStyle w:val="Heading2"/>
      </w:pPr>
      <w:r>
        <w:t>Related products</w:t>
      </w:r>
    </w:p>
    <w:p>
      <w:pPr>
        <w:pStyle w:val="ListBullet"/>
      </w:pPr>
      <w:r>
        <w:t>Corridor Power stripperRead more</w:t>
      </w:r>
    </w:p>
    <w:p>
      <w:pPr>
        <w:pStyle w:val="ListBullet"/>
      </w:pPr>
      <w:r>
        <w:t>G 400 Parquet Stripper (Copy)Read more</w:t>
      </w:r>
    </w:p>
    <w:p>
      <w:pPr>
        <w:pStyle w:val="ListBullet"/>
      </w:pPr>
      <w:r>
        <w:t>Ross MarbleousRead more</w:t>
      </w:r>
    </w:p>
    <w:p>
      <w:pPr>
        <w:pStyle w:val="ListBullet"/>
      </w:pPr>
      <w:r>
        <w:t>OptifloorRead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http://www.buzil-rossari.com/wp-content/uploads/2018/11/image20.png</w:t>
      </w:r>
    </w:p>
    <w:p>
      <w:pPr>
        <w:pStyle w:val="Heading1"/>
      </w:pPr>
      <w:r>
        <w:t>Page: http://www.buzil-rossari.com/product/optifloor-2/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Optifloor</w:t>
      </w:r>
    </w:p>
    <w:p>
      <w:r>
        <w:t>BRPL Range:BR 903</w:t>
      </w:r>
    </w:p>
    <w:p>
      <w:r>
        <w:t>Application AreaCarpet Shampoo for basic cleaning of color fast and water resistenace textile covering from natural hair and synthetic fiber, carpets and upholstered furnitures.– Spontaneous cleaning effect.– No tenside residues– significantly reduces re-soiling of stonewareand textile covering and surfaces.</w:t>
      </w:r>
    </w:p>
    <w:p>
      <w:r>
        <w:t>Dilution Ratio20 ml in 1 ltr of water</w:t>
      </w:r>
    </w:p>
    <w:p>
      <w:r>
        <w:t>pH Value:</w:t>
      </w:r>
    </w:p>
    <w:p>
      <w:pPr>
        <w:pStyle w:val="Heading2"/>
      </w:pPr>
      <w:r>
        <w:t>Related products</w:t>
      </w:r>
    </w:p>
    <w:p>
      <w:pPr>
        <w:pStyle w:val="ListBullet"/>
      </w:pPr>
      <w:r>
        <w:t>G 400 Parquet StripperRead more</w:t>
      </w:r>
    </w:p>
    <w:p>
      <w:pPr>
        <w:pStyle w:val="ListBullet"/>
      </w:pPr>
      <w:r>
        <w:t>Ross MarbleousRead more</w:t>
      </w:r>
    </w:p>
    <w:p>
      <w:pPr>
        <w:pStyle w:val="ListBullet"/>
      </w:pPr>
      <w:r>
        <w:t>O – TenRead more</w:t>
      </w:r>
    </w:p>
    <w:p>
      <w:pPr>
        <w:pStyle w:val="ListBullet"/>
      </w:pPr>
      <w:r>
        <w:t>Roca DispersRead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http://www.buzil-rossari.com/wp-content/uploads/2018/11/image15-1.png</w:t>
      </w:r>
    </w:p>
    <w:p>
      <w:pPr>
        <w:pStyle w:val="Heading1"/>
      </w:pPr>
      <w:r>
        <w:t>Page: http://www.buzil-rossari.com/product/g-400-parquet-stripper/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G 400 Parquet Stripper</w:t>
      </w:r>
    </w:p>
    <w:p>
      <w:r>
        <w:t>BRPL Range:G 400</w:t>
      </w:r>
    </w:p>
    <w:p>
      <w:r>
        <w:t>Application AreaSolvent Based Wooden floor stripper</w:t>
      </w:r>
    </w:p>
    <w:p>
      <w:r>
        <w:t>Dilution RatioRTU (Ready To Use)</w:t>
      </w:r>
    </w:p>
    <w:p>
      <w:r>
        <w:t>pH Value:NA</w:t>
      </w:r>
    </w:p>
    <w:p>
      <w:pPr>
        <w:pStyle w:val="Heading2"/>
      </w:pPr>
      <w:r>
        <w:t>Related products</w:t>
      </w:r>
    </w:p>
    <w:p>
      <w:pPr>
        <w:pStyle w:val="ListBullet"/>
      </w:pPr>
      <w:r>
        <w:t>O – TenRead more</w:t>
      </w:r>
    </w:p>
    <w:p>
      <w:pPr>
        <w:pStyle w:val="ListBullet"/>
      </w:pPr>
      <w:r>
        <w:t>OptifloorRead more</w:t>
      </w:r>
    </w:p>
    <w:p>
      <w:pPr>
        <w:pStyle w:val="ListBullet"/>
      </w:pPr>
      <w:r>
        <w:t>Marble Crystallizer – MCRead more</w:t>
      </w:r>
    </w:p>
    <w:p>
      <w:pPr>
        <w:pStyle w:val="ListBullet"/>
      </w:pPr>
      <w:r>
        <w:t>Buz Leather – Leather care for all type of smooth leathersRead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http://www.buzil-rossari.com/product/marble-crystallizer-mc-2/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Marble Crystallizer – MC</w:t>
      </w:r>
    </w:p>
    <w:p>
      <w:r>
        <w:t>BRPL Range:Ross Clarino BR 203</w:t>
      </w:r>
    </w:p>
    <w:p>
      <w:r>
        <w:t>Application Areaexcellent chemicla for all kind of Marble floor and maintaiing the shine for a longer time.</w:t>
      </w:r>
    </w:p>
    <w:p>
      <w:r>
        <w:t>Dilution RatioRTU (Ready To Use)</w:t>
      </w:r>
    </w:p>
    <w:p>
      <w:r>
        <w:t>pH Value:NA</w:t>
      </w:r>
    </w:p>
    <w:p>
      <w:pPr>
        <w:pStyle w:val="Heading2"/>
      </w:pPr>
      <w:r>
        <w:t>Related products</w:t>
      </w:r>
    </w:p>
    <w:p>
      <w:pPr>
        <w:pStyle w:val="ListBullet"/>
      </w:pPr>
      <w:r>
        <w:t>Roca DispersRead more</w:t>
      </w:r>
    </w:p>
    <w:p>
      <w:pPr>
        <w:pStyle w:val="ListBullet"/>
      </w:pPr>
      <w:r>
        <w:t>Indumaster – Industrial degreaserRead more</w:t>
      </w:r>
    </w:p>
    <w:p>
      <w:pPr>
        <w:pStyle w:val="ListBullet"/>
      </w:pPr>
      <w:r>
        <w:t>Ross MarbleousRead more</w:t>
      </w:r>
    </w:p>
    <w:p>
      <w:pPr>
        <w:pStyle w:val="ListBullet"/>
      </w:pPr>
      <w:r>
        <w:t>Corridor Power stripperRead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http://www.buzil-rossari.com/wp-content/uploads/2018/11/image14-1.png</w:t>
      </w:r>
    </w:p>
    <w:p>
      <w:pPr>
        <w:pStyle w:val="Heading1"/>
      </w:pPr>
      <w:r>
        <w:t>Page: http://www.buzil-rossari.com/product/roca-dispers/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Roca Dispers</w:t>
      </w:r>
    </w:p>
    <w:p>
      <w:r>
        <w:t>BRPL Range:R 200</w:t>
      </w:r>
    </w:p>
    <w:p>
      <w:r>
        <w:t>Application AreaComplete care for stone floors</w:t>
      </w:r>
    </w:p>
    <w:p>
      <w:r>
        <w:t>Dilution RatioRTU (Ready To Use)</w:t>
      </w:r>
    </w:p>
    <w:p>
      <w:r>
        <w:t>pH Value:9</w:t>
      </w:r>
    </w:p>
    <w:p>
      <w:pPr>
        <w:pStyle w:val="Heading2"/>
      </w:pPr>
      <w:r>
        <w:t>Related products</w:t>
      </w:r>
    </w:p>
    <w:p>
      <w:pPr>
        <w:pStyle w:val="ListBullet"/>
      </w:pPr>
      <w:r>
        <w:t>AKTIV Fresh Smell, Natural stones, Any VerticalsRead more</w:t>
      </w:r>
    </w:p>
    <w:p>
      <w:pPr>
        <w:pStyle w:val="ListBullet"/>
      </w:pPr>
      <w:r>
        <w:t>Marble Crystallizer – MCRead more</w:t>
      </w:r>
    </w:p>
    <w:p>
      <w:pPr>
        <w:pStyle w:val="ListBullet"/>
      </w:pPr>
      <w:r>
        <w:t>G 400 Parquet Stripper (Copy)Read more</w:t>
      </w:r>
    </w:p>
    <w:p>
      <w:pPr>
        <w:pStyle w:val="ListBullet"/>
      </w:pPr>
      <w:r>
        <w:t>O – TenRead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http://www.buzil-rossari.com/product/aktiv-fresh-smell-natural-stones-any-verticals/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AKTIV Fresh Smell, Natural stones, Any Verticals</w:t>
      </w:r>
    </w:p>
    <w:p>
      <w:r>
        <w:t>BRPL Range:G 433</w:t>
      </w:r>
    </w:p>
    <w:p>
      <w:r>
        <w:t>Application AreaFor maintenance cleaning and intensive cleaning of all water-resistant surfaces, such as doors, window frames, heating radiators, plastic and glass surfaces, stone and synthetic floors, tiles.Green Color</w:t>
      </w:r>
    </w:p>
    <w:p>
      <w:r>
        <w:t>Dilution Ratio2 – 5 ml in 1 ltr of water</w:t>
      </w:r>
    </w:p>
    <w:p>
      <w:r>
        <w:t>pH Value:10 – 10.5</w:t>
      </w:r>
    </w:p>
    <w:p>
      <w:pPr>
        <w:pStyle w:val="Heading2"/>
      </w:pPr>
      <w:r>
        <w:t>Related products</w:t>
      </w:r>
    </w:p>
    <w:p>
      <w:pPr>
        <w:pStyle w:val="ListBullet"/>
      </w:pPr>
      <w:r>
        <w:t>G 400 Parquet Stripper (Copy)Read more</w:t>
      </w:r>
    </w:p>
    <w:p>
      <w:pPr>
        <w:pStyle w:val="ListBullet"/>
      </w:pPr>
      <w:r>
        <w:t>Indumaster – Industrial degreaserRead more</w:t>
      </w:r>
    </w:p>
    <w:p>
      <w:pPr>
        <w:pStyle w:val="ListBullet"/>
      </w:pPr>
      <w:r>
        <w:t>Ross MarbleousRead more</w:t>
      </w:r>
    </w:p>
    <w:p>
      <w:pPr>
        <w:pStyle w:val="ListBullet"/>
      </w:pPr>
      <w:r>
        <w:t>BuzilinRead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http://www.buzil-rossari.com/wp-content/uploads/2018/11/image34.png</w:t>
      </w:r>
    </w:p>
    <w:p>
      <w:pPr>
        <w:pStyle w:val="Heading1"/>
      </w:pPr>
      <w:r>
        <w:t>Page: http://www.buzil-rossari.com/imprint/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Imprint</w:t>
      </w:r>
    </w:p>
    <w:p>
      <w:pPr>
        <w:pStyle w:val="Heading1"/>
      </w:pPr>
      <w:r>
        <w:t>BUZIL ROSSARI PVT LTD</w:t>
      </w:r>
    </w:p>
    <w:p>
      <w:r>
        <w:t>1108, Business Galleria, Damji Shamji Square LBS Road,Kanjurmarg West, Mumbai – 400 078</w:t>
      </w:r>
    </w:p>
    <w:p>
      <w:r>
        <w:t>Tel. No.: +91-22-2578-3346Tel. No.: +91-22- 6741-1126/27/28Tel. No.: +91-22-2578-4341</w:t>
      </w:r>
    </w:p>
    <w:p>
      <w:r>
        <w:t>E-Mail:BRPL.ADMIN@BUZIL-ROSSARI.COM</w:t>
      </w:r>
    </w:p>
    <w:p>
      <w:r>
        <w:t>CIN – U24297MH2013PTC251413</w:t>
      </w:r>
    </w:p>
    <w:p>
      <w:r>
        <w:t>Editorial</w:t>
      </w:r>
    </w:p>
    <w:p>
      <w:r>
        <w:t>Marketing department at Buzil-Werk Wagner GmbH &amp; Co. KG</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http://www.buzil-rossari.com/product-portfolio/</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PRODUCT PORTFOLIO</w:t>
      </w:r>
    </w:p>
    <w:p>
      <w:r>
        <w:t>The Buzil-Rossari products portfolio is made up of a vast range of products for professional industrial cleaning. Each of our products are clearly colour-coded and assigned to a specific segment of application. Buzil-Rossari offers the trademarks Buz®, Ross, Rosa, Optiflor®, Bucalex®, Bucasan®, Budenat®, Corridor®, Erolcid®, Erol®, Planta®, Polybuz, Indumaster®, Stainfree etc. owned by BUZIL-WERK Wagner GmbH &amp; Co. KG and Rossari Biotech Limited.</w:t>
      </w:r>
    </w:p>
    <w:p>
      <w:r>
        <w:t>The detailed product portfolio can be downloaded by sending the request to the marketing team of Buzil Rossari on the emailbrpl.admin@buzil-rossari.com. The brand offers great price to performance viability and excellent service and support system in addition to the superior know-how in the field of Cleaning, Hygiene, Laundry, Food Safety, Disinfection, Floor Care &amp; Coatings and Personal Hygiene. The recent addition to the brand is Microfibre Mops and Tools which offers great cleaning results when used in conjunction with Buzil Rossari Cleaning Chemicals.</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http://www.buzil-rossari.com/product-category/floor-cleaner/basic-cleaning-floor-cleaner/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2 results</w:t>
      </w:r>
    </w:p>
    <w:p>
      <w:pPr>
        <w:pStyle w:val="ListBullet"/>
      </w:pPr>
      <w:r>
        <w:t>CORRIDOR® POWER STRIPPER S 708HIGH-PERFORMANCE UNIVERSAL BASIC CLEANERProduct advantages:– Outstanding dissolving action on encrustations and compressed care films– Fast-acting and residue-free dissolving of coatings– Low dosage, very economical– High material compatibility– Foam-inhibitedFields of application:Hard-to-remove coatings and care fi lms that are metal ion crosslinked and free of metal salt; multi-coated, highspeed polished floors e.g. linoleum, rubber and PVCDocumentsSafety Data SheetTechnical Data SheetRead more</w:t>
      </w:r>
    </w:p>
    <w:p>
      <w:pPr>
        <w:pStyle w:val="ListBullet"/>
      </w:pPr>
      <w:r>
        <w:t>PARQUET STRIPPER G 400BASIC CLEANER FOR WOODEN FLOORS, SOLVENT-BASEDProduct advantages:– Poredeep cleaning– Spontaneous effect– Economical dosage– Thoroughly dissolves hard wax, oil and greaseFields of application:Unsealed wooden floors and hard-wax-treated coverings such as parquet, cork, linoleum, unglazed brick and earthenware slabs.DocumentsSafety Data SheetFor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http://www.buzil-rossari.com/product/parquet-stripper-g-400/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PARQUET STRIPPER G 400</w:t>
      </w:r>
    </w:p>
    <w:p>
      <w:r>
        <w:t>BASIC CLEANER FOR WOODEN FLOORS, SOLVENT-BASED</w:t>
      </w:r>
    </w:p>
    <w:p>
      <w:r>
        <w:t>Product advantages:</w:t>
      </w:r>
    </w:p>
    <w:p>
      <w:r>
        <w:t>– Poredeep cleaning– Spontaneous effect– Economical dosage– Thoroughly dissolves hard wax, oil and grease</w:t>
      </w:r>
    </w:p>
    <w:p>
      <w:r>
        <w:t>Fields of application:</w:t>
      </w:r>
    </w:p>
    <w:p>
      <w:r>
        <w:t>Unsealed wooden floors and hard-wax-treated coverings such as parquet, cork, linoleum, unglazed brick and earthenware slabs.</w:t>
      </w:r>
    </w:p>
    <w:p>
      <w:r>
        <w:t>Safety Data Sheet</w:t>
      </w:r>
    </w:p>
    <w:p>
      <w:r>
        <w:t>For further information such as product data sheets, MSDS or ecological certificates please complete the contact form.</w:t>
      </w:r>
    </w:p>
    <w:p>
      <w:pPr>
        <w:pStyle w:val="Heading2"/>
      </w:pPr>
      <w:r>
        <w:t>Related products</w:t>
      </w:r>
    </w:p>
    <w:p>
      <w:pPr>
        <w:pStyle w:val="ListBullet"/>
      </w:pPr>
      <w:r>
        <w:t>CORRIDOR® POWER STRIPPER S 708Read more</w:t>
      </w:r>
    </w:p>
    <w:p>
      <w:pPr>
        <w:pStyle w:val="ListBullet"/>
      </w:pPr>
      <w:r>
        <w:t>ROSS FCHRead more</w:t>
      </w:r>
    </w:p>
    <w:p>
      <w:pPr>
        <w:pStyle w:val="ListBullet"/>
      </w:pPr>
      <w:r>
        <w:t>POLYBUZ® TRENDY T 201Read more</w:t>
      </w:r>
    </w:p>
    <w:p>
      <w:pPr>
        <w:pStyle w:val="ListBullet"/>
      </w:pPr>
      <w:r>
        <w:t>ROSS FCS BR 201Read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http://www.buzil-rossari.com/wp-content/uploads/2018/05/00b5cd39d7.png</w:t>
      </w:r>
    </w:p>
    <w:p>
      <w:pPr>
        <w:pStyle w:val="Heading1"/>
      </w:pPr>
      <w:r>
        <w:t>Page: http://www.buzil-rossari.com/product/polybuz-trendy-t-201/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POLYBUZ® TRENDY T 201</w:t>
      </w:r>
    </w:p>
    <w:p>
      <w:r>
        <w:t>GLOSS CLEANER BASED ON ALCOHOL</w:t>
      </w:r>
    </w:p>
    <w:p>
      <w:r>
        <w:t>Product advantages:</w:t>
      </w:r>
    </w:p>
    <w:p>
      <w:r>
        <w:t>– Leaves no care substances behind– Preserves shine– Dries quickly without streaks– Fresh Trendy fragrance– RK listed</w:t>
      </w:r>
    </w:p>
    <w:p>
      <w:r>
        <w:t>Fields of application:</w:t>
      </w:r>
    </w:p>
    <w:p>
      <w:r>
        <w:t>All water-resistant floor coverings requiring no care; sealed parquet; laminate; granite; ceramic tiles and stoneware tiles etc.</w:t>
      </w:r>
    </w:p>
    <w:p>
      <w:r>
        <w:t>Safety Data Sheet</w:t>
      </w:r>
    </w:p>
    <w:p>
      <w:r>
        <w:t>Technical Data Sheet</w:t>
      </w:r>
    </w:p>
    <w:p>
      <w:pPr>
        <w:pStyle w:val="Heading2"/>
      </w:pPr>
      <w:r>
        <w:t>Related products</w:t>
      </w:r>
    </w:p>
    <w:p>
      <w:pPr>
        <w:pStyle w:val="ListBullet"/>
      </w:pPr>
      <w:r>
        <w:t>ROSS FCS BR 201Read more</w:t>
      </w:r>
    </w:p>
    <w:p>
      <w:pPr>
        <w:pStyle w:val="ListBullet"/>
      </w:pPr>
      <w:r>
        <w:t>CORRIDOR® SPRAY S 770Read more</w:t>
      </w:r>
    </w:p>
    <w:p>
      <w:pPr>
        <w:pStyle w:val="ListBullet"/>
      </w:pPr>
      <w:r>
        <w:t>EROLCID® G 491Read more</w:t>
      </w:r>
    </w:p>
    <w:p>
      <w:pPr>
        <w:pStyle w:val="ListBullet"/>
      </w:pPr>
      <w:r>
        <w:t>ROCA PREGNO R 100Read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http://www.buzil-rossari.com/product/erolcid-g-491/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EROLCID® G 491</w:t>
      </w:r>
    </w:p>
    <w:p>
      <w:r>
        <w:t>INTENSIVE CLEANER FOR STONEWARE TILES, ACIDIC</w:t>
      </w:r>
    </w:p>
    <w:p>
      <w:r>
        <w:t>Product advantages:</w:t>
      </w:r>
    </w:p>
    <w:p>
      <w:r>
        <w:t>– Special cleaner, phosphoric-acid-based– Spontaneous, powerful removal of limescale deposits, rust and cement residue– A perfect cleaning performance will be achieved in combination with Erol® G 490– RK listed</w:t>
      </w:r>
    </w:p>
    <w:p>
      <w:r>
        <w:t>Fields of application:</w:t>
      </w:r>
    </w:p>
    <w:p>
      <w:r>
        <w:t>Microporous, fi ne-rough, acid-resistant surfaces; stoneware tiles and safety tiles</w:t>
      </w:r>
    </w:p>
    <w:p>
      <w:r>
        <w:t>Safety Data Sheet</w:t>
      </w:r>
    </w:p>
    <w:p>
      <w:pPr>
        <w:pStyle w:val="Heading2"/>
      </w:pPr>
      <w:r>
        <w:t>Related products</w:t>
      </w:r>
    </w:p>
    <w:p>
      <w:pPr>
        <w:pStyle w:val="ListBullet"/>
      </w:pPr>
      <w:r>
        <w:t>UNIBUZ G 235Read more</w:t>
      </w:r>
    </w:p>
    <w:p>
      <w:pPr>
        <w:pStyle w:val="ListBullet"/>
      </w:pPr>
      <w:r>
        <w:t>PARQUET STRIPPER G 400Read more</w:t>
      </w:r>
    </w:p>
    <w:p>
      <w:pPr>
        <w:pStyle w:val="ListBullet"/>
      </w:pPr>
      <w:r>
        <w:t>EROL® G 490Read more</w:t>
      </w:r>
    </w:p>
    <w:p>
      <w:pPr>
        <w:pStyle w:val="ListBullet"/>
      </w:pPr>
      <w:r>
        <w:t>ROCA WIPE R 300Read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http://www.buzil-rossari.com/product/unibuz-g-235/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UNIBUZ G 235</w:t>
      </w:r>
    </w:p>
    <w:p>
      <w:r>
        <w:t>WIPING CARE BASED ON WATER-SOLUBLE POLYMERS</w:t>
      </w:r>
    </w:p>
    <w:p>
      <w:r>
        <w:t>Product advantages:</w:t>
      </w:r>
    </w:p>
    <w:p>
      <w:r>
        <w:t>– For universal use– Cleans and cares in a single step– Dries quickly without streaks– Silky matt shine without layer buildup</w:t>
      </w:r>
    </w:p>
    <w:p>
      <w:r>
        <w:t>Fields of application:</w:t>
      </w:r>
    </w:p>
    <w:p>
      <w:r>
        <w:t>Water-resistant floor coverings such as granite, marble, artificial stone</w:t>
      </w:r>
    </w:p>
    <w:p>
      <w:r>
        <w:t>Safety Data Sheet</w:t>
      </w:r>
    </w:p>
    <w:p>
      <w:r>
        <w:t>Technical Data Sheet</w:t>
      </w:r>
    </w:p>
    <w:p>
      <w:pPr>
        <w:pStyle w:val="Heading2"/>
      </w:pPr>
      <w:r>
        <w:t>Related products</w:t>
      </w:r>
    </w:p>
    <w:p>
      <w:pPr>
        <w:pStyle w:val="ListBullet"/>
      </w:pPr>
      <w:r>
        <w:t>ROCA PREGNO R 100Read more</w:t>
      </w:r>
    </w:p>
    <w:p>
      <w:pPr>
        <w:pStyle w:val="ListBullet"/>
      </w:pPr>
      <w:r>
        <w:t>POLYBUZ® TRENDY T 201Read more</w:t>
      </w:r>
    </w:p>
    <w:p>
      <w:pPr>
        <w:pStyle w:val="ListBullet"/>
      </w:pPr>
      <w:r>
        <w:t>CORRIDOR® POWER STRIPPER S 708Read more</w:t>
      </w:r>
    </w:p>
    <w:p>
      <w:pPr>
        <w:pStyle w:val="ListBullet"/>
      </w:pPr>
      <w:r>
        <w:t>ROSS FCHRead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http://www.buzil-rossari.com/wp-content/uploads/2018/05/07afde412d.png</w:t>
      </w:r>
    </w:p>
    <w:p>
      <w:pPr>
        <w:pStyle w:val="Heading1"/>
      </w:pPr>
      <w:r>
        <w:t>Page: http://www.buzil-rossari.com/product/corridor-power-stripper-s-708/</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CORRIDOR® POWER STRIPPER S 708</w:t>
      </w:r>
    </w:p>
    <w:p>
      <w:r>
        <w:t>HIGH-PERFORMANCE UNIVERSAL BASIC CLEANER</w:t>
      </w:r>
    </w:p>
    <w:p>
      <w:r>
        <w:t>Product advantages:</w:t>
      </w:r>
    </w:p>
    <w:p>
      <w:r>
        <w:t>– Outstanding dissolving action on encrustations and compressed care films– Fast-acting and residue-free dissolving of coatings– Low dosage, very economical– High material compatibility– Foam-inhibited</w:t>
      </w:r>
    </w:p>
    <w:p>
      <w:r>
        <w:t>Fields of application:</w:t>
      </w:r>
    </w:p>
    <w:p>
      <w:r>
        <w:t>Hard-to-remove coatings and care fi lms that are metal ion crosslinked and free of metal salt; multi-coated, highspeed polished floors e.g. linoleum, rubber and PVC</w:t>
      </w:r>
    </w:p>
    <w:p>
      <w:r>
        <w:t>Safety Data Sheet</w:t>
      </w:r>
    </w:p>
    <w:p>
      <w:r>
        <w:t>Technical Data Sheet</w:t>
      </w:r>
    </w:p>
    <w:p>
      <w:pPr>
        <w:pStyle w:val="Heading2"/>
      </w:pPr>
      <w:r>
        <w:t>Related products</w:t>
      </w:r>
    </w:p>
    <w:p>
      <w:pPr>
        <w:pStyle w:val="ListBullet"/>
      </w:pPr>
      <w:r>
        <w:t>PERFEKT G 440Read more</w:t>
      </w:r>
    </w:p>
    <w:p>
      <w:pPr>
        <w:pStyle w:val="ListBullet"/>
      </w:pPr>
      <w:r>
        <w:t>EROLCID® G 491Read more</w:t>
      </w:r>
    </w:p>
    <w:p>
      <w:pPr>
        <w:pStyle w:val="ListBullet"/>
      </w:pPr>
      <w:r>
        <w:t>PARQUET STRIPPER G 400Read more</w:t>
      </w:r>
    </w:p>
    <w:p>
      <w:pPr>
        <w:pStyle w:val="ListBullet"/>
      </w:pPr>
      <w:r>
        <w:t>CORRIDOR® SPRAY S 770Read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http://www.buzil-rossari.com/wp-content/uploads/2018/05/171a0ffbd3.png</w:t>
      </w:r>
    </w:p>
    <w:p>
      <w:pPr>
        <w:pStyle w:val="Heading1"/>
      </w:pPr>
      <w:r>
        <w:t>Page: http://www.buzil-rossari.com/product/perfekt-g-440/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PERFEKT G 440</w:t>
      </w:r>
    </w:p>
    <w:p>
      <w:r>
        <w:t>ALKALINE INTENSIVE CLEANER</w:t>
      </w:r>
    </w:p>
    <w:p>
      <w:r>
        <w:t>Product advantages:</w:t>
      </w:r>
    </w:p>
    <w:p>
      <w:r>
        <w:t>– Outstanding cleaning effect on oil and greasy dirt– Foam-inhibited– Suitable for high-pressure cleaners– RK and RE listed</w:t>
      </w:r>
    </w:p>
    <w:p>
      <w:r>
        <w:t>Fields of application:</w:t>
      </w:r>
    </w:p>
    <w:p>
      <w:r>
        <w:t>Industrial applications e.g. workshop floors, industrial kitchens and gastronomy, food-processing industry; solvent-sensitive floors.</w:t>
      </w:r>
    </w:p>
    <w:p>
      <w:r>
        <w:t>Safety Data Sheet</w:t>
      </w:r>
    </w:p>
    <w:p>
      <w:r>
        <w:t>Technical Data Sheet</w:t>
      </w:r>
    </w:p>
    <w:p>
      <w:pPr>
        <w:pStyle w:val="Heading2"/>
      </w:pPr>
      <w:r>
        <w:t>Related products</w:t>
      </w:r>
    </w:p>
    <w:p>
      <w:pPr>
        <w:pStyle w:val="ListBullet"/>
      </w:pPr>
      <w:r>
        <w:t>ROSS FCS BR 201Read more</w:t>
      </w:r>
    </w:p>
    <w:p>
      <w:pPr>
        <w:pStyle w:val="ListBullet"/>
      </w:pPr>
      <w:r>
        <w:t>ROCA DISPERS R 200Read more</w:t>
      </w:r>
    </w:p>
    <w:p>
      <w:pPr>
        <w:pStyle w:val="ListBullet"/>
      </w:pPr>
      <w:r>
        <w:t>POLYBUZ® TRENDY T 201Read more</w:t>
      </w:r>
    </w:p>
    <w:p>
      <w:pPr>
        <w:pStyle w:val="ListBullet"/>
      </w:pPr>
      <w:r>
        <w:t>ROCA WIPE R 300Read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http://www.buzil-rossari.com/wp-content/uploads/2018/05/4ab6f6bcf0.png</w:t>
      </w:r>
    </w:p>
    <w:p>
      <w:pPr>
        <w:pStyle w:val="Heading1"/>
      </w:pPr>
      <w:r>
        <w:t>Page: http://www.buzil-rossari.com/wp-content/uploads/2018/05/0827ed1297.png</w:t>
      </w:r>
    </w:p>
    <w:p>
      <w:pPr>
        <w:pStyle w:val="Heading1"/>
      </w:pPr>
      <w:r>
        <w:t>Page: http://www.buzil-rossari.com/wp-content/uploads/2018/05/e621d71848.png</w:t>
      </w:r>
    </w:p>
    <w:p>
      <w:pPr>
        <w:pStyle w:val="Heading1"/>
      </w:pPr>
      <w:r>
        <w:t>Page: http://www.buzil-rossari.com/product-category/green-chemicals/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Green Chemicals</w:t>
      </w:r>
    </w:p>
    <w:p>
      <w:r>
        <w:t>Showing all 8 results</w:t>
      </w:r>
    </w:p>
    <w:p>
      <w:pPr>
        <w:pStyle w:val="ListBullet"/>
      </w:pPr>
      <w:r>
        <w:t>Planta Aloe P 314 Ecological washing-up liquidBRPL Range:P 314Application Area‘- Good grease – dissolving power– Suitable for manual dishwashing– Highly Foaming– Dries quickly without streaks &amp; without towelling dryDilution Ratio:10 ml in 1 ltrpH Value:6.5 pHRead more</w:t>
      </w:r>
    </w:p>
    <w:p>
      <w:pPr>
        <w:pStyle w:val="ListBullet"/>
      </w:pPr>
      <w:r>
        <w:t>PLANTA® CLEEN P 315 Ecological wiping care based on water-soluble polymersBRPL Range:P 315Application AreaFor all water-resistant floor coverings, such as PVC, rubber, lino, sealedparquet and cork, and artificial or natural stoneDilution Ratio:Daily routine cleaning: 2 – 5 ml / 1lt waterMachine cleaning: 5 – 10 ml / 1lt waterSpray cleaning: 30 ml / 1 lt waterpH Value:8.5 pHRead more</w:t>
      </w:r>
    </w:p>
    <w:p>
      <w:pPr>
        <w:pStyle w:val="ListBullet"/>
      </w:pPr>
      <w:r>
        <w:t>PLANTA® LOTION P 317 Ecological hand-wash lotionBRPL Range:P 317Application AreaHand washing for a normal level of dirt.■ Soap-free■ PH-neutral■ Cleans with mild foam■ Economical to use■ Protects the skin■ Pleasant fragrance■ Eco-certified■ Skin-friendly and pore-deep cleaning■ With skincare substances, especially for sensitive skin■ Special skin protection components prevent skin from drying outDilution Ratio:Ready to UsepH Value:6.5 pHRead more</w:t>
      </w:r>
    </w:p>
    <w:p>
      <w:pPr>
        <w:pStyle w:val="ListBullet"/>
      </w:pPr>
      <w:r>
        <w:t>PLANTA® ORANGE P 311 Ecological surface daily routine cleaner, highly concentratedBRPL Range:P 311Application AreaAll water-resistant surfaces and floor coverings■ Industrial kitchens, gastronomy and food-processing industryDilution Ratio:Daily routine cleaning: 2 – 5 ml / 1 lt waterDaily routine cleaning: 2 – 5 ml / 1 lt waterMachine cleaning: 5 ml / 1 lt. waterpH Value:10 pHRead more</w:t>
      </w:r>
    </w:p>
    <w:p>
      <w:pPr>
        <w:pStyle w:val="ListBullet"/>
      </w:pPr>
      <w:r>
        <w:t>PLANTA® SAN INTENSE P 319 Ecological sanitary daily routine cleaner based on methane-sulphonic-acidBRPL Range:P 319Application Area■ For all wet-room and sanitary applications■ All acid-resistant materials and surfaces e.g. washbasins, toilets,urinals, wall tiles and floor tiles■ Particularly suitable on porcelain sanitary fittings, chrome andstainless steel surfacesDilution Ratio:WCs, urinals: – neatSanitary ware surfaces: 2 – 5 ml / 1 lt waterIntensive cleaning: 20 ml / 1 lt. waterBasic cleaning: 20 – 100 ml / 1 lt waterFoam spray cleaning: 50 ml / 600 ml waterpH Value:0.5 pHRead more</w:t>
      </w:r>
    </w:p>
    <w:p>
      <w:pPr>
        <w:pStyle w:val="ListBullet"/>
      </w:pPr>
      <w:r>
        <w:t>PLANTA® SAN P 312 Ecological sanitary daily routine cleaner based on citric-acidBRPL Range:P 312Application AreaAll acid-resistant materials e.g. sanitary china, chrome and stainless-steelsurfaces, wall and floor tiles■ For all wet-room and sanitary applicationsDilution Ratio:Daily routine cleaning – WCs, urinals: neatSanitary ware surfaces: 2 – 5 ml / 1 lt waterDaily routine cleaning: 5 ml / 1 lt. waterFoam spray cleaning: 5 ml / 60 ml waterpH Value:2 pHRead more</w:t>
      </w:r>
    </w:p>
    <w:p>
      <w:pPr>
        <w:pStyle w:val="ListBullet"/>
      </w:pPr>
      <w:r>
        <w:t>PLANTA® SOFT P 313 Ecological surface universal cleanerBRPL Range:P 313Application Area■ All water-resistant, shiny materials, surfaces and floor coverings■ Glass surfaces and plastic surfaces■ Shiny artificial and natural stoneDilution Ratio:Daily routine cleaning: 2 – 5 ml / 1 lt. waterDaily routine cleaning: 2 – 5 ml / 1 lt. waterMachine cleaning: 5 ml / 1 lt waterSpray cleaning: 50 ml / 600 ml waterpH Value:7 pHRead more</w:t>
      </w:r>
    </w:p>
    <w:p>
      <w:pPr>
        <w:pStyle w:val="ListBullet"/>
      </w:pPr>
      <w:r>
        <w:t>PLANTA® VIEW P 318 Ecological, glass and frames cleaner concentrateBRPL Range:P 318Application AreaEcological, glass and frames cleaner concentrate.Window glass, window frames, car windows, glass covers on PVmodules■ Ideal for exterior glazingDilution Ratio:10 ml in 1 ltrpH Value:6.5 pHRead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http://www.buzil-rossari.com/product/planta-lotion-p-317-ecological-hand-wash-lotion/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LOTION P 317 Ecological hand-wash lotion</w:t>
      </w:r>
    </w:p>
    <w:p>
      <w:r>
        <w:t>BRPL Range:P 317</w:t>
      </w:r>
    </w:p>
    <w:p>
      <w:r>
        <w:t>Application AreaHand washing for a normal level of dirt.■ Soap-free■ PH-neutral■ Cleans with mild foam■ Economical to use■ Protects the skin■ Pleasant fragrance■ Eco-certified■ Skin-friendly and pore-deep cleaning■ With skincare substances, especially for sensitive skin■ Special skin protection components prevent skin from drying out</w:t>
      </w:r>
    </w:p>
    <w:p>
      <w:r>
        <w:t>Dilution Ratio:Ready to Use</w:t>
      </w:r>
    </w:p>
    <w:p>
      <w:r>
        <w:t>pH Value:6.5 pH</w:t>
      </w:r>
    </w:p>
    <w:p>
      <w:pPr>
        <w:pStyle w:val="Heading2"/>
      </w:pPr>
      <w:r>
        <w:t>Related products</w:t>
      </w:r>
    </w:p>
    <w:p>
      <w:pPr>
        <w:pStyle w:val="ListBullet"/>
      </w:pPr>
      <w:r>
        <w:t>PLANTA® SAN INTENSE P 319 Ecological sanitary daily routine cleaner based on methane-sulphonic-acidRead more</w:t>
      </w:r>
    </w:p>
    <w:p>
      <w:pPr>
        <w:pStyle w:val="ListBullet"/>
      </w:pPr>
      <w:r>
        <w:t>Planta Aloe P 314 Ecological washing-up liquidRead more</w:t>
      </w:r>
    </w:p>
    <w:p>
      <w:pPr>
        <w:pStyle w:val="ListBullet"/>
      </w:pPr>
      <w:r>
        <w:t>PLANTA® SAN P 312 Ecological sanitary daily routine cleaner based on citric-acidRead more</w:t>
      </w:r>
    </w:p>
    <w:p>
      <w:pPr>
        <w:pStyle w:val="ListBullet"/>
      </w:pPr>
      <w:r>
        <w:t>PLANTA® SOFT P 313 Ecological surface universal cleanerRead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http://www.buzil-rossari.com/wp-content/uploads/2018/11/image53.png</w:t>
      </w:r>
    </w:p>
    <w:p>
      <w:pPr>
        <w:pStyle w:val="Heading1"/>
      </w:pPr>
      <w:r>
        <w:t>Page: http://www.buzil-rossari.com/product/planta-san-intense-p-319-ecological-sanitary-daily-routine-cleaner-based-on-methane-sulphonic-acid/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SAN INTENSE P 319 Ecological sanitary daily routine cleaner based on methane-sulphonic-acid</w:t>
      </w:r>
    </w:p>
    <w:p>
      <w:r>
        <w:t>BRPL Range:P 319</w:t>
      </w:r>
    </w:p>
    <w:p>
      <w:r>
        <w:t>Application Area■ For all wet-room and sanitary applications■ All acid-resistant materials and surfaces e.g. washbasins, toilets,urinals, wall tiles and floor tiles■ Particularly suitable on porcelain sanitary fittings, chrome andstainless steel surfaces</w:t>
      </w:r>
    </w:p>
    <w:p>
      <w:r>
        <w:t>Dilution Ratio:WCs, urinals: – neatSanitary ware surfaces: 2 – 5 ml / 1 lt waterIntensive cleaning: 20 ml / 1 lt. waterBasic cleaning: 20 – 100 ml / 1 lt waterFoam spray cleaning: 50 ml / 600 ml water</w:t>
      </w:r>
    </w:p>
    <w:p>
      <w:r>
        <w:t>pH Value:0.5 pH</w:t>
      </w:r>
    </w:p>
    <w:p>
      <w:pPr>
        <w:pStyle w:val="Heading2"/>
      </w:pPr>
      <w:r>
        <w:t>Related products</w:t>
      </w:r>
    </w:p>
    <w:p>
      <w:pPr>
        <w:pStyle w:val="ListBullet"/>
      </w:pPr>
      <w:r>
        <w:t>PLANTA® VIEW P 318 Ecological, glass and frames cleaner concentrateRead more</w:t>
      </w:r>
    </w:p>
    <w:p>
      <w:pPr>
        <w:pStyle w:val="ListBullet"/>
      </w:pPr>
      <w:r>
        <w:t>PLANTA® SAN P 312 Ecological sanitary daily routine cleaner based on citric-acidRead more</w:t>
      </w:r>
    </w:p>
    <w:p>
      <w:pPr>
        <w:pStyle w:val="ListBullet"/>
      </w:pPr>
      <w:r>
        <w:t>PLANTA® ORANGE P 311 Ecological surface daily routine cleaner, highly concentratedRead more</w:t>
      </w:r>
    </w:p>
    <w:p>
      <w:pPr>
        <w:pStyle w:val="ListBullet"/>
      </w:pPr>
      <w:r>
        <w:t>Planta Aloe P 314 Ecological washing-up liquidRead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http://www.buzil-rossari.com/product/planta-view-p-318-ecological-glass-and-frames-cleaner-concentrate/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VIEW P 318 Ecological, glass and frames cleaner concentrate</w:t>
      </w:r>
    </w:p>
    <w:p>
      <w:r>
        <w:t>BRPL Range:P 318</w:t>
      </w:r>
    </w:p>
    <w:p>
      <w:r>
        <w:t>Application AreaEcological, glass and frames cleaner concentrate.</w:t>
      </w:r>
    </w:p>
    <w:p>
      <w:r>
        <w:t>Window glass, window frames, car windows, glass covers on PVmodules■ Ideal for exterior glazing</w:t>
      </w:r>
    </w:p>
    <w:p>
      <w:r>
        <w:t>Dilution Ratio:10 ml in 1 ltr</w:t>
      </w:r>
    </w:p>
    <w:p>
      <w:r>
        <w:t>pH Value:6.5 pH</w:t>
      </w:r>
    </w:p>
    <w:p>
      <w:pPr>
        <w:pStyle w:val="Heading2"/>
      </w:pPr>
      <w:r>
        <w:t>Related products</w:t>
      </w:r>
    </w:p>
    <w:p>
      <w:pPr>
        <w:pStyle w:val="ListBullet"/>
      </w:pPr>
      <w:r>
        <w:t>PLANTA® ORANGE P 311 Ecological surface daily routine cleaner, highly concentratedRead more</w:t>
      </w:r>
    </w:p>
    <w:p>
      <w:pPr>
        <w:pStyle w:val="ListBullet"/>
      </w:pPr>
      <w:r>
        <w:t>PLANTA® CLEEN P 315 Ecological wiping care based on water-soluble polymersRead more</w:t>
      </w:r>
    </w:p>
    <w:p>
      <w:pPr>
        <w:pStyle w:val="ListBullet"/>
      </w:pPr>
      <w:r>
        <w:t>Planta Aloe P 314 Ecological washing-up liquidRead more</w:t>
      </w:r>
    </w:p>
    <w:p>
      <w:pPr>
        <w:pStyle w:val="ListBullet"/>
      </w:pPr>
      <w:r>
        <w:t>PLANTA® LOTION P 317 Ecological hand-wash lotionRead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http://www.buzil-rossari.com/product/planta-orange-p-311-ecological-surface-daily-routine-cleaner-highly-concentrated/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ORANGE P 311 Ecological surface daily routine cleaner, highly concentrated</w:t>
      </w:r>
    </w:p>
    <w:p>
      <w:r>
        <w:t>BRPL Range:P 311</w:t>
      </w:r>
    </w:p>
    <w:p>
      <w:r>
        <w:t>Application AreaAll water-resistant surfaces and floor coverings■ Industrial kitchens, gastronomy and food-processing industry</w:t>
      </w:r>
    </w:p>
    <w:p>
      <w:r>
        <w:t>Dilution Ratio:Daily routine cleaning: 2 – 5 ml / 1 lt waterDaily routine cleaning: 2 – 5 ml / 1 lt waterMachine cleaning: 5 ml / 1 lt. water</w:t>
      </w:r>
    </w:p>
    <w:p>
      <w:r>
        <w:t>pH Value:10 pH</w:t>
      </w:r>
    </w:p>
    <w:p>
      <w:pPr>
        <w:pStyle w:val="Heading2"/>
      </w:pPr>
      <w:r>
        <w:t>Related products</w:t>
      </w:r>
    </w:p>
    <w:p>
      <w:pPr>
        <w:pStyle w:val="ListBullet"/>
      </w:pPr>
      <w:r>
        <w:t>PLANTA® CLEEN P 315 Ecological wiping care based on water-soluble polymersRead more</w:t>
      </w:r>
    </w:p>
    <w:p>
      <w:pPr>
        <w:pStyle w:val="ListBullet"/>
      </w:pPr>
      <w:r>
        <w:t>PLANTA® VIEW P 318 Ecological, glass and frames cleaner concentrateRead more</w:t>
      </w:r>
    </w:p>
    <w:p>
      <w:pPr>
        <w:pStyle w:val="ListBullet"/>
      </w:pPr>
      <w:r>
        <w:t>Planta Aloe P 314 Ecological washing-up liquidRead more</w:t>
      </w:r>
    </w:p>
    <w:p>
      <w:pPr>
        <w:pStyle w:val="ListBullet"/>
      </w:pPr>
      <w:r>
        <w:t>PLANTA® SAN INTENSE P 319 Ecological sanitary daily routine cleaner based on methane-sulphonic-acidRead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http://www.buzil-rossari.com/product/planta-cleen-p-315-ecological-wiping-care-based-on-water-soluble-polymers/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CLEEN P 315 Ecological wiping care based on water-soluble polymers</w:t>
      </w:r>
    </w:p>
    <w:p>
      <w:r>
        <w:t>BRPL Range:P 315</w:t>
      </w:r>
    </w:p>
    <w:p>
      <w:r>
        <w:t>Application AreaFor all water-resistant floor coverings, such as PVC, rubber, lino, sealedparquet and cork, and artificial or natural stone</w:t>
      </w:r>
    </w:p>
    <w:p>
      <w:r>
        <w:t>Dilution Ratio:Daily routine cleaning: 2 – 5 ml / 1lt waterMachine cleaning: 5 – 10 ml / 1lt waterSpray cleaning: 30 ml / 1 lt water</w:t>
      </w:r>
    </w:p>
    <w:p>
      <w:r>
        <w:t>pH Value:8.5 pH</w:t>
      </w:r>
    </w:p>
    <w:p>
      <w:pPr>
        <w:pStyle w:val="Heading2"/>
      </w:pPr>
      <w:r>
        <w:t>Related products</w:t>
      </w:r>
    </w:p>
    <w:p>
      <w:pPr>
        <w:pStyle w:val="ListBullet"/>
      </w:pPr>
      <w:r>
        <w:t>PLANTA® VIEW P 318 Ecological, glass and frames cleaner concentrateRead more</w:t>
      </w:r>
    </w:p>
    <w:p>
      <w:pPr>
        <w:pStyle w:val="ListBullet"/>
      </w:pPr>
      <w:r>
        <w:t>PLANTA® SAN INTENSE P 319 Ecological sanitary daily routine cleaner based on methane-sulphonic-acidRead more</w:t>
      </w:r>
    </w:p>
    <w:p>
      <w:pPr>
        <w:pStyle w:val="ListBullet"/>
      </w:pPr>
      <w:r>
        <w:t>PLANTA® SAN P 312 Ecological sanitary daily routine cleaner based on citric-acidRead more</w:t>
      </w:r>
    </w:p>
    <w:p>
      <w:pPr>
        <w:pStyle w:val="ListBullet"/>
      </w:pPr>
      <w:r>
        <w:t>PLANTA® LOTION P 317 Ecological hand-wash lotionRead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http://www.buzil-rossari.com/wp-content/uploads/2018/11/image51.png</w:t>
      </w:r>
    </w:p>
    <w:p>
      <w:pPr>
        <w:pStyle w:val="Heading1"/>
      </w:pPr>
      <w:r>
        <w:t>Page: http://www.buzil-rossari.com/product/planta-san-p-312-ecological-sanitary-daily-routine-cleaner-based-on-citric-acid/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SAN P 312 Ecological sanitary daily routine cleaner based on citric-acid</w:t>
      </w:r>
    </w:p>
    <w:p>
      <w:r>
        <w:t>BRPL Range:P 312</w:t>
      </w:r>
    </w:p>
    <w:p>
      <w:r>
        <w:t>Application AreaAll acid-resistant materials e.g. sanitary china, chrome and stainless-steelsurfaces, wall and floor tiles■ For all wet-room and sanitary applications</w:t>
      </w:r>
    </w:p>
    <w:p>
      <w:r>
        <w:t>Dilution Ratio:Daily routine cleaning – WCs, urinals: neatSanitary ware surfaces: 2 – 5 ml / 1 lt waterDaily routine cleaning: 5 ml / 1 lt. waterFoam spray cleaning: 5 ml / 60 ml water</w:t>
      </w:r>
    </w:p>
    <w:p>
      <w:r>
        <w:t>pH Value:2 pH</w:t>
      </w:r>
    </w:p>
    <w:p>
      <w:pPr>
        <w:pStyle w:val="Heading2"/>
      </w:pPr>
      <w:r>
        <w:t>Related products</w:t>
      </w:r>
    </w:p>
    <w:p>
      <w:pPr>
        <w:pStyle w:val="ListBullet"/>
      </w:pPr>
      <w:r>
        <w:t>PLANTA® LOTION P 317 Ecological hand-wash lotionRead more</w:t>
      </w:r>
    </w:p>
    <w:p>
      <w:pPr>
        <w:pStyle w:val="ListBullet"/>
      </w:pPr>
      <w:r>
        <w:t>PLANTA® CLEEN P 315 Ecological wiping care based on water-soluble polymersRead more</w:t>
      </w:r>
    </w:p>
    <w:p>
      <w:pPr>
        <w:pStyle w:val="ListBullet"/>
      </w:pPr>
      <w:r>
        <w:t>PLANTA® SAN INTENSE P 319 Ecological sanitary daily routine cleaner based on methane-sulphonic-acidRead more</w:t>
      </w:r>
    </w:p>
    <w:p>
      <w:pPr>
        <w:pStyle w:val="ListBullet"/>
      </w:pPr>
      <w:r>
        <w:t>Planta Aloe P 314 Ecological washing-up liquidRead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http://www.buzil-rossari.com/wp-content/uploads/2018/11/image44.png</w:t>
      </w:r>
    </w:p>
    <w:p>
      <w:pPr>
        <w:pStyle w:val="Heading1"/>
      </w:pPr>
      <w:r>
        <w:t>Page: http://www.buzil-rossari.com/product/planta-aloe-p-314-ecological-washing-up-liquid/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Aloe P 314 Ecological washing-up liquid</w:t>
      </w:r>
    </w:p>
    <w:p>
      <w:r>
        <w:t>BRPL Range:P 314</w:t>
      </w:r>
    </w:p>
    <w:p>
      <w:r>
        <w:t>Application Area‘- Good grease – dissolving power– Suitable for manual dishwashing– Highly Foaming– Dries quickly without streaks &amp; without towelling dry</w:t>
      </w:r>
    </w:p>
    <w:p>
      <w:r>
        <w:t>Dilution Ratio:10 ml in 1 ltr</w:t>
      </w:r>
    </w:p>
    <w:p>
      <w:r>
        <w:t>pH Value:6.5 pH</w:t>
      </w:r>
    </w:p>
    <w:p>
      <w:pPr>
        <w:pStyle w:val="Heading2"/>
      </w:pPr>
      <w:r>
        <w:t>Related products</w:t>
      </w:r>
    </w:p>
    <w:p>
      <w:pPr>
        <w:pStyle w:val="ListBullet"/>
      </w:pPr>
      <w:r>
        <w:t>PLANTA® SAN P 312 Ecological sanitary daily routine cleaner based on citric-acidRead more</w:t>
      </w:r>
    </w:p>
    <w:p>
      <w:pPr>
        <w:pStyle w:val="ListBullet"/>
      </w:pPr>
      <w:r>
        <w:t>PLANTA® SAN INTENSE P 319 Ecological sanitary daily routine cleaner based on methane-sulphonic-acidRead more</w:t>
      </w:r>
    </w:p>
    <w:p>
      <w:pPr>
        <w:pStyle w:val="ListBullet"/>
      </w:pPr>
      <w:r>
        <w:t>PLANTA® SOFT P 313 Ecological surface universal cleanerRead more</w:t>
      </w:r>
    </w:p>
    <w:p>
      <w:pPr>
        <w:pStyle w:val="ListBullet"/>
      </w:pPr>
      <w:r>
        <w:t>PLANTA® CLEEN P 315 Ecological wiping care based on water-soluble polymersRead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http://www.buzil-rossari.com/product/planta-soft-p-313-ecological-surface-universal-cleaner/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PLANTA® SOFT P 313 Ecological surface universal cleaner</w:t>
      </w:r>
    </w:p>
    <w:p>
      <w:r>
        <w:t>BRPL Range:P 313</w:t>
      </w:r>
    </w:p>
    <w:p>
      <w:r>
        <w:t>Application Area■ All water-resistant, shiny materials, surfaces and floor coverings■ Glass surfaces and plastic surfaces■ Shiny artificial and natural stone</w:t>
      </w:r>
    </w:p>
    <w:p>
      <w:r>
        <w:t>Dilution Ratio:Daily routine cleaning: 2 – 5 ml / 1 lt. waterDaily routine cleaning: 2 – 5 ml / 1 lt. waterMachine cleaning: 5 ml / 1 lt waterSpray cleaning: 50 ml / 600 ml water</w:t>
      </w:r>
    </w:p>
    <w:p>
      <w:r>
        <w:t>pH Value:7 pH</w:t>
      </w:r>
    </w:p>
    <w:p>
      <w:pPr>
        <w:pStyle w:val="Heading2"/>
      </w:pPr>
      <w:r>
        <w:t>Related products</w:t>
      </w:r>
    </w:p>
    <w:p>
      <w:pPr>
        <w:pStyle w:val="ListBullet"/>
      </w:pPr>
      <w:r>
        <w:t>Planta Aloe P 314 Ecological washing-up liquidRead more</w:t>
      </w:r>
    </w:p>
    <w:p>
      <w:pPr>
        <w:pStyle w:val="ListBullet"/>
      </w:pPr>
      <w:r>
        <w:t>PLANTA® SAN INTENSE P 319 Ecological sanitary daily routine cleaner based on methane-sulphonic-acidRead more</w:t>
      </w:r>
    </w:p>
    <w:p>
      <w:pPr>
        <w:pStyle w:val="ListBullet"/>
      </w:pPr>
      <w:r>
        <w:t>PLANTA® SAN P 312 Ecological sanitary daily routine cleaner based on citric-acidRead more</w:t>
      </w:r>
    </w:p>
    <w:p>
      <w:pPr>
        <w:pStyle w:val="ListBullet"/>
      </w:pPr>
      <w:r>
        <w:t>PLANTA® VIEW P 318 Ecological, glass and frames cleaner concentrateRead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http://www.buzil-rossari.com/wp-content/uploads/2018/11/image52.png</w:t>
      </w:r>
    </w:p>
    <w:p>
      <w:pPr>
        <w:pStyle w:val="Heading1"/>
      </w:pPr>
      <w:r>
        <w:t>Page: http://www.buzil-rossari.com/wp-content/uploads/2018/11/image50.png</w:t>
      </w:r>
    </w:p>
    <w:p>
      <w:pPr>
        <w:pStyle w:val="Heading1"/>
      </w:pPr>
      <w:r>
        <w:t>Page: http://www.buzil-rossari.com/wp-content/uploads/2018/11/image45.png</w:t>
      </w:r>
    </w:p>
    <w:p>
      <w:pPr>
        <w:pStyle w:val="Heading1"/>
      </w:pPr>
      <w:r>
        <w:t>Page: http://www.buzil-rossari.com/wp-content/uploads/2018/11/image48.png</w:t>
      </w:r>
    </w:p>
    <w:p>
      <w:pPr>
        <w:pStyle w:val="Heading1"/>
      </w:pPr>
      <w:r>
        <w:t>Page: http://www.buzil-rossari.com/wp-content/uploads/2018/11/image47.png</w:t>
      </w:r>
    </w:p>
    <w:p>
      <w:pPr>
        <w:pStyle w:val="Heading1"/>
      </w:pPr>
      <w:r>
        <w:t>Page: http://www.buzil-rossari.com/product-category/hand-wash-and-sanitizer-personal-care/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Hand wash and sanitizer – Personal care</w:t>
      </w:r>
    </w:p>
    <w:p>
      <w:r>
        <w:t>Showing all 3 results</w:t>
      </w:r>
    </w:p>
    <w:p>
      <w:pPr>
        <w:pStyle w:val="ListBullet"/>
      </w:pPr>
      <w:r>
        <w:t>Hand SanitizerBRPL Range:G 597Application AreaBudenat Hands – Disinfection cum hand sanitization in the event of an epidemicin accordance with LFGS (For illness which must be reported); also suitable for routine disinfectionaccording to VAH.Bacteria include MRSA, TBC &amp; sporulating organisim, yeast envelpoing viruses as well as the non enveloping viruses, noro polio, polyoma, and prevo viruses (virucide)Dilution Ratio:No rinse hand sanitizerpH Value:30% IPPRead more</w:t>
      </w:r>
    </w:p>
    <w:p>
      <w:pPr>
        <w:pStyle w:val="ListBullet"/>
      </w:pPr>
      <w:r>
        <w:t>ROSS AQUA – OR  (Pink colour clear viscous liquid)BRPL Range:BR 802Application AreaROSS AQUA-OR LIQUID is based on a synthetic surfactantsystem, skin care ingredients, humectants and perfume. Thesurfactant system gives mild and effective skin cleansing with theskin care ingredients and humectants helping to keep the skin ingood condition.ROSS AQUA-OR LIQUID can be used in areas where frequenthandwashing is required.Apply one or two drops of product on hands. Wash hands withlukewarm or cold water. Rinse and dry hands thoroughly.Dilution Ratio:RTUpH Value:7.5 -8.5Read more</w:t>
      </w:r>
    </w:p>
    <w:p>
      <w:pPr>
        <w:pStyle w:val="ListBullet"/>
      </w:pPr>
      <w:r>
        <w:t>ROSS AQUA E AM BR 506  (Pink colour clear viscous liquid)BRPL Range:BR 506Application AreaMild general hand wash with antimicrobial properties.No FregrenceDilution Ratio:RTUpH Value:5 – 6Read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http://www.buzil-rossari.com/product/ross-aqua-e-am-br-506-pink-colour-clear-viscous-liquid/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AQUA E AM BR 506  (Pink colour clear viscous liquid)</w:t>
      </w:r>
    </w:p>
    <w:p>
      <w:r>
        <w:t>BRPL Range:BR 506</w:t>
      </w:r>
    </w:p>
    <w:p>
      <w:r>
        <w:t>Application AreaMild general hand wash with antimicrobial properties.No Fregrence</w:t>
      </w:r>
    </w:p>
    <w:p>
      <w:r>
        <w:t>Dilution Ratio:RTU</w:t>
      </w:r>
    </w:p>
    <w:p>
      <w:r>
        <w:t>pH Value:5 – 6</w:t>
      </w:r>
    </w:p>
    <w:p>
      <w:pPr>
        <w:pStyle w:val="Heading2"/>
      </w:pPr>
      <w:r>
        <w:t>Related products</w:t>
      </w:r>
    </w:p>
    <w:p>
      <w:pPr>
        <w:pStyle w:val="ListBullet"/>
      </w:pPr>
      <w:r>
        <w:t>ROSS AQUA – OR  (Pink colour clear viscous liquid)Read more</w:t>
      </w:r>
    </w:p>
    <w:p>
      <w:pPr>
        <w:pStyle w:val="ListBullet"/>
      </w:pPr>
      <w:r>
        <w:t>Hand SanitizerRead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http://www.buzil-rossari.com/wp-content/uploads/2018/11/image10.png</w:t>
      </w:r>
    </w:p>
    <w:p>
      <w:pPr>
        <w:pStyle w:val="Heading1"/>
      </w:pPr>
      <w:r>
        <w:t>Page: http://www.buzil-rossari.com/product/hand-sanitizer/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Hand Sanitizer</w:t>
      </w:r>
    </w:p>
    <w:p>
      <w:r>
        <w:t>BRPL Range:G 597</w:t>
      </w:r>
    </w:p>
    <w:p>
      <w:r>
        <w:t>Application AreaBudenat Hands – Disinfection cum hand sanitization in the event of an epidemicin accordance with LFGS (For illness which must be reported); also suitable for routine disinfectionaccording to VAH.Bacteria include MRSA, TBC &amp; sporulating organisim, yeast envelpoing viruses as well as the non enveloping viruses, noro polio, polyoma, and prevo viruses (virucide)</w:t>
      </w:r>
    </w:p>
    <w:p>
      <w:r>
        <w:t>Dilution Ratio:No rinse hand sanitizer</w:t>
      </w:r>
    </w:p>
    <w:p>
      <w:r>
        <w:t>pH Value:30% IPP</w:t>
      </w:r>
    </w:p>
    <w:p>
      <w:pPr>
        <w:pStyle w:val="Heading2"/>
      </w:pPr>
      <w:r>
        <w:t>Related products</w:t>
      </w:r>
    </w:p>
    <w:p>
      <w:pPr>
        <w:pStyle w:val="ListBullet"/>
      </w:pPr>
      <w:r>
        <w:t>ROSS AQUA – OR  (Pink colour clear viscous liquid)Read more</w:t>
      </w:r>
    </w:p>
    <w:p>
      <w:pPr>
        <w:pStyle w:val="ListBullet"/>
      </w:pPr>
      <w:r>
        <w:t>ROSS AQUA E AM BR 506  (Pink colour clear viscous liquid)Read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http://www.buzil-rossari.com/wp-content/uploads/2018/11/image22.png</w:t>
      </w:r>
    </w:p>
    <w:p>
      <w:pPr>
        <w:pStyle w:val="Heading1"/>
      </w:pPr>
      <w:r>
        <w:t>Page: http://www.buzil-rossari.com/product/ross-aqua-or-pink-colour-clear-viscous-liquid/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AQUA – OR  (Pink colour clear viscous liquid)</w:t>
      </w:r>
    </w:p>
    <w:p>
      <w:r>
        <w:t>BRPL Range:BR 802</w:t>
      </w:r>
    </w:p>
    <w:p>
      <w:r>
        <w:t>Application AreaROSS AQUA-OR LIQUID is based on a synthetic surfactantsystem, skin care ingredients, humectants and perfume. Thesurfactant system gives mild and effective skin cleansing with theskin care ingredients and humectants helping to keep the skin ingood condition.ROSS AQUA-OR LIQUID can be used in areas where frequenthandwashing is required.Apply one or two drops of product on hands. Wash hands withlukewarm or cold water. Rinse and dry hands thoroughly.</w:t>
      </w:r>
    </w:p>
    <w:p>
      <w:r>
        <w:t>Dilution Ratio:RTU</w:t>
      </w:r>
    </w:p>
    <w:p>
      <w:r>
        <w:t>pH Value:7.5 -8.5</w:t>
      </w:r>
    </w:p>
    <w:p>
      <w:pPr>
        <w:pStyle w:val="Heading2"/>
      </w:pPr>
      <w:r>
        <w:t>Related products</w:t>
      </w:r>
    </w:p>
    <w:p>
      <w:pPr>
        <w:pStyle w:val="ListBullet"/>
      </w:pPr>
      <w:r>
        <w:t>ROSS AQUA E AM BR 506  (Pink colour clear viscous liquid)Read more</w:t>
      </w:r>
    </w:p>
    <w:p>
      <w:pPr>
        <w:pStyle w:val="ListBullet"/>
      </w:pPr>
      <w:r>
        <w:t>Hand SanitizerRead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http://www.buzil-rossari.com/wp-content/uploads/2018/11/image9.png</w:t>
      </w:r>
    </w:p>
    <w:p>
      <w:pPr>
        <w:pStyle w:val="Heading1"/>
      </w:pPr>
      <w:r>
        <w:t>Page: http://www.buzil-rossari.com/product-category/laundry-detergents/special/</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2 results</w:t>
      </w:r>
    </w:p>
    <w:p>
      <w:pPr>
        <w:pStyle w:val="ListBullet"/>
      </w:pPr>
      <w:r>
        <w:t>ROSA AS CONC BR 181SEQUESTERING CUM DISPERSING AGENTProduct advantages:– A sequestering cum dispersing agent with high binding properties towards harderning agents and heavy metalsFields of application:FabricsDocumentsFor further information such as product data sheets, MSDS or ecological certificates please complete the contact form.Read more</w:t>
      </w:r>
    </w:p>
    <w:p>
      <w:pPr>
        <w:pStyle w:val="ListBullet"/>
      </w:pPr>
      <w:r>
        <w:t>ROSA AS CONC TWProduct advantages:– Excellent bath conditioner and proton donor with special chelating action on iron, manganese and zincFields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http://www.buzil-rossari.com/product-category/special-cleaner/hands/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4 results</w:t>
      </w:r>
    </w:p>
    <w:p>
      <w:pPr>
        <w:pStyle w:val="ListBullet"/>
      </w:pPr>
      <w:r>
        <w:t>PLANTA® LOTION P 317ECOLOGICAL HAND-WASH LOTIONProduct advantages:– Eco-certified– Skin-friendly and pore-deep cleaning– Soap-free– pH-neutral– Cleans with mild foam– Economical to use– Special skin protection components prevent skin from drying out– Pleasant fragranceFields of application:Hand washing for a normal level of dirtDocumentsSafety Data SheetTechnical Data SheetRead more</w:t>
      </w:r>
    </w:p>
    <w:p>
      <w:pPr>
        <w:pStyle w:val="ListBullet"/>
      </w:pPr>
      <w:r>
        <w:t>RINAX® SOFT G 800SKIN-FRIENDLY HAND-WASH LOTION, LIQUIDProduct advantages:– Skin-friendly and pore-deep cleaning– Gentle to the skin even if used frequently– pH-neutral– Cleans with mild foam, especially for sensitive skin– Pleasant fragranceFields of application:Hand washing for a normal level of dirtDocumentsSafety Data SheetTechnical Data SheetRead more</w:t>
      </w:r>
    </w:p>
    <w:p>
      <w:pPr>
        <w:pStyle w:val="ListBullet"/>
      </w:pPr>
      <w:r>
        <w:t>ROSS AQUA OR BR 802HAND WASHING LOTIONProduct advantages:– Hand washing lotion for cleaning normal dirt off hands– Is gentle on skin and cleanses deeply into pores– Mild on skin, also when frequently used, pH neutral– Forms fine layer of foam, nurturing properties, especially suited for sensitive skinFields of application:HandsDocumentsFor further information such as product data sheets, MSDS or ecological certificates please complete the contact form.Read more</w:t>
      </w:r>
    </w:p>
    <w:p>
      <w:pPr>
        <w:pStyle w:val="ListBullet"/>
      </w:pPr>
      <w:r>
        <w:t>ROSS AQUAE BR 801HAND WASHING LOTIONProduct advantages:– Ready to use economy hand wash lotion for cleaning normal– Soft on skinFields of application:HandsDocumentsFor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http://www.buzil-rossari.com/product/ross-aqua-or-br-802/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AQUA OR BR 802</w:t>
      </w:r>
    </w:p>
    <w:p>
      <w:r>
        <w:t>HAND WASHING LOTION</w:t>
      </w:r>
    </w:p>
    <w:p>
      <w:r>
        <w:t>Product advantages:</w:t>
      </w:r>
    </w:p>
    <w:p>
      <w:r>
        <w:t>– Hand washing lotion for cleaning normal dirt off hands– Is gentle on skin and cleanses deeply into pores– Mild on skin, also when frequently used, pH neutral– Forms fine layer of foam, nurturing properties, especially suited for sensitive skin</w:t>
      </w:r>
    </w:p>
    <w:p>
      <w:r>
        <w:t>Fields of application:</w:t>
      </w:r>
    </w:p>
    <w:p>
      <w:r>
        <w:t>Hands</w:t>
      </w:r>
    </w:p>
    <w:p>
      <w:r>
        <w:t>For further information such as product data sheets, MSDS or ecological certificates please complete the contact form.</w:t>
      </w:r>
    </w:p>
    <w:p>
      <w:pPr>
        <w:pStyle w:val="Heading2"/>
      </w:pPr>
      <w:r>
        <w:t>Related products</w:t>
      </w:r>
    </w:p>
    <w:p>
      <w:pPr>
        <w:pStyle w:val="ListBullet"/>
      </w:pPr>
      <w:r>
        <w:t>ROSS AQUAE BR 801Read more</w:t>
      </w:r>
    </w:p>
    <w:p>
      <w:pPr>
        <w:pStyle w:val="ListBullet"/>
      </w:pPr>
      <w:r>
        <w:t>RINAX® SOFT G 800Read more</w:t>
      </w:r>
    </w:p>
    <w:p>
      <w:pPr>
        <w:pStyle w:val="ListBullet"/>
      </w:pPr>
      <w:r>
        <w:t>BUZ® FLOW G 577Read more</w:t>
      </w:r>
    </w:p>
    <w:p>
      <w:pPr>
        <w:pStyle w:val="ListBullet"/>
      </w:pPr>
      <w:r>
        <w:t>BUZ RO FRESH CITRAL BR 911Read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http://www.buzil-rossari.com/wp-content/uploads/2018/05/48ddb2f6bc.png</w:t>
      </w:r>
    </w:p>
    <w:p>
      <w:pPr>
        <w:pStyle w:val="Heading1"/>
      </w:pPr>
      <w:r>
        <w:t>Page: http://www.buzil-rossari.com/product/buz-ro-fresh-citral-br-911/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RO FRESH CITRAL BR 911</w:t>
      </w:r>
    </w:p>
    <w:p>
      <w:r>
        <w:t>SPRAY AIR DEODORIZER</w:t>
      </w:r>
    </w:p>
    <w:p>
      <w:r>
        <w:t>Product advantages:</w:t>
      </w:r>
    </w:p>
    <w:p>
      <w:r>
        <w:t>– Ready-to-use spray air deodorizer to improve air quality in toilets, changing rooms, sports facilities and in the gastronomy– Spray has fresh, pleasant musk fragrance with long lasting action– Suited for use in air conditioning systems– Does not stain– Also available in lavender (BR 912) and Mahogany (BR 913)</w:t>
      </w:r>
    </w:p>
    <w:p>
      <w:r>
        <w:t>Fields of application:</w:t>
      </w:r>
    </w:p>
    <w:p>
      <w:r>
        <w:t>Ready-to-use spray air deodorizer to improve air quality in toilets, changing rooms, sports facilities and in the gastronomy.</w:t>
      </w:r>
    </w:p>
    <w:p>
      <w:r>
        <w:t>For further information such as product data sheets, MSDS or ecological certificates please complete the contact form.</w:t>
      </w:r>
    </w:p>
    <w:p>
      <w:pPr>
        <w:pStyle w:val="Heading2"/>
      </w:pPr>
      <w:r>
        <w:t>Related products</w:t>
      </w:r>
    </w:p>
    <w:p>
      <w:pPr>
        <w:pStyle w:val="ListBullet"/>
      </w:pPr>
      <w:r>
        <w:t>ROSS AQUAE BR 801Read more</w:t>
      </w:r>
    </w:p>
    <w:p>
      <w:pPr>
        <w:pStyle w:val="ListBullet"/>
      </w:pPr>
      <w:r>
        <w:t>ROSS AQUA OR BR 802Read more</w:t>
      </w:r>
    </w:p>
    <w:p>
      <w:pPr>
        <w:pStyle w:val="ListBullet"/>
      </w:pPr>
      <w:r>
        <w:t>BUZ® FRESH G 569Read more</w:t>
      </w:r>
    </w:p>
    <w:p>
      <w:pPr>
        <w:pStyle w:val="ListBullet"/>
      </w:pPr>
      <w:r>
        <w:t>PLANTA® LOTION P 317Read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http://www.buzil-rossari.com/wp-content/uploads/2018/05/b75101411f.png</w:t>
      </w:r>
    </w:p>
    <w:p>
      <w:pPr>
        <w:pStyle w:val="Heading1"/>
      </w:pPr>
      <w:r>
        <w:t>Page: http://www.buzil-rossari.com/product-category/infection-control-range/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Infection Control Range</w:t>
      </w:r>
    </w:p>
    <w:p>
      <w:r>
        <w:t>Showing all 3 results</w:t>
      </w:r>
    </w:p>
    <w:p>
      <w:pPr>
        <w:pStyle w:val="ListBullet"/>
      </w:pPr>
      <w:r>
        <w:t>Budenat IM Disinfectant cleaner for Large AreasBRPL Range:BR 501Application AreaFor disinfection of surface, floor, and materials in medical practicesand hospitals.Effective against Hepatitis B and C viruses, influenza , Noro and HIV viruses.– Dries quickly without streaks &amp; without towelling dryDilution Ratio:Hepatitis B virus :- 15 ml for 1 hr. contact timeNORO Virus :- 60 ml 1/2 hr contact timepH Value:7.5 – 8 pHRead more</w:t>
      </w:r>
    </w:p>
    <w:p>
      <w:pPr>
        <w:pStyle w:val="ListBullet"/>
      </w:pPr>
      <w:r>
        <w:t>INFEKTOCIDE BR 502BRPL Range:BR 502Application AreaHigh Level disinfectant for critical areas in hospital, pharmaceutical manufacturing etc.– Eco-friendly, non-corrosive, non-irritant and bio-degradable– Can be used in fogging, spraying and mopping methodsFields of application:Critical areas in hospital, pharmaceutical manufacturing etc.Dilution Ratio:High risk Area: 1% dilution with potable water (OT, ICU, ICCU,NICU, AKD Unit,Production area in pharmaceutical Industries etc.). Contact Time: –1 hour.• General or non-critical Area: 0.5% dilution with potable water(Wards, clinics,Laboratories, corridors &amp; buffer areas in pharmaceuticals industriesetc.).Contact Time: – 1 hour.Read more</w:t>
      </w:r>
    </w:p>
    <w:p>
      <w:pPr>
        <w:pStyle w:val="ListBullet"/>
      </w:pPr>
      <w:r>
        <w:t>INFEKTOCIDE SPRAY BR 503BRPL Range:BR 503Application AreaRapid spray disinfectant for sensitive medical devices and surfaces in critical areas like OT, ICU, CCU, NICU, Isolation ward, QC Lab, Pharmaceutical clean room, etc.Fields of application:Rapid spray disinfectant for sensitive medical devices and surfaces in critical areas Like OT, ICU, CCU, NICU, Isolation ward, QC Lab, Pharmaceutical clean room, etc.Dilution Ratio:Residue-free, thus no coating formed after application• No wiping down or rinsing off necessary• Acts quickly• Ready-to-use• Non-scented• FDA Approved• For disinfection of critical.Bactericides and levurocidal routine disinfection : Pure – 1 min• Noroviruses : Pure – 1minRead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http://www.buzil-rossari.com/product/budenat-im-disinfectant-cleaner-for-large-areas/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Budenat IM Disinfectant cleaner for Large Areas</w:t>
      </w:r>
    </w:p>
    <w:p>
      <w:r>
        <w:t>BRPL Range:BR 501</w:t>
      </w:r>
    </w:p>
    <w:p>
      <w:r>
        <w:t>Application AreaFor disinfection of surface, floor, and materials in medical practicesand hospitals.Effective against Hepatitis B and C viruses, influenza , Noro and HIV viruses.– Dries quickly without streaks &amp; without towelling dry</w:t>
      </w:r>
    </w:p>
    <w:p>
      <w:r>
        <w:t>Dilution Ratio:Hepatitis B virus :- 15 ml for 1 hr. contact timeNORO Virus :- 60 ml 1/2 hr contact time</w:t>
      </w:r>
    </w:p>
    <w:p>
      <w:r>
        <w:t>pH Value:7.5 – 8 pH</w:t>
      </w:r>
    </w:p>
    <w:p>
      <w:pPr>
        <w:pStyle w:val="Heading2"/>
      </w:pPr>
      <w:r>
        <w:t>Related products</w:t>
      </w:r>
    </w:p>
    <w:p>
      <w:pPr>
        <w:pStyle w:val="ListBullet"/>
      </w:pPr>
      <w:r>
        <w:t>INFEKTOCIDE BR 502Read more</w:t>
      </w:r>
    </w:p>
    <w:p>
      <w:pPr>
        <w:pStyle w:val="ListBullet"/>
      </w:pPr>
      <w:r>
        <w:t>INFEKTOCIDE SPRAY BR 503Read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http://www.buzil-rossari.com/product/infektocide-spray-br-503-2/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INFEKTOCIDE SPRAY BR 503</w:t>
      </w:r>
    </w:p>
    <w:p>
      <w:r>
        <w:t>BRPL Range:BR 503</w:t>
      </w:r>
    </w:p>
    <w:p>
      <w:r>
        <w:t>Application AreaRapid spray disinfectant for sensitive medical devices and surfaces in critical areas like OT, ICU, CCU, NICU, Isolation ward, QC Lab, Pharmaceutical clean room, etc.</w:t>
      </w:r>
    </w:p>
    <w:p>
      <w:r>
        <w:t>Fields of application:</w:t>
      </w:r>
    </w:p>
    <w:p>
      <w:r>
        <w:t>Rapid spray disinfectant for sensitive medical devices and surfaces in critical areas Like OT, ICU, CCU, NICU, Isolation ward, QC Lab, Pharmaceutical clean room, etc.</w:t>
      </w:r>
    </w:p>
    <w:p>
      <w:r>
        <w:t>Dilution Ratio:Residue-free, thus no coating formed after application• No wiping down or rinsing off necessary• Acts quickly• Ready-to-use• Non-scented• FDA Approved• For disinfection of critical.</w:t>
      </w:r>
    </w:p>
    <w:p>
      <w:r>
        <w:t>Bactericides and levurocidal routine disinfection : Pure – 1 min• Noroviruses : Pure – 1min</w:t>
      </w:r>
    </w:p>
    <w:p>
      <w:pPr>
        <w:pStyle w:val="Heading2"/>
      </w:pPr>
      <w:r>
        <w:t>Related products</w:t>
      </w:r>
    </w:p>
    <w:p>
      <w:pPr>
        <w:pStyle w:val="ListBullet"/>
      </w:pPr>
      <w:r>
        <w:t>Budenat IM Disinfectant cleaner for Large AreasRead more</w:t>
      </w:r>
    </w:p>
    <w:p>
      <w:pPr>
        <w:pStyle w:val="ListBullet"/>
      </w:pPr>
      <w:r>
        <w:t>INFEKTOCIDE BR 502Read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http://www.buzil-rossari.com/wp-content/uploads/2018/11/image42.png</w:t>
      </w:r>
    </w:p>
    <w:p>
      <w:pPr>
        <w:pStyle w:val="Heading1"/>
      </w:pPr>
      <w:r>
        <w:t>Page: http://www.buzil-rossari.com/product/infektocide-br-502-2/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INFEKTOCIDE BR 502</w:t>
      </w:r>
    </w:p>
    <w:p>
      <w:r>
        <w:t>BRPL Range:BR 502</w:t>
      </w:r>
    </w:p>
    <w:p>
      <w:r>
        <w:t>Application AreaHigh Level disinfectant for critical areas in hospital, pharmaceutical manufacturing etc.– Eco-friendly, non-corrosive, non-irritant and bio-degradable– Can be used in fogging, spraying and mopping methods</w:t>
      </w:r>
    </w:p>
    <w:p>
      <w:r>
        <w:t>Fields of application:</w:t>
      </w:r>
    </w:p>
    <w:p>
      <w:r>
        <w:t>Critical areas in hospital, pharmaceutical manufacturing etc.</w:t>
      </w:r>
    </w:p>
    <w:p>
      <w:r>
        <w:t>Dilution Ratio:High risk Area: 1% dilution with potable water (OT, ICU, ICCU,NICU, AKD Unit,Production area in pharmaceutical Industries etc.). Contact Time: –1 hour.• General or non-critical Area: 0.5% dilution with potable water(Wards, clinics,Laboratories, corridors &amp; buffer areas in pharmaceuticals industriesetc.).Contact Time: – 1 hour.</w:t>
      </w:r>
    </w:p>
    <w:p>
      <w:pPr>
        <w:pStyle w:val="Heading2"/>
      </w:pPr>
      <w:r>
        <w:t>Related products</w:t>
      </w:r>
    </w:p>
    <w:p>
      <w:pPr>
        <w:pStyle w:val="ListBullet"/>
      </w:pPr>
      <w:r>
        <w:t>Budenat IM Disinfectant cleaner for Large AreasRead more</w:t>
      </w:r>
    </w:p>
    <w:p>
      <w:pPr>
        <w:pStyle w:val="ListBullet"/>
      </w:pPr>
      <w:r>
        <w:t>INFEKTOCIDE SPRAY BR 503Read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http://www.buzil-rossari.com/wp-content/uploads/2018/11/image35.png</w:t>
      </w:r>
    </w:p>
    <w:p>
      <w:pPr>
        <w:pStyle w:val="Heading1"/>
      </w:pPr>
      <w:r>
        <w:t>Page: http://www.buzil-rossari.com/wp-content/uploads/2018/11/image54.png</w:t>
      </w:r>
    </w:p>
    <w:p>
      <w:pPr>
        <w:pStyle w:val="Heading1"/>
      </w:pPr>
      <w:r>
        <w:t>Page: http://www.buzil-rossari.com/product-category/housekeeping/carpet-care/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Carpet Care</w:t>
      </w:r>
    </w:p>
    <w:p>
      <w:r>
        <w:t>Showing all 2 results</w:t>
      </w:r>
    </w:p>
    <w:p>
      <w:pPr>
        <w:pStyle w:val="ListBullet"/>
      </w:pPr>
      <w:r>
        <w:t>O – TenCarpet DetergentApplication AreaCarpet Detergent for moisture and color  fast surfaces, wall and celling cleaning, uphloistry, and textile, stoneware tiles.– Spontaneous cleaning effect.– No tenside residues– significantly reduces re-soiling of stonewareand textile covering and surfaces.– Carpet spot cleaning and carpet deep cleaning.Dilution Ratio50 ml in 1 ltr of waterpH Value:’10 – 10.5Read more</w:t>
      </w:r>
    </w:p>
    <w:p>
      <w:pPr>
        <w:pStyle w:val="ListBullet"/>
      </w:pPr>
      <w:r>
        <w:t>OptifloorCarpet ShampooApplication AreaCarpet Shampoo for basic cleaning of color fast and water resistenace textile covering from natural hair and synthetic fiber, carpets and upholstered furnitures.– Spontaneous cleaning effect.– No tenside residues– significantly reduces re-soiling of stonewareand textile covering and surfaces.Dilution Ratio60 ml in 1 ltr of waterpH Value:7Read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http://www.buzil-rossari.com/product/o-ten/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 – Ten</w:t>
      </w:r>
    </w:p>
    <w:p>
      <w:r>
        <w:t>Carpet Detergent</w:t>
      </w:r>
    </w:p>
    <w:p>
      <w:r>
        <w:t>Application AreaCarpet Detergent for moisture and color  fast surfaces, wall and celling cleaning, uphloistry, and textile, stoneware tiles.– Spontaneous cleaning effect.– No tenside residues– significantly reduces re-soiling of stonewareand textile covering and surfaces.– Carpet spot cleaning and carpet deep cleaning.</w:t>
      </w:r>
    </w:p>
    <w:p>
      <w:r>
        <w:t>Dilution Ratio50 ml in 1 ltr of water</w:t>
      </w:r>
    </w:p>
    <w:p>
      <w:r>
        <w:t>pH Value:’10 – 10.5</w:t>
      </w:r>
    </w:p>
    <w:p>
      <w:pPr>
        <w:pStyle w:val="Heading2"/>
      </w:pPr>
      <w:r>
        <w:t>Related products</w:t>
      </w:r>
    </w:p>
    <w:p>
      <w:pPr>
        <w:pStyle w:val="ListBullet"/>
      </w:pPr>
      <w:r>
        <w:t>Buz FreshRead more</w:t>
      </w:r>
    </w:p>
    <w:p>
      <w:pPr>
        <w:pStyle w:val="ListBullet"/>
      </w:pPr>
      <w:r>
        <w:t>B1 Ross WRRead more</w:t>
      </w:r>
    </w:p>
    <w:p>
      <w:pPr>
        <w:pStyle w:val="ListBullet"/>
      </w:pPr>
      <w:r>
        <w:t>B3 RS GC – concentrated Glass CleanerRead more</w:t>
      </w:r>
    </w:p>
    <w:p>
      <w:pPr>
        <w:pStyle w:val="ListBullet"/>
      </w:pPr>
      <w:r>
        <w:t>Marble Crystallizer – MCRead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http://www.buzil-rossari.com/product/marble-crystallizer-mc/</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Marble Crystallizer – MC</w:t>
      </w:r>
    </w:p>
    <w:p>
      <w:r>
        <w:t>Liquid Marble crytilizer</w:t>
      </w:r>
    </w:p>
    <w:p>
      <w:r>
        <w:t>Application Areaexcellent chemicla for all kind of Marble floor and maintaiing the shine for a longer time.</w:t>
      </w:r>
    </w:p>
    <w:p>
      <w:r>
        <w:t>Dilution RatioRTU (Ready To Use)</w:t>
      </w:r>
    </w:p>
    <w:p>
      <w:r>
        <w:t>pH Value:NA</w:t>
      </w:r>
    </w:p>
    <w:p>
      <w:pPr>
        <w:pStyle w:val="Heading2"/>
      </w:pPr>
      <w:r>
        <w:t>Related products</w:t>
      </w:r>
    </w:p>
    <w:p>
      <w:pPr>
        <w:pStyle w:val="ListBullet"/>
      </w:pPr>
      <w:r>
        <w:t>B3 RS GC – concentrated Glass CleanerRead more</w:t>
      </w:r>
    </w:p>
    <w:p>
      <w:pPr>
        <w:pStyle w:val="ListBullet"/>
      </w:pPr>
      <w:r>
        <w:t>B9 SAN SMARTRead more</w:t>
      </w:r>
    </w:p>
    <w:p>
      <w:pPr>
        <w:pStyle w:val="ListBullet"/>
      </w:pPr>
      <w:r>
        <w:t>B6 ROSS TCERead more</w:t>
      </w:r>
    </w:p>
    <w:p>
      <w:pPr>
        <w:pStyle w:val="ListBullet"/>
      </w:pPr>
      <w:r>
        <w:t>Buz FinesseRead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http://www.buzil-rossari.com/product/buz-finesse/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Finesse</w:t>
      </w:r>
    </w:p>
    <w:p>
      <w:r>
        <w:t>Furniture &amp; Polish maintainer</w:t>
      </w:r>
    </w:p>
    <w:p>
      <w:r>
        <w:t>Application AreaFor cleaning and care of sensitive surfacesand materials.Suitable for use on open and closed porewood, plastic, ceramic, brass, bronze, copper,chrome and stainless steel.Suitable for cockpit care.</w:t>
      </w:r>
    </w:p>
    <w:p>
      <w:r>
        <w:t>Dilution RatioRTU (Ready To Use)</w:t>
      </w:r>
    </w:p>
    <w:p>
      <w:r>
        <w:t>pH Value:7.5 – 8</w:t>
      </w:r>
    </w:p>
    <w:p>
      <w:pPr>
        <w:pStyle w:val="Heading2"/>
      </w:pPr>
      <w:r>
        <w:t>Related products</w:t>
      </w:r>
    </w:p>
    <w:p>
      <w:pPr>
        <w:pStyle w:val="ListBullet"/>
      </w:pPr>
      <w:r>
        <w:t>B5 BUZ LavanderRead more</w:t>
      </w:r>
    </w:p>
    <w:p>
      <w:pPr>
        <w:pStyle w:val="ListBullet"/>
      </w:pPr>
      <w:r>
        <w:t>B6 ROSS TCERead more</w:t>
      </w:r>
    </w:p>
    <w:p>
      <w:pPr>
        <w:pStyle w:val="ListBullet"/>
      </w:pPr>
      <w:r>
        <w:t>B6 ROSS TCERead more</w:t>
      </w:r>
    </w:p>
    <w:p>
      <w:pPr>
        <w:pStyle w:val="ListBullet"/>
      </w:pPr>
      <w:r>
        <w:t>B1 Ross WRRead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http://www.buzil-rossari.com/product/b6-ross-tce/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B6 ROSS TCE</w:t>
      </w:r>
    </w:p>
    <w:p>
      <w:r>
        <w:t>Toilet Bowl clenaer</w:t>
      </w:r>
    </w:p>
    <w:p>
      <w:r>
        <w:t>Application AreaToilet bowl cleaner based on hydrochloric acid– Dissolves urine deposits, lime, rust and soap deposits– Penetrates and removes stubborn soiling– High viscosity ensures good adhesion to toilet bowl and urinals</w:t>
      </w:r>
    </w:p>
    <w:p>
      <w:r>
        <w:t>Dilution RatioRTU (Ready To Use)</w:t>
      </w:r>
    </w:p>
    <w:p>
      <w:r>
        <w:t>pH Value:0.5 pH</w:t>
      </w:r>
    </w:p>
    <w:p>
      <w:pPr>
        <w:pStyle w:val="Heading2"/>
      </w:pPr>
      <w:r>
        <w:t>Related products</w:t>
      </w:r>
    </w:p>
    <w:p>
      <w:pPr>
        <w:pStyle w:val="ListBullet"/>
      </w:pPr>
      <w:r>
        <w:t>B9 SAN SMARTRead more</w:t>
      </w:r>
    </w:p>
    <w:p>
      <w:pPr>
        <w:pStyle w:val="ListBullet"/>
      </w:pPr>
      <w:r>
        <w:t>Toilet Bowl cleanerRead more</w:t>
      </w:r>
    </w:p>
    <w:p>
      <w:pPr>
        <w:pStyle w:val="ListBullet"/>
      </w:pPr>
      <w:r>
        <w:t>B6 ROSS TCERead more</w:t>
      </w:r>
    </w:p>
    <w:p>
      <w:pPr>
        <w:pStyle w:val="ListBullet"/>
      </w:pPr>
      <w:r>
        <w:t>ROSS HDCRead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http://www.buzil-rossari.com/wp-content/uploads/2018/11/image16.png</w:t>
      </w:r>
    </w:p>
    <w:p>
      <w:pPr>
        <w:pStyle w:val="Heading1"/>
      </w:pPr>
      <w:r>
        <w:t>Page: http://www.buzil-rossari.com/product/toilet-bowl-cleaner/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Toilet Bowl cleaner</w:t>
      </w:r>
    </w:p>
    <w:p>
      <w:r>
        <w:t>Neutral Floor Cleaner</w:t>
      </w:r>
    </w:p>
    <w:p>
      <w:r>
        <w:t>Application AreaFloor cleaner for wet moping and scrubbing with machines and mopping, on all kind of floors and heavy traffic areas.– Quick cleaning– Dissolves oily and greasy dirts.– removes stubborn stains</w:t>
      </w:r>
    </w:p>
    <w:p>
      <w:r>
        <w:t>Dilution Ratio20 – 50 mlin 1 ltr</w:t>
      </w:r>
    </w:p>
    <w:p>
      <w:r>
        <w:t>pH Value:7 pH</w:t>
      </w:r>
    </w:p>
    <w:p>
      <w:pPr>
        <w:pStyle w:val="Heading2"/>
      </w:pPr>
      <w:r>
        <w:t>Related products</w:t>
      </w:r>
    </w:p>
    <w:p>
      <w:pPr>
        <w:pStyle w:val="ListBullet"/>
      </w:pPr>
      <w:r>
        <w:t>B9 SAN SMARTRead more</w:t>
      </w:r>
    </w:p>
    <w:p>
      <w:pPr>
        <w:pStyle w:val="ListBullet"/>
      </w:pPr>
      <w:r>
        <w:t>B6 ROSS TCERead more</w:t>
      </w:r>
    </w:p>
    <w:p>
      <w:pPr>
        <w:pStyle w:val="ListBullet"/>
      </w:pPr>
      <w:r>
        <w:t>OptifloorRead more</w:t>
      </w:r>
    </w:p>
    <w:p>
      <w:pPr>
        <w:pStyle w:val="ListBullet"/>
      </w:pPr>
      <w:r>
        <w:t>Marble Crystallizer – MCRead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http://www.buzil-rossari.com/wp-content/uploads/2018/11/image19.png</w:t>
      </w:r>
    </w:p>
    <w:p>
      <w:pPr>
        <w:pStyle w:val="Heading1"/>
      </w:pPr>
      <w:r>
        <w:t>Page: http://www.buzil-rossari.com/product/optifloor/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Optifloor</w:t>
      </w:r>
    </w:p>
    <w:p>
      <w:r>
        <w:t>Carpet Shampoo</w:t>
      </w:r>
    </w:p>
    <w:p>
      <w:r>
        <w:t>Application AreaCarpet Shampoo for basic cleaning of color fast and water resistenace textile covering from natural hair and synthetic fiber, carpets and upholstered furnitures.– Spontaneous cleaning effect.– No tenside residues– significantly reduces re-soiling of stonewareand textile covering and surfaces.</w:t>
      </w:r>
    </w:p>
    <w:p>
      <w:r>
        <w:t>Dilution Ratio60 ml in 1 ltr of water</w:t>
      </w:r>
    </w:p>
    <w:p>
      <w:r>
        <w:t>pH Value:7</w:t>
      </w:r>
    </w:p>
    <w:p>
      <w:pPr>
        <w:pStyle w:val="Heading2"/>
      </w:pPr>
      <w:r>
        <w:t>Related products</w:t>
      </w:r>
    </w:p>
    <w:p>
      <w:pPr>
        <w:pStyle w:val="ListBullet"/>
      </w:pPr>
      <w:r>
        <w:t>B6 ROSS TCERead more</w:t>
      </w:r>
    </w:p>
    <w:p>
      <w:pPr>
        <w:pStyle w:val="ListBullet"/>
      </w:pPr>
      <w:r>
        <w:t>BUZ – TOTALRead more</w:t>
      </w:r>
    </w:p>
    <w:p>
      <w:pPr>
        <w:pStyle w:val="ListBullet"/>
      </w:pPr>
      <w:r>
        <w:t>B2  ROS FCH – Hard Surface cleanerRead more</w:t>
      </w:r>
    </w:p>
    <w:p>
      <w:pPr>
        <w:pStyle w:val="ListBullet"/>
      </w:pPr>
      <w:r>
        <w:t>B1 Ross WRRead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http://www.buzil-rossari.com/wp-content/uploads/2018/11/image15.png</w:t>
      </w:r>
    </w:p>
    <w:p>
      <w:pPr>
        <w:pStyle w:val="Heading1"/>
      </w:pPr>
      <w:r>
        <w:t>Page: http://www.buzil-rossari.com/product/b1-ross-wr/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B1 Ross WR</w:t>
      </w:r>
    </w:p>
    <w:p>
      <w:r>
        <w:t>Wash cleaner cum Sanitizer</w:t>
      </w:r>
    </w:p>
    <w:p>
      <w:r>
        <w:t>Application AreaEconomical in use – product makes 100 ltrs of RTU with 1 ltr of concentrate.Product is abbrasive free and corrosive freeIdeal for cleaning in side the washroom fittings and fixtures.One step cleaning and sanitisation effect</w:t>
      </w:r>
    </w:p>
    <w:p>
      <w:r>
        <w:t>Dilution Ratio10 ml(5ltr) can – 50 ml</w:t>
      </w:r>
    </w:p>
    <w:p>
      <w:r>
        <w:t>pH Value:9.5 to 11</w:t>
      </w:r>
    </w:p>
    <w:p>
      <w:pPr>
        <w:pStyle w:val="Heading2"/>
      </w:pPr>
      <w:r>
        <w:t>Related products</w:t>
      </w:r>
    </w:p>
    <w:p>
      <w:pPr>
        <w:pStyle w:val="ListBullet"/>
      </w:pPr>
      <w:r>
        <w:t>OptifloorRead more</w:t>
      </w:r>
    </w:p>
    <w:p>
      <w:pPr>
        <w:pStyle w:val="ListBullet"/>
      </w:pPr>
      <w:r>
        <w:t>Toilet Bowl cleanerRead more</w:t>
      </w:r>
    </w:p>
    <w:p>
      <w:pPr>
        <w:pStyle w:val="ListBullet"/>
      </w:pPr>
      <w:r>
        <w:t>Marble Crystallizer – MCRead more</w:t>
      </w:r>
    </w:p>
    <w:p>
      <w:pPr>
        <w:pStyle w:val="ListBullet"/>
      </w:pPr>
      <w:r>
        <w:t>B5 BUZ LavanderRead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http://www.buzil-rossari.com/wp-content/uploads/2018/11/image6.png</w:t>
      </w:r>
    </w:p>
    <w:p>
      <w:pPr>
        <w:pStyle w:val="Heading1"/>
      </w:pPr>
      <w:r>
        <w:t>Page: http://www.buzil-rossari.com/product/b2-ros-fch-hard-surface-cleaner/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B2  ROS FCH – Hard Surface cleaner</w:t>
      </w:r>
    </w:p>
    <w:p>
      <w:r>
        <w:t>Hard Surface cleaner concentrate</w:t>
      </w:r>
    </w:p>
    <w:p>
      <w:r>
        <w:t>Application Areacleanign of any hard surface, including floor, Tv Cabinate, frames, doors wondows, desktops etc…hygenically and leaves a pleasant smell</w:t>
      </w:r>
    </w:p>
    <w:p>
      <w:r>
        <w:t>Dilution Ratio20 ml in 1 ltr of water</w:t>
      </w:r>
    </w:p>
    <w:p>
      <w:r>
        <w:t>pH Value:9.5 – 11</w:t>
      </w:r>
    </w:p>
    <w:p>
      <w:pPr>
        <w:pStyle w:val="Heading2"/>
      </w:pPr>
      <w:r>
        <w:t>Related products</w:t>
      </w:r>
    </w:p>
    <w:p>
      <w:pPr>
        <w:pStyle w:val="ListBullet"/>
      </w:pPr>
      <w:r>
        <w:t>Buz FinesseRead more</w:t>
      </w:r>
    </w:p>
    <w:p>
      <w:pPr>
        <w:pStyle w:val="ListBullet"/>
      </w:pPr>
      <w:r>
        <w:t>B5 BUZ LavanderRead more</w:t>
      </w:r>
    </w:p>
    <w:p>
      <w:pPr>
        <w:pStyle w:val="ListBullet"/>
      </w:pPr>
      <w:r>
        <w:t>OptifloorRead more</w:t>
      </w:r>
    </w:p>
    <w:p>
      <w:pPr>
        <w:pStyle w:val="ListBullet"/>
      </w:pPr>
      <w:r>
        <w:t>B6 ROSS TCERead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http://www.buzil-rossari.com/wp-content/uploads/2018/11/image7.png</w:t>
      </w:r>
    </w:p>
    <w:p>
      <w:pPr>
        <w:pStyle w:val="Heading1"/>
      </w:pPr>
      <w:r>
        <w:t>Page: http://www.buzil-rossari.com/wp-content/uploads/2018/11/image3.png</w:t>
      </w:r>
    </w:p>
    <w:p>
      <w:pPr>
        <w:pStyle w:val="Heading1"/>
      </w:pPr>
      <w:r>
        <w:t>Page: http://www.buzil-rossari.com/product/b3-rs-gc-concentrated-glass-cleaner/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B3 RS GC – concentrated Glass Cleaner</w:t>
      </w:r>
    </w:p>
    <w:p>
      <w:r>
        <w:t>Glass cleaner concentrate</w:t>
      </w:r>
    </w:p>
    <w:p>
      <w:r>
        <w:t>Application AreaFor cleaning glass,windows, frames, Resopaland car windows.Ideal for removing flies’droppings.</w:t>
      </w:r>
    </w:p>
    <w:p>
      <w:r>
        <w:t>Dilution Ratio20 – 50 ml in 1 ltr of water</w:t>
      </w:r>
    </w:p>
    <w:p>
      <w:r>
        <w:t>pH Value:6.5 – 7</w:t>
      </w:r>
    </w:p>
    <w:p>
      <w:pPr>
        <w:pStyle w:val="Heading2"/>
      </w:pPr>
      <w:r>
        <w:t>Related products</w:t>
      </w:r>
    </w:p>
    <w:p>
      <w:pPr>
        <w:pStyle w:val="ListBullet"/>
      </w:pPr>
      <w:r>
        <w:t>O – TenRead more</w:t>
      </w:r>
    </w:p>
    <w:p>
      <w:pPr>
        <w:pStyle w:val="ListBullet"/>
      </w:pPr>
      <w:r>
        <w:t>Toilet Bowl cleanerRead more</w:t>
      </w:r>
    </w:p>
    <w:p>
      <w:pPr>
        <w:pStyle w:val="ListBullet"/>
      </w:pPr>
      <w:r>
        <w:t>B6 ROSS TCERead more</w:t>
      </w:r>
    </w:p>
    <w:p>
      <w:pPr>
        <w:pStyle w:val="ListBullet"/>
      </w:pPr>
      <w:r>
        <w:t>B9 SAN SMARTRead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http://www.buzil-rossari.com/wp-content/uploads/2018/11/image5-1.jpg</w:t>
      </w:r>
    </w:p>
    <w:p>
      <w:pPr>
        <w:pStyle w:val="Heading1"/>
      </w:pPr>
      <w:r>
        <w:t>Page: http://www.buzil-rossari.com/wp-content/uploads/2018/11/image14.png</w:t>
      </w:r>
    </w:p>
    <w:p>
      <w:pPr>
        <w:pStyle w:val="Heading1"/>
      </w:pPr>
      <w:r>
        <w:t>Page: http://www.buzil-rossari.com/wp-content/uploads/2018/11/image18.png</w:t>
      </w:r>
    </w:p>
    <w:p>
      <w:pPr>
        <w:pStyle w:val="Heading1"/>
      </w:pPr>
      <w:r>
        <w:t>Page: http://www.buzil-rossari.com/product/buz-fresh/</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Buz Fresh</w:t>
      </w:r>
    </w:p>
    <w:p>
      <w:r>
        <w:t>Air Freshener &amp; De odorizer</w:t>
      </w:r>
    </w:p>
    <w:p>
      <w:r>
        <w:t>Application AreaReady to use odor eleminator for sanitory and toilet facilities, smoking rooms changing rooms sports and SPA areas, hospital,  care homes, gastronomy, eleminates odor quickly, .– Quick and long lasting odor eleminator for air freshner by patented malodor technology.– leaves no stains behind.– pump spray without propolent.</w:t>
      </w:r>
    </w:p>
    <w:p>
      <w:r>
        <w:t>Dilution RatioRTU (Ready To Use)</w:t>
      </w:r>
    </w:p>
    <w:p>
      <w:r>
        <w:t>pH Value:NA</w:t>
      </w:r>
    </w:p>
    <w:p>
      <w:pPr>
        <w:pStyle w:val="Heading2"/>
      </w:pPr>
      <w:r>
        <w:t>Related products</w:t>
      </w:r>
    </w:p>
    <w:p>
      <w:pPr>
        <w:pStyle w:val="ListBullet"/>
      </w:pPr>
      <w:r>
        <w:t>MetapolRead more</w:t>
      </w:r>
    </w:p>
    <w:p>
      <w:pPr>
        <w:pStyle w:val="ListBullet"/>
      </w:pPr>
      <w:r>
        <w:t>B6 ROSS TCERead more</w:t>
      </w:r>
    </w:p>
    <w:p>
      <w:pPr>
        <w:pStyle w:val="ListBullet"/>
      </w:pPr>
      <w:r>
        <w:t>O – TenRead more</w:t>
      </w:r>
    </w:p>
    <w:p>
      <w:pPr>
        <w:pStyle w:val="ListBullet"/>
      </w:pPr>
      <w:r>
        <w:t>BUZ – TOTALRead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http://www.buzil-rossari.com/wp-content/uploads/2018/11/image12.png</w:t>
      </w:r>
    </w:p>
    <w:p>
      <w:pPr>
        <w:pStyle w:val="Heading1"/>
      </w:pPr>
      <w:r>
        <w:t>Page: http://www.buzil-rossari.com/product/metapol/</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Metapol</w:t>
      </w:r>
    </w:p>
    <w:p>
      <w:r>
        <w:t>Rust remover and cleaner</w:t>
      </w:r>
    </w:p>
    <w:p>
      <w:r>
        <w:t>Application AreaFor cleaning heavily soiledand tarnished surfaces andmaterials.Especially suitable for stainless steel,nickel, brass, bronze, copper, chrome,aluminium and eloxal.Ideal for plastic, glass, ceramicand ceran hobs.Excellent results in areashandling foodstuffs.</w:t>
      </w:r>
    </w:p>
    <w:p>
      <w:r>
        <w:t>Dilution RatioRTU (Ready To Use)</w:t>
      </w:r>
    </w:p>
    <w:p>
      <w:r>
        <w:t>pH Value:9-10</w:t>
      </w:r>
    </w:p>
    <w:p>
      <w:pPr>
        <w:pStyle w:val="Heading2"/>
      </w:pPr>
      <w:r>
        <w:t>Related products</w:t>
      </w:r>
    </w:p>
    <w:p>
      <w:pPr>
        <w:pStyle w:val="ListBullet"/>
      </w:pPr>
      <w:r>
        <w:t>B1 Ross WRRead more</w:t>
      </w:r>
    </w:p>
    <w:p>
      <w:pPr>
        <w:pStyle w:val="ListBullet"/>
      </w:pPr>
      <w:r>
        <w:t>Toilet Bowl cleanerRead more</w:t>
      </w:r>
    </w:p>
    <w:p>
      <w:pPr>
        <w:pStyle w:val="ListBullet"/>
      </w:pPr>
      <w:r>
        <w:t>Marble Crystallizer – MCRead more</w:t>
      </w:r>
    </w:p>
    <w:p>
      <w:pPr>
        <w:pStyle w:val="ListBullet"/>
      </w:pPr>
      <w:r>
        <w:t>O – TenRead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http://www.buzil-rossari.com/wp-content/uploads/2018/11/image4.jpg</w:t>
      </w:r>
    </w:p>
    <w:p>
      <w:pPr>
        <w:pStyle w:val="Heading1"/>
      </w:pPr>
      <w:r>
        <w:t>Page: http://www.buzil-rossari.com/product-category/sanitary-cleaner/daily-routine-cleaning-sanitary-cleaner/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5 results</w:t>
      </w:r>
    </w:p>
    <w:p>
      <w:pPr>
        <w:pStyle w:val="ListBullet"/>
      </w:pPr>
      <w:r>
        <w:t>BUCAL G 468SANITARY DAILY ROUTINE CLEANER, ACID-FREEProduct advantages:– Lasting fragrance– With patented Neofresh technology– Beading effect to dry streak-free without final drying– Regular application prevents lime build-upFields of application:For all wet-room and sanitary applications; acid-sensitive materials e.g. enamel, aluminium, brass, marble, shell lime etc.; water-resistant surfaces and floors; for use in soft-water areas; waterless toiletsDocumentsSafety Data SheetTechnical Data SheetRead more</w:t>
      </w:r>
    </w:p>
    <w:p>
      <w:pPr>
        <w:pStyle w:val="ListBullet"/>
      </w:pPr>
      <w:r>
        <w:t>BUCASAN® TRENDY T 464SANITARY DAILY ROUTINE CLEANER BASED ON AMIDOSULPHURIC-ACID, INTENSE FRAGRANCEProduct advantages:– Powerful cleaning action– Effective removal of lime, dirt and soap deposits– Immediate streak-free shine due to pearling off effect– Sanitary cleaner based on sulphamic acid– Leaves a pleasant atmosphere– Especially suitable for chrome and stainless steel– Hygienically fresh trendy fragrance / RE and RK listedFields of application:All acid-resistant materials; for all wet-room and sanitary applications e.g. tiles, washbasins, toilets, sanitary china, chrome and stainless-steel surfaces, wall tiles and floor tilesDocumentsSafety Data SheetTechnical Data SheetRead more</w:t>
      </w:r>
    </w:p>
    <w:p>
      <w:pPr>
        <w:pStyle w:val="ListBullet"/>
      </w:pPr>
      <w:r>
        <w:t>ROSS DSCSANITARY DAILY ROUTINE ACIDIC CLEANERProduct advantages:– Descaler based on phosphoric acid– Removes hard water stains from stainless steel surfacesFields of application:For basic cleaning of sanitary areas, bathrooms and food industry.Suitable for deliming appliances, removing lime, rust, soap deposits and boiler scale. Can be used in foam guns, single disc machines and high pressure cleaners.DocumentsFor further information such as product data sheets, MSDS or ecological certificates please complete the contact form.Read more</w:t>
      </w:r>
    </w:p>
    <w:p>
      <w:pPr>
        <w:pStyle w:val="ListBullet"/>
      </w:pPr>
      <w:r>
        <w:t>ROSS TC BR 401TOILET BOWL ACIDIC CLEANERProduct advantages:– Toilet bowl cleaner based on hydrochloric acid– Dissolves urine deposits, lime, rust and soap deposits– Penetrates and removes stubborn soiling– High viscosity ensures good adhesion to toilet bowl and urinalsFields of application (areas, materials):Basic cleaning of all hydrochloric add resistant urinals and toilet bowls.DocumentsFor further information such as product data sheets, MSDS or ecological certificates please complete the contact form.Read more</w:t>
      </w:r>
    </w:p>
    <w:p>
      <w:pPr>
        <w:pStyle w:val="ListBullet"/>
      </w:pPr>
      <w:r>
        <w:t>ROSS WRSANITARY DAILY ROUTINE CLEANERProduct advantages:– Cleaner for all washroom surfacesFields of application:Cleaner for all washroom surfaces viz sink,tub,tiles,floor and fittings. Can be used safely on marble and granite.DocumentsFor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http://www.buzil-rossari.com/product/ross-wr/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WR</w:t>
      </w:r>
    </w:p>
    <w:p>
      <w:r>
        <w:t>SANITARY DAILY ROUTINE CLEANER</w:t>
      </w:r>
    </w:p>
    <w:p>
      <w:r>
        <w:t>Product advantages:</w:t>
      </w:r>
    </w:p>
    <w:p>
      <w:r>
        <w:t>– Cleaner for all washroom surfaces</w:t>
      </w:r>
    </w:p>
    <w:p>
      <w:r>
        <w:t>Fields of application:</w:t>
      </w:r>
    </w:p>
    <w:p>
      <w:r>
        <w:t>Cleaner for all washroom surfaces viz sink,tub,tiles,floor and fittings. Can be used safely on marble and granite.</w:t>
      </w:r>
    </w:p>
    <w:p>
      <w:r>
        <w:t>For further information such as product data sheets, MSDS or ecological certificates please complete the contact form.</w:t>
      </w:r>
    </w:p>
    <w:p>
      <w:pPr>
        <w:pStyle w:val="Heading2"/>
      </w:pPr>
      <w:r>
        <w:t>Related products</w:t>
      </w:r>
    </w:p>
    <w:p>
      <w:pPr>
        <w:pStyle w:val="ListBullet"/>
      </w:pPr>
      <w:r>
        <w:t>BUCASAN® TRENDY T 464Read more</w:t>
      </w:r>
    </w:p>
    <w:p>
      <w:pPr>
        <w:pStyle w:val="ListBullet"/>
      </w:pPr>
      <w:r>
        <w:t>WC CLEANER G 465Read more</w:t>
      </w:r>
    </w:p>
    <w:p>
      <w:pPr>
        <w:pStyle w:val="ListBullet"/>
      </w:pPr>
      <w:r>
        <w:t>BUCALEX® G 460Read more</w:t>
      </w:r>
    </w:p>
    <w:p>
      <w:pPr>
        <w:pStyle w:val="ListBullet"/>
      </w:pPr>
      <w:r>
        <w:t>BUCAL G 468Read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http://www.buzil-rossari.com/product/bucasan-trendy-t-464/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BUCASAN® TRENDY T 464</w:t>
      </w:r>
    </w:p>
    <w:p>
      <w:r>
        <w:t>Product advantages:</w:t>
      </w:r>
    </w:p>
    <w:p>
      <w:r>
        <w:t>– Powerful cleaning action– Effective removal of lime, dirt and soap deposits– Immediate streak-free shine due to pearling off effect– Sanitary cleaner based on sulphamic acid– Leaves a pleasant atmosphere– Especially suitable for chrome and stainless steel– Hygienically fresh trendy fragrance / RE and RK listed</w:t>
      </w:r>
    </w:p>
    <w:p>
      <w:r>
        <w:t>Fields of application:</w:t>
      </w:r>
    </w:p>
    <w:p>
      <w:r>
        <w:t>All acid-resistant materials; for all wet-room and sanitary applications e.g. tiles, washbasins, toilets, sanitary china, chrome and stainless-steel surfaces, wall tiles and floor tiles</w:t>
      </w:r>
    </w:p>
    <w:p>
      <w:r>
        <w:t>Safety Data Sheet</w:t>
      </w:r>
    </w:p>
    <w:p>
      <w:r>
        <w:t>Technical Data Sheet</w:t>
      </w:r>
    </w:p>
    <w:p>
      <w:pPr>
        <w:pStyle w:val="Heading2"/>
      </w:pPr>
      <w:r>
        <w:t>Related products</w:t>
      </w:r>
    </w:p>
    <w:p>
      <w:pPr>
        <w:pStyle w:val="ListBullet"/>
      </w:pPr>
      <w:r>
        <w:t>ROSS WRRead more</w:t>
      </w:r>
    </w:p>
    <w:p>
      <w:pPr>
        <w:pStyle w:val="ListBullet"/>
      </w:pPr>
      <w:r>
        <w:t>ROSS TC BR 401Read more</w:t>
      </w:r>
    </w:p>
    <w:p>
      <w:pPr>
        <w:pStyle w:val="ListBullet"/>
      </w:pPr>
      <w:r>
        <w:t>BUCAL G 468Read more</w:t>
      </w:r>
    </w:p>
    <w:p>
      <w:pPr>
        <w:pStyle w:val="ListBullet"/>
      </w:pPr>
      <w:r>
        <w:t>ROSS DSCRead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http://www.buzil-rossari.com/wp-content/uploads/2018/05/753ae6661f.png</w:t>
      </w:r>
    </w:p>
    <w:p>
      <w:pPr>
        <w:pStyle w:val="Heading1"/>
      </w:pPr>
      <w:r>
        <w:t>Page: http://www.buzil-rossari.com/product/wc-cleaner-g-465/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WC CLEANER G 465</w:t>
      </w:r>
    </w:p>
    <w:p>
      <w:r>
        <w:t>VISCOUS SANITARY BASIC CLEANER AND TOILET BOWL CLEANER BASED ON HYDROCHLORIC ACID</w:t>
      </w:r>
    </w:p>
    <w:p>
      <w:r>
        <w:t>Product advantages:</w:t>
      </w:r>
    </w:p>
    <w:p>
      <w:r>
        <w:t>– For extreme dirt– Dissolves stubborn encrustations of limescale, urine deposits, rust and scale– Viscosity enables good adherence</w:t>
      </w:r>
    </w:p>
    <w:p>
      <w:r>
        <w:t>Fields of application:</w:t>
      </w:r>
    </w:p>
    <w:p>
      <w:r>
        <w:t>All hydrochloric-acid-resistant toilet bowls and urinals</w:t>
      </w:r>
    </w:p>
    <w:p>
      <w:r>
        <w:t>Safety Data Sheet</w:t>
      </w:r>
    </w:p>
    <w:p>
      <w:r>
        <w:t>Technical Data Sheet</w:t>
      </w:r>
    </w:p>
    <w:p>
      <w:pPr>
        <w:pStyle w:val="Heading2"/>
      </w:pPr>
      <w:r>
        <w:t>Related products</w:t>
      </w:r>
    </w:p>
    <w:p>
      <w:pPr>
        <w:pStyle w:val="ListBullet"/>
      </w:pPr>
      <w:r>
        <w:t>ROSS DSCRead more</w:t>
      </w:r>
    </w:p>
    <w:p>
      <w:pPr>
        <w:pStyle w:val="ListBullet"/>
      </w:pPr>
      <w:r>
        <w:t>BUCAL G 468Read more</w:t>
      </w:r>
    </w:p>
    <w:p>
      <w:pPr>
        <w:pStyle w:val="ListBullet"/>
      </w:pPr>
      <w:r>
        <w:t>ROSS TC BR 401Read more</w:t>
      </w:r>
    </w:p>
    <w:p>
      <w:pPr>
        <w:pStyle w:val="ListBullet"/>
      </w:pPr>
      <w:r>
        <w:t>BUCASAN® TRENDY T 464Read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http://www.buzil-rossari.com/wp-content/uploads/2018/05/4c068612c5.png</w:t>
      </w:r>
    </w:p>
    <w:p>
      <w:pPr>
        <w:pStyle w:val="Heading1"/>
      </w:pPr>
      <w:r>
        <w:t>Page: http://www.buzil-rossari.com/wp-content/uploads/2018/05/3217140475.png</w:t>
      </w:r>
    </w:p>
    <w:p>
      <w:pPr>
        <w:pStyle w:val="Heading1"/>
      </w:pPr>
      <w:r>
        <w:t>Page: http://www.buzil-rossari.com/product-category/laundry-detergents/destainer/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all 3 results</w:t>
      </w:r>
    </w:p>
    <w:p>
      <w:pPr>
        <w:pStyle w:val="ListBullet"/>
      </w:pPr>
      <w:r>
        <w:t>ROSA HYPOCLEAN BR 173Product advantages:– Excellent Chlorine based product for getting best bleaching effects– It works constantly for De-coloration of stains and works as best disinfectant for laundries– Suitable for white fabricsFields of application:FabricsDocumentsFor further information such as product data sheets, MSDS or ecological certificates please complete the contact form.Read more</w:t>
      </w:r>
    </w:p>
    <w:p>
      <w:pPr>
        <w:pStyle w:val="ListBullet"/>
      </w:pPr>
      <w:r>
        <w:t>ROSA OXYBLEACHProduct advantages:– Multifunctional peracetic acid based oxygen bleach– Excellent bleaching action even at Low temperature as Low as 45-50ºCFields of application:FabricsDocumentsFor further information such as product data sheets, MSDS or ecological certificates please complete the contact form.Read more</w:t>
      </w:r>
    </w:p>
    <w:p>
      <w:pPr>
        <w:pStyle w:val="ListBullet"/>
      </w:pPr>
      <w:r>
        <w:t>ROSA OXYBLEACH XC BR 174Product advantages:– A concentrated laundry destainer specially formulated use on colored fabrics Like cottons &amp; its blends– Improves stain free brighter LookFields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http://www.buzil-rossari.com/product/rosa-oxybleach-xc-br-174/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OXYBLEACH XC BR 174</w:t>
      </w:r>
    </w:p>
    <w:p>
      <w:r>
        <w:t>Product advantages:</w:t>
      </w:r>
    </w:p>
    <w:p>
      <w:r>
        <w:t>– A concentrated laundry destainer specially formulated use on colored fabrics Like cottons &amp; its blends– Improves stain free brighter Look</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PRE-HS BR 172Read more</w:t>
      </w:r>
    </w:p>
    <w:p>
      <w:pPr>
        <w:pStyle w:val="ListBullet"/>
      </w:pPr>
      <w:r>
        <w:t>ROSA ULTRA SOUR BR 175Read more</w:t>
      </w:r>
    </w:p>
    <w:p>
      <w:pPr>
        <w:pStyle w:val="ListBullet"/>
      </w:pPr>
      <w:r>
        <w:t>EMUL TW BR 192Read more</w:t>
      </w:r>
    </w:p>
    <w:p>
      <w:pPr>
        <w:pStyle w:val="ListBullet"/>
      </w:pPr>
      <w:r>
        <w:t>ROSA ULTRA SOFT BR 177Read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http://www.buzil-rossari.com/product/rosa-ultra-soft-br-177/</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SOFT BR 177</w:t>
      </w:r>
    </w:p>
    <w:p>
      <w:r>
        <w:t>FABRIC SOFTENER</w:t>
      </w:r>
    </w:p>
    <w:p>
      <w:r>
        <w:t>Product advantages:</w:t>
      </w:r>
    </w:p>
    <w:p>
      <w:r>
        <w:t>– Specially formulated Hydrophilic Perfumed Softener, used in commercial &amp; on premise laundries which produces a supple, soft feel on various fabrics– It does not cause yellowing</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WUNDERFEEL BR 176Read more</w:t>
      </w:r>
    </w:p>
    <w:p>
      <w:pPr>
        <w:pStyle w:val="ListBullet"/>
      </w:pPr>
      <w:r>
        <w:t>ROSA ULTRA SOUR BR 175Read more</w:t>
      </w:r>
    </w:p>
    <w:p>
      <w:pPr>
        <w:pStyle w:val="ListBullet"/>
      </w:pPr>
      <w:r>
        <w:t>ROSA AS CONC TWRead more</w:t>
      </w:r>
    </w:p>
    <w:p>
      <w:pPr>
        <w:pStyle w:val="ListBullet"/>
      </w:pPr>
      <w:r>
        <w:t>STAINFREE BEV BR 164Read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http://www.buzil-rossari.com/wp-content/uploads/2018/05/3e7e4fd4cd.jpg</w:t>
      </w:r>
    </w:p>
    <w:p>
      <w:pPr>
        <w:pStyle w:val="Heading1"/>
      </w:pPr>
      <w:r>
        <w:t>Page: http://www.buzil-rossari.com/wp-content/uploads/2018/05/96d1c69ad0.jpg</w:t>
      </w:r>
    </w:p>
    <w:p>
      <w:pPr>
        <w:pStyle w:val="Heading1"/>
      </w:pPr>
      <w:r>
        <w:t>Page: http://www.buzil-rossari.com/product/rosa-pre-hs-br-172/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PRE-HS BR 172</w:t>
      </w:r>
    </w:p>
    <w:p>
      <w:r>
        <w:t>LIQUID SURFACTANT BOOSTER</w:t>
      </w:r>
    </w:p>
    <w:p>
      <w:r>
        <w:t>Product advantages:</w:t>
      </w:r>
    </w:p>
    <w:p>
      <w:r>
        <w:t>– An economical liquid surfactant booster for wash extractors– Can be used in prewash or in synergy with detergent system</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NEUTRA BR 125Read more</w:t>
      </w:r>
    </w:p>
    <w:p>
      <w:pPr>
        <w:pStyle w:val="ListBullet"/>
      </w:pPr>
      <w:r>
        <w:t>ROSA ULTRA SOUR BR 175Read more</w:t>
      </w:r>
    </w:p>
    <w:p>
      <w:pPr>
        <w:pStyle w:val="ListBullet"/>
      </w:pPr>
      <w:r>
        <w:t>STAINFREE CHK BR 169Read more</w:t>
      </w:r>
    </w:p>
    <w:p>
      <w:pPr>
        <w:pStyle w:val="ListBullet"/>
      </w:pPr>
      <w:r>
        <w:t>ROSA ULTRA BOOST H BR 124Read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http://www.buzil-rossari.com/wp-content/uploads/2018/05/13c1ce1fe7.jpg</w:t>
      </w:r>
    </w:p>
    <w:p>
      <w:pPr>
        <w:pStyle w:val="Heading1"/>
      </w:pPr>
      <w:r>
        <w:t>Page: http://www.buzil-rossari.com/product/rosa-hypoclean-br-173/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HYPOCLEAN BR 173</w:t>
      </w:r>
    </w:p>
    <w:p>
      <w:r>
        <w:t>Product advantages:</w:t>
      </w:r>
    </w:p>
    <w:p>
      <w:r>
        <w:t>– Excellent Chlorine based product for getting best bleaching effects– It works constantly for De-coloration of stains and works as best disinfectant for laundries– Suitable for white fabrics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SOFT BR 177Read more</w:t>
      </w:r>
    </w:p>
    <w:p>
      <w:pPr>
        <w:pStyle w:val="ListBullet"/>
      </w:pPr>
      <w:r>
        <w:t>ROSA AS CONC BR 181Read more</w:t>
      </w:r>
    </w:p>
    <w:p>
      <w:pPr>
        <w:pStyle w:val="ListBullet"/>
      </w:pPr>
      <w:r>
        <w:t>STAINFREE CHK BR 169Read more</w:t>
      </w:r>
    </w:p>
    <w:p>
      <w:pPr>
        <w:pStyle w:val="ListBullet"/>
      </w:pPr>
      <w:r>
        <w:t>ROSA SOL BR 160Read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http://www.buzil-rossari.com/wp-content/uploads/2018/05/38d31fc170.jpg</w:t>
      </w:r>
    </w:p>
    <w:p>
      <w:pPr>
        <w:pStyle w:val="Heading1"/>
      </w:pPr>
      <w:r>
        <w:t>Page: http://www.buzil-rossari.com/product/rosa-sol-br-160/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SOL BR 160</w:t>
      </w:r>
    </w:p>
    <w:p>
      <w:r>
        <w:t>Product advantages:</w:t>
      </w:r>
    </w:p>
    <w:p>
      <w:r>
        <w:t>– A concentrated blend of solvent and surfactant for emulsifying oily soils– To be used effectively in prewash</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NEUTRA BR 125Read more</w:t>
      </w:r>
    </w:p>
    <w:p>
      <w:pPr>
        <w:pStyle w:val="ListBullet"/>
      </w:pPr>
      <w:r>
        <w:t>ROSA ULTRA BUILD BR 170Read more</w:t>
      </w:r>
    </w:p>
    <w:p>
      <w:pPr>
        <w:pStyle w:val="ListBullet"/>
      </w:pPr>
      <w:r>
        <w:t>ROSA ULTRA SOFT TW BR 197Read more</w:t>
      </w:r>
    </w:p>
    <w:p>
      <w:pPr>
        <w:pStyle w:val="ListBullet"/>
      </w:pPr>
      <w:r>
        <w:t>ROSA PRE-HS BR 172Read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http://www.buzil-rossari.com/wp-content/uploads/2018/05/f2494214a9.jpg</w:t>
      </w:r>
    </w:p>
    <w:p>
      <w:pPr>
        <w:pStyle w:val="Heading1"/>
      </w:pPr>
      <w:r>
        <w:t>Page: http://www.buzil-rossari.com/product/rosa-ultra-build-br-170/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ULTRA BUILD BR 170</w:t>
      </w:r>
    </w:p>
    <w:p>
      <w:r>
        <w:t>Product advantages:</w:t>
      </w:r>
    </w:p>
    <w:p>
      <w:r>
        <w:t>– Best LIQUID BOOSTER for removing heavy soils from various fabrics– Best results achieved when used in synergy with detergent system</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SOURRead more</w:t>
      </w:r>
    </w:p>
    <w:p>
      <w:pPr>
        <w:pStyle w:val="ListBullet"/>
      </w:pPr>
      <w:r>
        <w:t>ROSA ULTRA SOFT BR 177Read more</w:t>
      </w:r>
    </w:p>
    <w:p>
      <w:pPr>
        <w:pStyle w:val="ListBullet"/>
      </w:pPr>
      <w:r>
        <w:t>STAINFREE CST BR 167Read more</w:t>
      </w:r>
    </w:p>
    <w:p>
      <w:pPr>
        <w:pStyle w:val="ListBullet"/>
      </w:pPr>
      <w:r>
        <w:t>ROSA ULTRA SOFT TW BR 197Read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http://www.buzil-rossari.com/wp-content/uploads/2018/05/8ed3c3dade.jpg</w:t>
      </w:r>
    </w:p>
    <w:p>
      <w:pPr>
        <w:pStyle w:val="Heading1"/>
      </w:pPr>
      <w:r>
        <w:t>Page: http://www.buzil-rossari.com/product/stainfree-cst-br-167/</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CST BR 167</w:t>
      </w:r>
    </w:p>
    <w:p>
      <w:r>
        <w:t>CURRY STAIN REMOVER</w:t>
      </w:r>
    </w:p>
    <w:p>
      <w:r>
        <w:t>Product advantages:</w:t>
      </w:r>
    </w:p>
    <w:p>
      <w:r>
        <w:t>– A spotting agent for removing curry stains from fabric– Apply Stainfree CST Liquid to stain after wetting the fabric– Rinse thoroughly with water after stain treatment</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BOOST BR 123Read more</w:t>
      </w:r>
    </w:p>
    <w:p>
      <w:pPr>
        <w:pStyle w:val="ListBullet"/>
      </w:pPr>
      <w:r>
        <w:t>STAINFREE CHK BR 169Read more</w:t>
      </w:r>
    </w:p>
    <w:p>
      <w:pPr>
        <w:pStyle w:val="ListBullet"/>
      </w:pPr>
      <w:r>
        <w:t>ROSA PRE-HS BR 172Read more</w:t>
      </w:r>
    </w:p>
    <w:p>
      <w:pPr>
        <w:pStyle w:val="ListBullet"/>
      </w:pPr>
      <w:r>
        <w:t>ROSA FRAGSOFTRead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http://www.buzil-rossari.com/wp-content/uploads/2018/05/b2ed0331dc.png</w:t>
      </w:r>
    </w:p>
    <w:p>
      <w:pPr>
        <w:pStyle w:val="Heading1"/>
      </w:pPr>
      <w:r>
        <w:t>Page: http://www.buzil-rossari.com/product/rosa-fragsoft/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FRAGSOFT</w:t>
      </w:r>
    </w:p>
    <w:p>
      <w:r>
        <w:t>FABRIC SOFTENER</w:t>
      </w:r>
    </w:p>
    <w:p>
      <w:r>
        <w:t>Product advantages:</w:t>
      </w:r>
    </w:p>
    <w:p>
      <w:r>
        <w:t>– A superior fabric softener, specially formulated for use in commercial and on premise laundries– Produces a supple, soft feel with more fragrance</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INK BR 163Read more</w:t>
      </w:r>
    </w:p>
    <w:p>
      <w:pPr>
        <w:pStyle w:val="ListBullet"/>
      </w:pPr>
      <w:r>
        <w:t>ROSA AS CONC TWRead more</w:t>
      </w:r>
    </w:p>
    <w:p>
      <w:pPr>
        <w:pStyle w:val="ListBullet"/>
      </w:pPr>
      <w:r>
        <w:t>ROSA NEUTRAPUR FORTE BR 194Read more</w:t>
      </w:r>
    </w:p>
    <w:p>
      <w:pPr>
        <w:pStyle w:val="ListBullet"/>
      </w:pPr>
      <w:r>
        <w:t>WUNDERFEEL BR 176Read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http://www.buzil-rossari.com/wp-content/uploads/2018/05/960442ce46.jpg</w:t>
      </w:r>
    </w:p>
    <w:p>
      <w:pPr>
        <w:pStyle w:val="Heading1"/>
      </w:pPr>
      <w:r>
        <w:t>Page: http://www.buzil-rossari.com/product/stainfree-ink-br-163/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INK BR 163</w:t>
      </w:r>
    </w:p>
    <w:p>
      <w:r>
        <w:t>INK STAIN REMOVER</w:t>
      </w:r>
    </w:p>
    <w:p>
      <w:r>
        <w:t>Product advantages:</w:t>
      </w:r>
    </w:p>
    <w:p>
      <w:r>
        <w:t>– A spotting agent for removing ink stains from fabric– Apply Stainfree INK Liquid to stain after wetting the fabric– Rinse thoroughly with water after stain treatment</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BSR BR 161Read more</w:t>
      </w:r>
    </w:p>
    <w:p>
      <w:pPr>
        <w:pStyle w:val="ListBullet"/>
      </w:pPr>
      <w:r>
        <w:t>ROSA ULTRA SOUR BR 175Read more</w:t>
      </w:r>
    </w:p>
    <w:p>
      <w:pPr>
        <w:pStyle w:val="ListBullet"/>
      </w:pPr>
      <w:r>
        <w:t>ROSA PRE-HS BR 172Read more</w:t>
      </w:r>
    </w:p>
    <w:p>
      <w:pPr>
        <w:pStyle w:val="ListBullet"/>
      </w:pPr>
      <w:r>
        <w:t>ROSA ULTRA SOFT BR 177Read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http://www.buzil-rossari.com/wp-content/uploads/2018/05/97da840a98.png</w:t>
      </w:r>
    </w:p>
    <w:p>
      <w:pPr>
        <w:pStyle w:val="Heading1"/>
      </w:pPr>
      <w:r>
        <w:t>Page: http://www.buzil-rossari.com/product/rosa-oxybleach/</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OXYBLEACH</w:t>
      </w:r>
    </w:p>
    <w:p>
      <w:r>
        <w:t>Product advantages:</w:t>
      </w:r>
    </w:p>
    <w:p>
      <w:r>
        <w:t>– Multifunctional peracetic acid based oxygen bleach– Excellent bleaching action even at Low temperature as Low as 45-50ºC</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LPK BR 168Read more</w:t>
      </w:r>
    </w:p>
    <w:p>
      <w:pPr>
        <w:pStyle w:val="ListBullet"/>
      </w:pPr>
      <w:r>
        <w:t>ROSA NEUTRA BR 125Read more</w:t>
      </w:r>
    </w:p>
    <w:p>
      <w:pPr>
        <w:pStyle w:val="ListBullet"/>
      </w:pPr>
      <w:r>
        <w:t>STAINFREE CHK BR 169Read more</w:t>
      </w:r>
    </w:p>
    <w:p>
      <w:pPr>
        <w:pStyle w:val="ListBullet"/>
      </w:pPr>
      <w:r>
        <w:t>STAINFREE CST BR 167Read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http://www.buzil-rossari.com/wp-content/uploads/2018/05/00c7ebdf8a.jpg</w:t>
      </w:r>
    </w:p>
    <w:p>
      <w:pPr>
        <w:pStyle w:val="Heading1"/>
      </w:pPr>
      <w:r>
        <w:t>Page: http://www.buzil-rossari.com/product/indumaster-industrial-degreaser/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Indumaster – Industrial degreaser</w:t>
      </w:r>
    </w:p>
    <w:p>
      <w:r>
        <w:t>BRPL Range:IR 45</w:t>
      </w:r>
    </w:p>
    <w:p>
      <w:r>
        <w:t>Application AreaFor Cleaning alkaline material, surfaces and floors in industrial and workshop areas.Romoves sooty, oily and greasy soils.Especially suitable for removing rubber abrasion and graphite type of soiling.</w:t>
      </w:r>
    </w:p>
    <w:p>
      <w:r>
        <w:t>Dilution Ratio20 ml in 1 ltr of water</w:t>
      </w:r>
    </w:p>
    <w:p>
      <w:r>
        <w:t>pH Value:13-14</w:t>
      </w:r>
    </w:p>
    <w:p>
      <w:pPr>
        <w:pStyle w:val="Heading2"/>
      </w:pPr>
      <w:r>
        <w:t>Related products</w:t>
      </w:r>
    </w:p>
    <w:p>
      <w:pPr>
        <w:pStyle w:val="ListBullet"/>
      </w:pPr>
      <w:r>
        <w:t>G 400 Parquet StripperRead more</w:t>
      </w:r>
    </w:p>
    <w:p>
      <w:pPr>
        <w:pStyle w:val="ListBullet"/>
      </w:pPr>
      <w:r>
        <w:t>G 400 Parquet Stripper (Copy)Read more</w:t>
      </w:r>
    </w:p>
    <w:p>
      <w:pPr>
        <w:pStyle w:val="ListBullet"/>
      </w:pPr>
      <w:r>
        <w:t>Buz Leather – Leather care for all type of smooth leathersRead more</w:t>
      </w:r>
    </w:p>
    <w:p>
      <w:pPr>
        <w:pStyle w:val="ListBullet"/>
      </w:pPr>
      <w:r>
        <w:t>BuzilinRead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http://www.buzil-rossari.com/wp-content/uploads/2018/11/image27.png</w:t>
      </w:r>
    </w:p>
    <w:p>
      <w:pPr>
        <w:pStyle w:val="Heading1"/>
      </w:pPr>
      <w:r>
        <w:t>Page: http://www.buzil-rossari.com/wp-content/uploads/2018/11/image29.png</w:t>
      </w:r>
    </w:p>
    <w:p>
      <w:pPr>
        <w:pStyle w:val="Heading1"/>
      </w:pPr>
      <w:r>
        <w:t>Page: http://www.buzil-rossari.com/wp-content/uploads/2018/11/image41.png</w:t>
      </w:r>
    </w:p>
    <w:p>
      <w:pPr>
        <w:pStyle w:val="Heading1"/>
      </w:pPr>
      <w:r>
        <w:t>Page: http://www.buzil-rossari.com/wp-content/uploads/2018/11/image8.jpg</w:t>
      </w:r>
    </w:p>
    <w:p>
      <w:pPr>
        <w:pStyle w:val="Heading1"/>
      </w:pPr>
      <w:r>
        <w:t>Page: http://www.buzil-rossari.com/wp-content/uploads/2018/11/image18-1.png</w:t>
      </w:r>
    </w:p>
    <w:p>
      <w:pPr>
        <w:pStyle w:val="Heading1"/>
      </w:pPr>
      <w:r>
        <w:t>Page: http://www.buzil-rossari.com/wp-content/uploads/2018/11/image39.png</w:t>
      </w:r>
    </w:p>
    <w:p>
      <w:pPr>
        <w:pStyle w:val="Heading1"/>
      </w:pPr>
      <w:r>
        <w:t>Page: http://www.buzil-rossari.com/product-category/speciality-range-floor-care/page/2/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13–13 of 13 results</w:t>
      </w:r>
    </w:p>
    <w:p>
      <w:pPr>
        <w:pStyle w:val="ListBullet"/>
      </w:pPr>
      <w:r>
        <w:t>Ross MarbleousBRPL Range:Ross MarbleousApplication AreaPowder crystalizer for all the calcarious floors specially for marblesDilution Ratioto be used in the ratio of 1:1pH Value:‘2 – 3.5Read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http://www.buzil-rossari.com/product-category/speciality-range-floor-care/page/1/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Speciality Range</w:t>
      </w:r>
    </w:p>
    <w:p>
      <w:r>
        <w:t>Showing 1–12 of 13 results</w:t>
      </w:r>
    </w:p>
    <w:p>
      <w:pPr>
        <w:pStyle w:val="ListBullet"/>
      </w:pPr>
      <w:r>
        <w:t>AKTIV Fresh Smell, Natural stones, Any VerticalsBRPL Range:G 433Application AreaFor maintenance cleaning and intensive cleaning of all water-resistant surfaces, such as doors, window frames, heating radiators, plastic and glass surfaces, stone and synthetic floors, tiles.Green ColorDilution Ratio2 – 5 ml in 1 ltr of waterpH Value:10 – 10.5Read more</w:t>
      </w:r>
    </w:p>
    <w:p>
      <w:pPr>
        <w:pStyle w:val="ListBullet"/>
      </w:pPr>
      <w:r>
        <w:t>Buz Leather – Leather care for all type of smooth leathersBRPL Range:C – 580Application AreaDeep excellent cleaning with excellent conditioning properties.Enhance the natural color and structure of leather.Restores the natural suppleness of leather.Increase wear resistance.Water repellent, long terms and UV prtection.Prevent quick re-soiling.for application on furniture , clothing, shoes, accessories, car cockpits etc….Dilution RatioRTU (Ready To Use)pH Value:8.2 – 8.6Read more</w:t>
      </w:r>
    </w:p>
    <w:p>
      <w:pPr>
        <w:pStyle w:val="ListBullet"/>
      </w:pPr>
      <w:r>
        <w:t>BuzilinBRPL Range:G 320Application AreaFor cleaning and care of unsealedwooden floors, untreated and hardwax-treated floors, e.g. linoleum,cork, parquet, unglazed clinkerand earthenware slabs.Dilution RatioRTU (Ready To Use)pH Value:Read more</w:t>
      </w:r>
    </w:p>
    <w:p>
      <w:pPr>
        <w:pStyle w:val="ListBullet"/>
      </w:pPr>
      <w:r>
        <w:t>Corridor JewelBRPL Range:S 741Application AreaFor all floor coverings that can be coated. Extremely suitable for heavily used floors e.g. in schools, nursery schools, railway stations etc.. Suitable for use in hospitals, care homes and other areas where disinfectants are used. Excellent adhesion even to floors that are only superficially dry e.g. linoleum. Particularly suitable for linoleum, PVC, rubber, artificial stones. For fast and effective sealing in only 2 coats.Dilution RatioRTU (Ready To Use)pH Value:7Read more</w:t>
      </w:r>
    </w:p>
    <w:p>
      <w:pPr>
        <w:pStyle w:val="ListBullet"/>
      </w:pPr>
      <w:r>
        <w:t>Corridor Power stripperBRPL Range:S 708Application Areafor water-resistant, alkaline-sensitive elastic floor coverings, such as linoleum, elastomer coverings, and PVC; for removal of stubborn coatings and care films that are multi-coated, metal ion cross-linked and free of inorganic saltDilution Ratio1-2 litres TASKI R20-STRIP to 10 litres of lukewarm water (10 – 20 %) depending upon the type and amount of soiling.pH Value:10Read more</w:t>
      </w:r>
    </w:p>
    <w:p>
      <w:pPr>
        <w:pStyle w:val="ListBullet"/>
      </w:pPr>
      <w:r>
        <w:t>G 400 Parquet StripperBRPL Range:G 400Application AreaSolvent Based Wooden floor stripperDilution RatioRTU (Ready To Use)pH Value:NARead more</w:t>
      </w:r>
    </w:p>
    <w:p>
      <w:pPr>
        <w:pStyle w:val="ListBullet"/>
      </w:pPr>
      <w:r>
        <w:t>G 400 Parquet Stripper (Copy)BRPL Range:G 400Application AreaSolvent Based Wooden floor stripperDilution RatioRTU (Ready To Use)pH Value:NARead more</w:t>
      </w:r>
    </w:p>
    <w:p>
      <w:pPr>
        <w:pStyle w:val="ListBullet"/>
      </w:pPr>
      <w:r>
        <w:t>Indumaster – Industrial degreaserBRPL Range:IR 45Application AreaFor Cleaning alkaline material, surfaces and floors in industrial and workshop areas.Romoves sooty, oily and greasy soils.Especially suitable for removing rubber abrasion and graphite type of soiling.Dilution Ratio20 ml in 1 ltr of waterpH Value:13-14Read more</w:t>
      </w:r>
    </w:p>
    <w:p>
      <w:pPr>
        <w:pStyle w:val="ListBullet"/>
      </w:pPr>
      <w:r>
        <w:t>Marble Crystallizer – MCBRPL Range:Ross Clarino BR 203Application Areaexcellent chemicla for all kind of Marble floor and maintaiing the shine for a longer time.Dilution RatioRTU (Ready To Use)pH Value:NARead more</w:t>
      </w:r>
    </w:p>
    <w:p>
      <w:pPr>
        <w:pStyle w:val="ListBullet"/>
      </w:pPr>
      <w:r>
        <w:t>O – TenBRPL Range:G 500Application AreaCarpet Detergent for moisture and color  fast surfaces, wall and celling cleaning, uphloistry, and textile, stoneware tiles.– Spontaneous cleaning effect.– No tenside residues– significantly reduces re-soiling of stonewareand textile covering and surfaces.– Carpet spot cleaning and carpet deep cleaning.Dilution Ratio50 ml in 1 ltr of waterpH Value:’10 – 10.5Read more</w:t>
      </w:r>
    </w:p>
    <w:p>
      <w:pPr>
        <w:pStyle w:val="ListBullet"/>
      </w:pPr>
      <w:r>
        <w:t>OptifloorBRPL Range:BR 903Application AreaCarpet Shampoo for basic cleaning of color fast and water resistenace textile covering from natural hair and synthetic fiber, carpets and upholstered furnitures.– Spontaneous cleaning effect.– No tenside residues– significantly reduces re-soiling of stonewareand textile covering and surfaces.Dilution Ratio20 ml in 1 ltr of waterpH Value:Read more</w:t>
      </w:r>
    </w:p>
    <w:p>
      <w:pPr>
        <w:pStyle w:val="ListBullet"/>
      </w:pPr>
      <w:r>
        <w:t>Roca DispersBRPL Range:R 200Application AreaComplete care for stone floorsDilution RatioRTU (Ready To Use)pH Value:9Read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http://www.buzil-rossari.com/product/stainfree-rus-br-165/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RUS BR 165</w:t>
      </w:r>
    </w:p>
    <w:p>
      <w:r>
        <w:t>RUST STAIN REMOVER</w:t>
      </w:r>
    </w:p>
    <w:p>
      <w:r>
        <w:t>Product advantages:</w:t>
      </w:r>
    </w:p>
    <w:p>
      <w:r>
        <w:t>– A spotting agent for removing rust stains from fabric– Apply Stainfree RUS Liquid to stain after wetting the fabric– Rinse thoroughly with water after stain treatment</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EMUL TW BR 192Read more</w:t>
      </w:r>
    </w:p>
    <w:p>
      <w:pPr>
        <w:pStyle w:val="ListBullet"/>
      </w:pPr>
      <w:r>
        <w:t>ROSA ULTRA SOFT BR 177Read more</w:t>
      </w:r>
    </w:p>
    <w:p>
      <w:pPr>
        <w:pStyle w:val="ListBullet"/>
      </w:pPr>
      <w:r>
        <w:t>ROSA SOL BR 160Read more</w:t>
      </w:r>
    </w:p>
    <w:p>
      <w:pPr>
        <w:pStyle w:val="ListBullet"/>
      </w:pPr>
      <w:r>
        <w:t>STAINFREE GSR BR 162Read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http://www.buzil-rossari.com/product/stainfree-gsr-br-162/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STAINFREE GSR BR 162</w:t>
      </w:r>
    </w:p>
    <w:p>
      <w:r>
        <w:t>Product advantages:</w:t>
      </w:r>
    </w:p>
    <w:p>
      <w:r>
        <w:t>– Highly effective stain removing agent with excellent wetting and very good emulsifying effect which swells the fabric and loosens the soil– Further mechanical action causes the soil to separate from the garments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BOOST BR 123Read more</w:t>
      </w:r>
    </w:p>
    <w:p>
      <w:pPr>
        <w:pStyle w:val="ListBullet"/>
      </w:pPr>
      <w:r>
        <w:t>EMUL TW BR 192Read more</w:t>
      </w:r>
    </w:p>
    <w:p>
      <w:pPr>
        <w:pStyle w:val="ListBullet"/>
      </w:pPr>
      <w:r>
        <w:t>STAINFREE CST BR 167Read more</w:t>
      </w:r>
    </w:p>
    <w:p>
      <w:pPr>
        <w:pStyle w:val="ListBullet"/>
      </w:pPr>
      <w:r>
        <w:t>STAINFREE LPK BR 168Read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http://www.buzil-rossari.com/wp-content/uploads/2018/05/5aeac7fd9b.png</w:t>
      </w:r>
    </w:p>
    <w:p>
      <w:pPr>
        <w:pStyle w:val="Heading1"/>
      </w:pPr>
      <w:r>
        <w:t>Page: http://www.buzil-rossari.com/wp-content/uploads/2018/05/85460e0fe8.png</w:t>
      </w:r>
    </w:p>
    <w:p>
      <w:pPr>
        <w:pStyle w:val="Heading1"/>
      </w:pPr>
      <w:r>
        <w:t>Page: http://www.buzil-rossari.com/wp-content/uploads/2018/05/8ba7e942af.jpg</w:t>
      </w:r>
    </w:p>
    <w:p>
      <w:pPr>
        <w:pStyle w:val="Heading1"/>
      </w:pPr>
      <w:r>
        <w:t>Page: http://www.buzil-rossari.com/product/vamat-gh-dw-30/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Vamat GH DW 30</w:t>
      </w:r>
    </w:p>
    <w:p>
      <w:r>
        <w:t>DISHWASHING LIQUID, HIGHLY ALKALINE</w:t>
      </w:r>
    </w:p>
    <w:p>
      <w:r>
        <w:t>Product advantages:</w:t>
      </w:r>
    </w:p>
    <w:p>
      <w:r>
        <w:t>– Suitable for machine cleaning in all commercial dishwashers– Especially for soft water– Excellent grease-emulsifying power– Removes dried food residues– Prevents the build-up of stark deposits– High concentrate, therefore low dosage and highly economical</w:t>
      </w:r>
    </w:p>
    <w:p>
      <w:r>
        <w:t>Fields of application:</w:t>
      </w:r>
    </w:p>
    <w:p>
      <w:r>
        <w:t>For the food industry e.g. in bakeries, butchers, restaurants and industrial kitchens; especially suited to china, glassware, plastic, stainless steel and cutlery</w:t>
      </w:r>
    </w:p>
    <w:p>
      <w:r>
        <w:t>Safety Data Sheet</w:t>
      </w:r>
    </w:p>
    <w:p>
      <w:r>
        <w:t>Technical Data Sheet</w:t>
      </w:r>
    </w:p>
    <w:p>
      <w:pPr>
        <w:pStyle w:val="Heading2"/>
      </w:pPr>
      <w:r>
        <w:t>Related products</w:t>
      </w:r>
    </w:p>
    <w:p>
      <w:pPr>
        <w:pStyle w:val="ListBullet"/>
      </w:pPr>
      <w:r>
        <w:t>ROSS HDCRead more</w:t>
      </w:r>
    </w:p>
    <w:p>
      <w:pPr>
        <w:pStyle w:val="ListBullet"/>
      </w:pPr>
      <w:r>
        <w:t>BUDENAT® TOP G 448Read more</w:t>
      </w:r>
    </w:p>
    <w:p>
      <w:pPr>
        <w:pStyle w:val="ListBullet"/>
      </w:pPr>
      <w:r>
        <w:t>ROSSCLEAN WR-HRead more</w:t>
      </w:r>
    </w:p>
    <w:p>
      <w:pPr>
        <w:pStyle w:val="ListBullet"/>
      </w:pPr>
      <w:r>
        <w:t>ROSS TAB BR 504Read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http://www.buzil-rossari.com/wp-content/uploads/2018/05/8bcb6ee7fb.png</w:t>
      </w:r>
    </w:p>
    <w:p>
      <w:pPr>
        <w:pStyle w:val="Heading1"/>
      </w:pPr>
      <w:r>
        <w:t>Page: http://www.buzil-rossari.com/product/ross-hdc/</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HDC</w:t>
      </w:r>
    </w:p>
    <w:p>
      <w:r>
        <w:t>KITCHEN CLEANER</w:t>
      </w:r>
    </w:p>
    <w:p>
      <w:r>
        <w:t>Product advantages:</w:t>
      </w:r>
    </w:p>
    <w:p>
      <w:r>
        <w:t>– Alkaline grease and protein releaser for the removal of oil, grease, Tea, coffee &amp; Beverages stains from e.g. cookers and kitchen appliances, extraction hoods, floors, walls in catering establishments, butchers’ and other food processing premises</w:t>
      </w:r>
    </w:p>
    <w:p>
      <w:r>
        <w:t>Fields of application:</w:t>
      </w:r>
    </w:p>
    <w:p>
      <w:r>
        <w:t>Removal of oil, grease, Tea, coffee &amp; Beverages stains from e.g. cookers and kitchen appliances, extraction hoods, floors, walls in catering establishments, butchers’ and other food processing premises.</w:t>
      </w:r>
    </w:p>
    <w:p>
      <w:r>
        <w:t>For further information such as product data sheets, MSDS or ecological certificates please complete the contact form.</w:t>
      </w:r>
    </w:p>
    <w:p>
      <w:pPr>
        <w:pStyle w:val="Heading2"/>
      </w:pPr>
      <w:r>
        <w:t>Related products</w:t>
      </w:r>
    </w:p>
    <w:p>
      <w:pPr>
        <w:pStyle w:val="ListBullet"/>
      </w:pPr>
      <w:r>
        <w:t>BUZ® DISH FIX G 530Read more</w:t>
      </w:r>
    </w:p>
    <w:p>
      <w:pPr>
        <w:pStyle w:val="ListBullet"/>
      </w:pPr>
      <w:r>
        <w:t>Vamat GH DW 30Read more</w:t>
      </w:r>
    </w:p>
    <w:p>
      <w:pPr>
        <w:pStyle w:val="ListBullet"/>
      </w:pPr>
      <w:r>
        <w:t>ROSS DISHCLEAN BR 302Read more</w:t>
      </w:r>
    </w:p>
    <w:p>
      <w:pPr>
        <w:pStyle w:val="ListBullet"/>
      </w:pPr>
      <w:r>
        <w:t>ROSS TAB BR 504Read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http://www.buzil-rossari.com/wp-content/uploads/2018/05/18c5005775.png</w:t>
      </w:r>
    </w:p>
    <w:p>
      <w:pPr>
        <w:pStyle w:val="Heading1"/>
      </w:pPr>
      <w:r>
        <w:t>Page: http://www.buzil-rossari.com/wp-content/uploads/2018/05/7fa6ff2a88.png</w:t>
      </w:r>
    </w:p>
    <w:p>
      <w:pPr>
        <w:pStyle w:val="Heading1"/>
      </w:pPr>
      <w:r>
        <w:t>Page: http://www.buzil-rossari.com/wp-content/uploads/2018/05/ef590bedfa.png</w:t>
      </w:r>
    </w:p>
    <w:p>
      <w:pPr>
        <w:pStyle w:val="Heading1"/>
      </w:pPr>
      <w:r>
        <w:t>Page: http://www.buzil-rossari.com/wp-content/uploads/2018/05/dfba057397.png</w:t>
      </w:r>
    </w:p>
    <w:p>
      <w:pPr>
        <w:pStyle w:val="Heading1"/>
      </w:pPr>
      <w:r>
        <w:t>Page: http://www.buzil-rossari.com/wp-content/uploads/2018/05/9b46c3cc57.png</w:t>
      </w:r>
    </w:p>
    <w:p>
      <w:pPr>
        <w:pStyle w:val="Heading1"/>
      </w:pPr>
      <w:r>
        <w:t>Page: http://www.buzil-rossari.com/wp-content/uploads/2018/05/5a9fc802ce.png</w:t>
      </w:r>
    </w:p>
    <w:p>
      <w:pPr>
        <w:pStyle w:val="Heading1"/>
      </w:pPr>
      <w:r>
        <w:t>Page: http://www.buzil-rossari.com/wp-content/uploads/2018/05/e44718a424.png</w:t>
      </w:r>
    </w:p>
    <w:p>
      <w:pPr>
        <w:pStyle w:val="Heading1"/>
      </w:pPr>
      <w:r>
        <w:t>Page: http://www.buzil-rossari.com/wp-content/uploads/2018/05/0fa42c3bc2.png</w:t>
      </w:r>
    </w:p>
    <w:p>
      <w:pPr>
        <w:pStyle w:val="Heading1"/>
      </w:pPr>
      <w:r>
        <w:t>Page: http://www.buzil-rossari.com/product/blitz-orange-g-482/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BLITZ ORANGE G 482</w:t>
      </w:r>
    </w:p>
    <w:p>
      <w:r>
        <w:t>NEUTRAL ALL-PURPOSE CLEANER, INTENSE FRAGRANCE</w:t>
      </w:r>
    </w:p>
    <w:p>
      <w:r>
        <w:t>Product advantages:</w:t>
      </w:r>
    </w:p>
    <w:p>
      <w:r>
        <w:t>– Material-compatible multi-purpose cleaner– With fresh orange scent– Dries quickly without streaks– Ideal for shiny surfaces</w:t>
      </w:r>
    </w:p>
    <w:p>
      <w:r>
        <w:t>Fields of application:</w:t>
      </w:r>
    </w:p>
    <w:p>
      <w:r>
        <w:t>For all water-resistant surfaces e.g. plastic surfaces, glass surfaces, doors, window frames and heaters; water-resistant floor coverings; water-resistant materials</w:t>
      </w:r>
    </w:p>
    <w:p>
      <w:r>
        <w:t>Safety Data Sheet</w:t>
      </w:r>
    </w:p>
    <w:p>
      <w:pPr>
        <w:pStyle w:val="Heading2"/>
      </w:pPr>
      <w:r>
        <w:t>Related products</w:t>
      </w:r>
    </w:p>
    <w:p>
      <w:pPr>
        <w:pStyle w:val="ListBullet"/>
      </w:pPr>
      <w:r>
        <w:t>BUZ® FINESSE G 542Read more</w:t>
      </w:r>
    </w:p>
    <w:p>
      <w:pPr>
        <w:pStyle w:val="ListBullet"/>
      </w:pPr>
      <w:r>
        <w:t>AKTIV G 433Read more</w:t>
      </w:r>
    </w:p>
    <w:p>
      <w:pPr>
        <w:pStyle w:val="ListBullet"/>
      </w:pPr>
      <w:r>
        <w:t>BUZ® LEATHER C 580Read more</w:t>
      </w:r>
    </w:p>
    <w:p>
      <w:pPr>
        <w:pStyle w:val="ListBullet"/>
      </w:pPr>
      <w:r>
        <w:t>O TENS G 500Read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http://www.buzil-rossari.com/wp-content/uploads/2018/05/8c5c3768b1.png</w:t>
      </w:r>
    </w:p>
    <w:p>
      <w:pPr>
        <w:pStyle w:val="Heading1"/>
      </w:pPr>
      <w:r>
        <w:t>Page: http://www.buzil-rossari.com/wp-content/uploads/2018/05/502d4d8a3a.png</w:t>
      </w:r>
    </w:p>
    <w:p>
      <w:pPr>
        <w:pStyle w:val="Heading1"/>
      </w:pPr>
      <w:r>
        <w:t>Page: http://www.buzil-rossari.com/wp-content/uploads/2018/05/9134044e78.png</w:t>
      </w:r>
    </w:p>
    <w:p>
      <w:pPr>
        <w:pStyle w:val="Heading1"/>
      </w:pPr>
      <w:r>
        <w:t>Page: http://www.buzil-rossari.com/product/metapol-g-505/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METAPOL G 505</w:t>
      </w:r>
    </w:p>
    <w:p>
      <w:r>
        <w:t>READY-TO-USE METAL POLISH</w:t>
      </w:r>
    </w:p>
    <w:p>
      <w:r>
        <w:t>Product advantages:</w:t>
      </w:r>
    </w:p>
    <w:p>
      <w:r>
        <w:t>– Intensive deep cleaning power– Material-friendly– Good skin compatibility– Protects treated surfaces through beading effect– Pleasant scent</w:t>
      </w:r>
    </w:p>
    <w:p>
      <w:r>
        <w:t>Fields of application:</w:t>
      </w:r>
    </w:p>
    <w:p>
      <w:r>
        <w:t>Food industry; tarnished surfaces and materials; brass; aluminium; chrome; electrolytically oxidised aluminium; bronze; copper; stainless steel; glass; ceramic; glass ceramic hobs</w:t>
      </w:r>
    </w:p>
    <w:p>
      <w:r>
        <w:t>Safety Data Sheet</w:t>
      </w:r>
    </w:p>
    <w:p>
      <w:r>
        <w:t>Technical Data Sheet</w:t>
      </w:r>
    </w:p>
    <w:p>
      <w:pPr>
        <w:pStyle w:val="Heading2"/>
      </w:pPr>
      <w:r>
        <w:t>Related products</w:t>
      </w:r>
    </w:p>
    <w:p>
      <w:pPr>
        <w:pStyle w:val="ListBullet"/>
      </w:pPr>
      <w:r>
        <w:t>BLITZ ORANGE G 482Read more</w:t>
      </w:r>
    </w:p>
    <w:p>
      <w:pPr>
        <w:pStyle w:val="ListBullet"/>
      </w:pPr>
      <w:r>
        <w:t>BUZ® WINDOWMASTER G 525Read more</w:t>
      </w:r>
    </w:p>
    <w:p>
      <w:pPr>
        <w:pStyle w:val="ListBullet"/>
      </w:pPr>
      <w:r>
        <w:t>BUZ® FINESSE G 542Read more</w:t>
      </w:r>
    </w:p>
    <w:p>
      <w:pPr>
        <w:pStyle w:val="ListBullet"/>
      </w:pPr>
      <w:r>
        <w:t>BLITZ CITRO G 481Read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http://www.buzil-rossari.com/wp-content/uploads/2018/05/502412586b.png</w:t>
      </w:r>
    </w:p>
    <w:p>
      <w:pPr>
        <w:pStyle w:val="Heading1"/>
      </w:pPr>
      <w:r>
        <w:t>Page: http://www.buzil-rossari.com/wp-content/uploads/2018/05/0c443eafe9.png</w:t>
      </w:r>
    </w:p>
    <w:p>
      <w:pPr>
        <w:pStyle w:val="Heading1"/>
      </w:pPr>
      <w:r>
        <w:t>Page: http://www.buzil-rossari.com/wp-content/uploads/2018/05/528fc42ced.jpg</w:t>
      </w:r>
    </w:p>
    <w:p>
      <w:pPr>
        <w:pStyle w:val="Heading1"/>
      </w:pPr>
      <w:r>
        <w:t>Page: http://www.buzil-rossari.com/wp-content/uploads/2018/05/dad368397a.jpg</w:t>
      </w:r>
    </w:p>
    <w:p>
      <w:pPr>
        <w:pStyle w:val="Heading1"/>
      </w:pPr>
      <w:r>
        <w:t>Page: http://www.buzil-rossari.com/wp-content/uploads/2018/05/ee3adae967.jpg</w:t>
      </w:r>
    </w:p>
    <w:p>
      <w:pPr>
        <w:pStyle w:val="Heading1"/>
      </w:pPr>
      <w:r>
        <w:t>Page: http://www.buzil-rossari.com/wp-content/uploads/2018/05/d2a7f89f2c.png</w:t>
      </w:r>
    </w:p>
    <w:p>
      <w:pPr>
        <w:pStyle w:val="Heading1"/>
      </w:pPr>
      <w:r>
        <w:t>Page: http://www.buzil-rossari.com/wp-content/uploads/2018/05/e5839ec9a7.png</w:t>
      </w:r>
    </w:p>
    <w:p>
      <w:pPr>
        <w:pStyle w:val="Heading1"/>
      </w:pPr>
      <w:r>
        <w:t>Page: http://www.buzil-rossari.com/wp-content/uploads/2018/05/b9c8485d7e.jpg</w:t>
      </w:r>
    </w:p>
    <w:p>
      <w:pPr>
        <w:pStyle w:val="Heading1"/>
      </w:pPr>
      <w:r>
        <w:t>Page: http://www.buzil-rossari.com/wp-content/uploads/2018/05/6a380c1d26.jpg</w:t>
      </w:r>
    </w:p>
    <w:p>
      <w:pPr>
        <w:pStyle w:val="Heading1"/>
      </w:pPr>
      <w:r>
        <w:t>Page: http://www.buzil-rossari.com/product/rosa-sob-br-111/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SOB BR 111</w:t>
      </w:r>
    </w:p>
    <w:p>
      <w:r>
        <w:t>LIQUID DETERGENT</w:t>
      </w:r>
    </w:p>
    <w:p>
      <w:r>
        <w:t>Product advantages:</w:t>
      </w:r>
    </w:p>
    <w:p>
      <w:r>
        <w:t>– All purpose LlQUID DETERGENT, highly active ingredients blended with special surfactants &amp; optical brightener, for tough stains– Works at wide temperature range– It has excellent oil emulsifying properties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AS CONC TWRead more</w:t>
      </w:r>
    </w:p>
    <w:p>
      <w:pPr>
        <w:pStyle w:val="ListBullet"/>
      </w:pPr>
      <w:r>
        <w:t>STAINFREE GSR BR 162Read more</w:t>
      </w:r>
    </w:p>
    <w:p>
      <w:pPr>
        <w:pStyle w:val="ListBullet"/>
      </w:pPr>
      <w:r>
        <w:t>ROSA AS CONC BR 181Read more</w:t>
      </w:r>
    </w:p>
    <w:p>
      <w:pPr>
        <w:pStyle w:val="ListBullet"/>
      </w:pPr>
      <w:r>
        <w:t>EMUL TW BR 192Read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http://www.buzil-rossari.com/wp-content/uploads/2018/05/f6a15d3805.jpg</w:t>
      </w:r>
    </w:p>
    <w:p>
      <w:pPr>
        <w:pStyle w:val="Heading1"/>
      </w:pPr>
      <w:r>
        <w:t>Page: http://www.buzil-rossari.com/product/rosa-det-h-br-122/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DET H BR 122</w:t>
      </w:r>
    </w:p>
    <w:p>
      <w:r>
        <w:t>ALL IN ONE DETERGENT</w:t>
      </w:r>
    </w:p>
    <w:p>
      <w:r>
        <w:t>Product advantages:</w:t>
      </w:r>
    </w:p>
    <w:p>
      <w:r>
        <w:t>– Economical ALL In One Detergent blended with boosters &amp; optical brightener for use on all fabrics– Works at wide temperature range– It has excellent oil emulsifying properties and gives brighter look</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STAINFREE GSR BR 162Read more</w:t>
      </w:r>
    </w:p>
    <w:p>
      <w:pPr>
        <w:pStyle w:val="ListBullet"/>
      </w:pPr>
      <w:r>
        <w:t>STAINFREE CHK BR 169Read more</w:t>
      </w:r>
    </w:p>
    <w:p>
      <w:pPr>
        <w:pStyle w:val="ListBullet"/>
      </w:pPr>
      <w:r>
        <w:t>STAINFREE BEV BR 164Read more</w:t>
      </w:r>
    </w:p>
    <w:p>
      <w:pPr>
        <w:pStyle w:val="ListBullet"/>
      </w:pPr>
      <w:r>
        <w:t>WUNDERFEEL BR 176Read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http://www.buzil-rossari.com/wp-content/uploads/2018/05/7ef8b3a8f9.jpg</w:t>
      </w:r>
    </w:p>
    <w:p>
      <w:pPr>
        <w:pStyle w:val="Heading1"/>
      </w:pPr>
      <w:r>
        <w:t>Page: http://www.buzil-rossari.com/product/rosa-det-tw-br-190/</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DET TW BR 190</w:t>
      </w:r>
    </w:p>
    <w:p>
      <w:r>
        <w:t>LIQUID DETERGENT</w:t>
      </w:r>
    </w:p>
    <w:p>
      <w:r>
        <w:t>Product advantages:</w:t>
      </w:r>
    </w:p>
    <w:p>
      <w:r>
        <w:t>– All purpose LlQUID DETERGENT, highly active ingredients blended with special surfactants &amp; optical brightener, for tough stains– Works at wide temperature range– It has excellent oil emulsifying properties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BOOST BR 123Read more</w:t>
      </w:r>
    </w:p>
    <w:p>
      <w:pPr>
        <w:pStyle w:val="ListBullet"/>
      </w:pPr>
      <w:r>
        <w:t>EMUL TW BR 192Read more</w:t>
      </w:r>
    </w:p>
    <w:p>
      <w:pPr>
        <w:pStyle w:val="ListBullet"/>
      </w:pPr>
      <w:r>
        <w:t>ROSA FRAGSOFTRead more</w:t>
      </w:r>
    </w:p>
    <w:p>
      <w:pPr>
        <w:pStyle w:val="ListBullet"/>
      </w:pPr>
      <w:r>
        <w:t>ROSA ULTRA SOUR BR 175Read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http://www.buzil-rossari.com/wp-content/uploads/2018/05/8762605989.jpg</w:t>
      </w:r>
    </w:p>
    <w:p>
      <w:pPr>
        <w:pStyle w:val="Heading1"/>
      </w:pPr>
      <w:r>
        <w:t>Page: http://www.buzil-rossari.com/product/rosa-rld-br-112/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RLD BR 112</w:t>
      </w:r>
    </w:p>
    <w:p>
      <w:r>
        <w:t>LIQUID DETERGENT</w:t>
      </w:r>
    </w:p>
    <w:p>
      <w:r>
        <w:t>Product advantages:</w:t>
      </w:r>
    </w:p>
    <w:p>
      <w:r>
        <w:t>– Best blend of special surfactants &amp; Optical brightener, all purpose modern laundry LlQUID DETERGENT to clean stains from all fabrics– It is mainly used in conjunction with alkalinity boosters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ULTRA SOFT TW BR 197Read more</w:t>
      </w:r>
    </w:p>
    <w:p>
      <w:pPr>
        <w:pStyle w:val="ListBullet"/>
      </w:pPr>
      <w:r>
        <w:t>STAINFREE RUS BR 165Read more</w:t>
      </w:r>
    </w:p>
    <w:p>
      <w:pPr>
        <w:pStyle w:val="ListBullet"/>
      </w:pPr>
      <w:r>
        <w:t>ROSA ULTRA SOUR BR 175Read more</w:t>
      </w:r>
    </w:p>
    <w:p>
      <w:pPr>
        <w:pStyle w:val="ListBullet"/>
      </w:pPr>
      <w:r>
        <w:t>ROSA PRE-HS BR 172Read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http://www.buzil-rossari.com/wp-content/uploads/2018/05/52b7efe86d.jpg</w:t>
      </w:r>
    </w:p>
    <w:p>
      <w:pPr>
        <w:pStyle w:val="Heading1"/>
      </w:pPr>
      <w:r>
        <w:t>Page: http://www.buzil-rossari.com/product/rosa-det-xl-br-121/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ROSA DET XL BR 121</w:t>
      </w:r>
    </w:p>
    <w:p>
      <w:r>
        <w:t>ALL IN ONE DETERGENT</w:t>
      </w:r>
    </w:p>
    <w:p>
      <w:r>
        <w:t>Product advantages:</w:t>
      </w:r>
    </w:p>
    <w:p>
      <w:r>
        <w:t>– Best All In One Detergent, blend of detergent &amp; boosters with optical brightener to give excellent single shot washing effect for laundries– It is designed to take care of Light &amp; heavy soils on cottons and its blends</w:t>
      </w:r>
    </w:p>
    <w:p>
      <w:r>
        <w:t>Fields of application:</w:t>
      </w:r>
    </w:p>
    <w:p>
      <w:r>
        <w:t>Fabrics</w:t>
      </w:r>
    </w:p>
    <w:p>
      <w:r>
        <w:t>For further information such as product data sheets, MSDS or ecological certificates please complete the contact form.</w:t>
      </w:r>
    </w:p>
    <w:p>
      <w:pPr>
        <w:pStyle w:val="Heading2"/>
      </w:pPr>
      <w:r>
        <w:t>Related products</w:t>
      </w:r>
    </w:p>
    <w:p>
      <w:pPr>
        <w:pStyle w:val="ListBullet"/>
      </w:pPr>
      <w:r>
        <w:t>ROSA NEUTRA BR 125Read more</w:t>
      </w:r>
    </w:p>
    <w:p>
      <w:pPr>
        <w:pStyle w:val="ListBullet"/>
      </w:pPr>
      <w:r>
        <w:t>ROSA FRAGSOFTRead more</w:t>
      </w:r>
    </w:p>
    <w:p>
      <w:pPr>
        <w:pStyle w:val="ListBullet"/>
      </w:pPr>
      <w:r>
        <w:t>WUNDERFEEL BR 176Read more</w:t>
      </w:r>
    </w:p>
    <w:p>
      <w:pPr>
        <w:pStyle w:val="ListBullet"/>
      </w:pPr>
      <w:r>
        <w:t>ROSA ULTRA BOOST BR 123Read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http://www.buzil-rossari.com/wp-content/uploads/2018/05/97128cb5ab.jpg</w:t>
      </w:r>
    </w:p>
    <w:p>
      <w:pPr>
        <w:pStyle w:val="Heading1"/>
      </w:pPr>
      <w:r>
        <w:t>Page: http://www.buzil-rossari.com/product/indumaster-strong-ir-45/</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INDUMASTER® STRONG IR 45</w:t>
      </w:r>
    </w:p>
    <w:p>
      <w:r>
        <w:t>HIGH PERFORMANCE INDUSTRIAL CLEANER, HIGHLY ALKALINEProduct advantages:</w:t>
      </w:r>
    </w:p>
    <w:p>
      <w:r>
        <w:t>– Outstanding dirt dissolving power– Dissolves the stubbornest of dirt e.g. heavy soot, oil and grease deposits; graphite and rubber abrasion– High dispersing properties</w:t>
      </w:r>
    </w:p>
    <w:p>
      <w:r>
        <w:t>Fields of application:</w:t>
      </w:r>
    </w:p>
    <w:p>
      <w:r>
        <w:t>Industrial applications and workshop areas; alkali-resistant floors and surfaces; fire-damage restoration</w:t>
      </w:r>
    </w:p>
    <w:p>
      <w:r>
        <w:t>Safety Data Sheet</w:t>
      </w:r>
    </w:p>
    <w:p>
      <w:r>
        <w:t>Technical Data Sheet</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http://www.buzil-rossari.com/wp-content/uploads/2018/05/d9691138cb.png</w:t>
      </w:r>
    </w:p>
    <w:p>
      <w:pPr>
        <w:pStyle w:val="Heading1"/>
      </w:pPr>
      <w:r>
        <w:t>Page: http://www.buzil-rossari.com/product/budenat-combi-g-451/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BUDENAT® COMBI G 451</w:t>
      </w:r>
    </w:p>
    <w:p>
      <w:r>
        <w:t>KITCHEN CLEANER</w:t>
      </w:r>
    </w:p>
    <w:p>
      <w:r>
        <w:t>Product advantages:</w:t>
      </w:r>
    </w:p>
    <w:p>
      <w:r>
        <w:t>– Alkaline disinfectant cleaner for areas handling foodstuffs for disinfection of alkali-resistant materials, surfaces and floors– Dissolves heavy oil and grease soiling– Cleans and disinfects– Powerful oil and grease dissolving properties– Bactericidal and fungicidal– Eliminates unpleasant kitchen odours– DVG listed</w:t>
      </w:r>
    </w:p>
    <w:p>
      <w:r>
        <w:t>Fields of application:</w:t>
      </w:r>
    </w:p>
    <w:p>
      <w:r>
        <w:t>Areas handling foodstuffs for disinfection of alkali-resistant materials, surfaces and floors.Suitable for disinfection in areas handling animal-based foodstuffs such as slaughter houses and food-processing plants as well as in professional kitchens.</w:t>
      </w:r>
    </w:p>
    <w:p>
      <w:r>
        <w:t>Safety Data Sheet</w:t>
      </w:r>
    </w:p>
    <w:p>
      <w:r>
        <w:t>Technical Data Sheet</w:t>
      </w:r>
    </w:p>
    <w:p>
      <w:pPr>
        <w:pStyle w:val="Heading2"/>
      </w:pPr>
      <w:r>
        <w:t>Related products</w:t>
      </w:r>
    </w:p>
    <w:p>
      <w:pPr>
        <w:pStyle w:val="ListBullet"/>
      </w:pPr>
      <w:r>
        <w:t>ROSS CBRN 94Read more</w:t>
      </w:r>
    </w:p>
    <w:p>
      <w:pPr>
        <w:pStyle w:val="ListBullet"/>
      </w:pPr>
      <w:r>
        <w:t>BUDENAT® HANDS G 597Read more</w:t>
      </w:r>
    </w:p>
    <w:p>
      <w:pPr>
        <w:pStyle w:val="ListBullet"/>
      </w:pPr>
      <w:r>
        <w:t>INFEKTOCIDE SPRAY BR 503Read more</w:t>
      </w:r>
    </w:p>
    <w:p>
      <w:pPr>
        <w:pStyle w:val="ListBullet"/>
      </w:pPr>
      <w:r>
        <w:t>BUDENAT® IM BR 501Read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http://www.buzil-rossari.com/wp-content/uploads/2018/05/128dcf2df8.png</w:t>
      </w:r>
    </w:p>
    <w:p>
      <w:pPr>
        <w:pStyle w:val="Heading1"/>
      </w:pPr>
      <w:r>
        <w:t>Page: http://www.buzil-rossari.com/product/ross-aqua-e-am-br-506/</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ROSS AQUA E-AM BR 506</w:t>
      </w:r>
    </w:p>
    <w:p>
      <w:r>
        <w:t>HAND WASH LOTION</w:t>
      </w:r>
    </w:p>
    <w:p>
      <w:r>
        <w:t>Product advantages:</w:t>
      </w:r>
    </w:p>
    <w:p>
      <w:r>
        <w:t>– Ready to use hand wash Lotion with anti-microbial properties– Useful disinfectant, gentle on hands</w:t>
      </w:r>
    </w:p>
    <w:p>
      <w:r>
        <w:t>Fields of application:</w:t>
      </w:r>
    </w:p>
    <w:p>
      <w:r>
        <w:t>Hands</w:t>
      </w:r>
    </w:p>
    <w:p>
      <w:r>
        <w:t>For further information such as product data sheets, MSDS or ecological certificates please complete the contact form.</w:t>
      </w:r>
    </w:p>
    <w:p>
      <w:pPr>
        <w:pStyle w:val="Heading2"/>
      </w:pPr>
      <w:r>
        <w:t>Related products</w:t>
      </w:r>
    </w:p>
    <w:p>
      <w:pPr>
        <w:pStyle w:val="ListBullet"/>
      </w:pPr>
      <w:r>
        <w:t>INFEKTOCIDE BR 502Read more</w:t>
      </w:r>
    </w:p>
    <w:p>
      <w:pPr>
        <w:pStyle w:val="ListBullet"/>
      </w:pPr>
      <w:r>
        <w:t>BUDENAT® HANDS G 597Read more</w:t>
      </w:r>
    </w:p>
    <w:p>
      <w:pPr>
        <w:pStyle w:val="ListBullet"/>
      </w:pPr>
      <w:r>
        <w:t>BUDENAT® IM BR 501Read more</w:t>
      </w:r>
    </w:p>
    <w:p>
      <w:pPr>
        <w:pStyle w:val="ListBullet"/>
      </w:pPr>
      <w:r>
        <w:t>BUDENAT® COMBI G 451Read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http://www.buzil-rossari.com/wp-content/uploads/2018/05/89359a23a2.png</w:t>
      </w:r>
    </w:p>
    <w:p>
      <w:pPr>
        <w:pStyle w:val="Heading1"/>
      </w:pPr>
      <w:r>
        <w:t>Page: http://www.buzil-rossari.com/product/infektocide-br-502/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INFEKTOCIDE BR 502</w:t>
      </w:r>
    </w:p>
    <w:p>
      <w:r>
        <w:t>Product advantages:</w:t>
      </w:r>
    </w:p>
    <w:p>
      <w:r>
        <w:t>– High Level disinfectant for critical areas in hospital, pharmaceutical manufacturing etc.– Eco-friendly, non-corrosive, non-irritant and bio-degradable– Can be used in fogging, spraying and mopping methods</w:t>
      </w:r>
    </w:p>
    <w:p>
      <w:r>
        <w:t>Fields of application:</w:t>
      </w:r>
    </w:p>
    <w:p>
      <w:r>
        <w:t>Critical areas in hospital, pharmaceutical manufacturing etc.</w:t>
      </w:r>
    </w:p>
    <w:p>
      <w:r>
        <w:t>For further information such as product data sheets, MSDS or ecological certificates please complete the contact form.</w:t>
      </w:r>
    </w:p>
    <w:p>
      <w:pPr>
        <w:pStyle w:val="Heading2"/>
      </w:pPr>
      <w:r>
        <w:t>Related products</w:t>
      </w:r>
    </w:p>
    <w:p>
      <w:pPr>
        <w:pStyle w:val="ListBullet"/>
      </w:pPr>
      <w:r>
        <w:t>BUDENAT® COMBI G 451Read more</w:t>
      </w:r>
    </w:p>
    <w:p>
      <w:pPr>
        <w:pStyle w:val="ListBullet"/>
      </w:pPr>
      <w:r>
        <w:t>BUDENAT® HANDS G 597Read more</w:t>
      </w:r>
    </w:p>
    <w:p>
      <w:pPr>
        <w:pStyle w:val="ListBullet"/>
      </w:pPr>
      <w:r>
        <w:t>ROSS CBRN 94Read more</w:t>
      </w:r>
    </w:p>
    <w:p>
      <w:pPr>
        <w:pStyle w:val="ListBullet"/>
      </w:pPr>
      <w:r>
        <w:t>BUDENAT® IM BR 501Read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http://www.buzil-rossari.com/wp-content/uploads/2018/05/6a704ce747.png</w:t>
      </w:r>
    </w:p>
    <w:p>
      <w:pPr>
        <w:pStyle w:val="Heading1"/>
      </w:pPr>
      <w:r>
        <w:t>Page: http://www.buzil-rossari.com/wp-content/uploads/2018/05/88f3eedc89.png</w:t>
      </w:r>
    </w:p>
    <w:p>
      <w:pPr>
        <w:pStyle w:val="Heading1"/>
      </w:pPr>
      <w:r>
        <w:t>Page: http://www.buzil-rossari.com/wp-content/uploads/2018/05/5b0749c32a.png</w:t>
      </w:r>
    </w:p>
    <w:p>
      <w:pPr>
        <w:pStyle w:val="Heading1"/>
      </w:pPr>
      <w:r>
        <w:t>Page: http://www.buzil-rossari.com/wp-content/uploads/2018/05/5d6127e980.png</w:t>
      </w:r>
    </w:p>
    <w:p>
      <w:pPr>
        <w:pStyle w:val="Heading1"/>
      </w:pPr>
      <w:r>
        <w:t>Page: http://www.buzil-rossari.com/product-portfolio</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PRODUCT PORTFOLIO</w:t>
      </w:r>
    </w:p>
    <w:p>
      <w:r>
        <w:t>The Buzil-Rossari products portfolio is made up of a vast range of products for professional industrial cleaning. Each of our products are clearly colour-coded and assigned to a specific segment of application. Buzil-Rossari offers the trademarks Buz®, Ross, Rosa, Optiflor®, Bucalex®, Bucasan®, Budenat®, Corridor®, Erolcid®, Erol®, Planta®, Polybuz, Indumaster®, Stainfree etc. owned by BUZIL-WERK Wagner GmbH &amp; Co. KG and Rossari Biotech Limited.</w:t>
      </w:r>
    </w:p>
    <w:p>
      <w:r>
        <w:t>The detailed product portfolio can be downloaded by sending the request to the marketing team of Buzil Rossari on the emailbrpl.admin@buzil-rossari.com. The brand offers great price to performance viability and excellent service and support system in addition to the superior know-how in the field of Cleaning, Hygiene, Laundry, Food Safety, Disinfection, Floor Care &amp; Coatings and Personal Hygiene. The recent addition to the brand is Microfibre Mops and Tools which offers great cleaning results when used in conjunction with Buzil Rossari Cleaning Chemicals.</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http://www.buzil-rossari.com/solutions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SOLUTIONS</w:t>
      </w:r>
    </w:p>
    <w:p>
      <w:r>
        <w:t>Buzil Rossari is a service driven company and offers highly concentrated products thereby adding value to their customers and reducing the cost associated with</w:t>
      </w:r>
    </w:p>
    <w:p>
      <w:r>
        <w:t>● Lesser inventory</w:t>
      </w:r>
    </w:p>
    <w:p>
      <w:r>
        <w:t>● Lower transportation cost</w:t>
      </w:r>
    </w:p>
    <w:p>
      <w:r>
        <w:t>● Lower usage of energy in production</w:t>
      </w:r>
    </w:p>
    <w:p>
      <w:r>
        <w:t>● Significant water savings</w:t>
      </w:r>
    </w:p>
    <w:p>
      <w:r>
        <w:t>● Lower chemical usage</w:t>
      </w:r>
    </w:p>
    <w:p>
      <w:r>
        <w:t>Ourservices includeauditing, survey of the areas/properties to be cleaned and then providing quality solutions, training and consultancy for our customers. Tailor made solutions are prepared by the team of highly qualified technicians and engineers considering the substrate, water quality, machine configuration and need of the customer. For demo of our products kindly click on the link given below and our sales and service experts will visit you for the same.</w:t>
      </w:r>
    </w:p>
    <w:p>
      <w:r>
        <w:t>Contact Buzil Rossari</w:t>
      </w:r>
    </w:p>
    <w:p>
      <w:r>
        <w:t>Buzil Rossari offers remarkable &amp; sustainable products and cleaning solutions for their customers in the following sectors:</w:t>
      </w:r>
    </w:p>
    <w:p>
      <w:r>
        <w:t>● Commercial &amp; Retail Laundry– Tunnel Laundry– Wash Extractors– Retail Laundry</w:t>
      </w:r>
    </w:p>
    <w:p>
      <w:r>
        <w:t>● Food/Kitchen Hygiene &amp; Safety– Kitchen Hygiene– Automatic Dish Washing– Fryers/Oven– Food Safety</w:t>
      </w:r>
    </w:p>
    <w:p>
      <w:r>
        <w:t>● Surface Cleaning/Housekeeping– Carpet Care– Metal Cleaning– Glass Cleaning– Multipurpose Surface Cleaners– Wood Care</w:t>
      </w:r>
    </w:p>
    <w:p>
      <w:r>
        <w:t>● Personal Hygiene– Hand Sanitizer– Hand Soap– Skin Care products</w:t>
      </w:r>
    </w:p>
    <w:p>
      <w:r>
        <w:t>● Sanitary Room Solutions– Deodorizer– WC, Floors &amp; Surface Cleaners</w:t>
      </w:r>
    </w:p>
    <w:p>
      <w:r>
        <w:t>●Disinfectantproducts for Critical &amp; Non-Critical Areas– Cleaning &amp;Sanitizing– Critical Area Disinfection– Non-Critical Area disinfection– FDA Certification</w:t>
      </w:r>
    </w:p>
    <w:p>
      <w:r>
        <w:t>● Specialized Floor Care</w:t>
      </w:r>
    </w:p>
    <w:p>
      <w:r>
        <w:t>● Industrial Cleaning</w:t>
      </w:r>
    </w:p>
    <w:p>
      <w:r>
        <w:t>● Mops &amp; Tools</w:t>
      </w:r>
    </w:p>
    <w:p>
      <w:r>
        <w:t>● Products under Private Label</w:t>
      </w:r>
    </w:p>
    <w:p>
      <w:r>
        <w:t>● List of Products – Segment wise with Colour Codes</w:t>
      </w:r>
    </w:p>
    <w:p>
      <w:r>
        <w:t>● Product Data Sheets</w:t>
      </w:r>
    </w:p>
    <w:p>
      <w:r>
        <w:t>● MSDS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http://www.buzil-rossari.com/wp-content/uploads/2018/05/1879ab27be.png</w:t>
      </w:r>
    </w:p>
    <w:p>
      <w:pPr>
        <w:pStyle w:val="Heading1"/>
      </w:pPr>
      <w:r>
        <w:t>Page: http://www.buzil-rossari.com/wp-content/uploads/2018/05/623b3a8525.png</w:t>
      </w:r>
    </w:p>
    <w:p>
      <w:pPr>
        <w:pStyle w:val="Heading1"/>
      </w:pPr>
      <w:r>
        <w:t>Page: http://www.buzil-rossari.com/wp-content/uploads/2018/05/d5e4ccd3a2.png</w:t>
      </w:r>
    </w:p>
    <w:p>
      <w:pPr>
        <w:pStyle w:val="Heading1"/>
      </w:pPr>
      <w:r>
        <w:t>Page: http://www.buzil-rossari.com/wp-content/uploads/2018/05/3273af595d.png</w:t>
      </w:r>
    </w:p>
    <w:p>
      <w:pPr>
        <w:pStyle w:val="Heading1"/>
      </w:pPr>
      <w:r>
        <w:t>Page: http://www.buzil-rossari.com/wp-content/uploads/2018/05/85ed14fe4f.png</w:t>
      </w:r>
    </w:p>
    <w:p>
      <w:pPr>
        <w:pStyle w:val="Heading1"/>
      </w:pPr>
      <w:r>
        <w:t>Page: http://www.buzil-rossari.com/wp-content/uploads/2018/05/1292714fc6.png</w:t>
      </w:r>
    </w:p>
    <w:p>
      <w:pPr>
        <w:pStyle w:val="Heading1"/>
      </w:pPr>
      <w:r>
        <w:t>Page: http://www.buzil-rossari.com/wp-content/uploads/2018/05/201638875b.png</w:t>
      </w:r>
    </w:p>
    <w:p>
      <w:pPr>
        <w:pStyle w:val="Heading1"/>
      </w:pPr>
      <w:r>
        <w:t>Page: http://www.buzil-rossari.com/wp-content/uploads/2018/05/7e9573e05e.png</w:t>
      </w:r>
    </w:p>
    <w:p>
      <w:pPr>
        <w:pStyle w:val="Heading1"/>
      </w:pPr>
      <w:r>
        <w:t>Page: http://www.buzil-rossari.com/product-category/floor-cleaner/page/2/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13–16 of 16 results</w:t>
      </w:r>
    </w:p>
    <w:p>
      <w:pPr>
        <w:pStyle w:val="ListBullet"/>
      </w:pPr>
      <w:r>
        <w:t>ROSS FCHProduct advantages:– Floor cleaner for wet mopping and scrubbing with a machineFields of application:All kind of floors for heavy traffic areasDocumentsFor further information such as product data sheets, MSDS or ecological certificates please complete the contact form.Read more</w:t>
      </w:r>
    </w:p>
    <w:p>
      <w:pPr>
        <w:pStyle w:val="ListBullet"/>
      </w:pPr>
      <w:r>
        <w:t>ROSS FCS BR 201Product advantages:– Water dilutable maintenance cleaner suitable for cleaning all kinds of floors– Can be used in wet mopping and also in a scrubbing dryerFields of application:Suitable for cleaning all kinds of floors.DocumentsFor further information such as product data sheets, MSDS or ecological certificates please complete the contact form.Read more</w:t>
      </w:r>
    </w:p>
    <w:p>
      <w:pPr>
        <w:pStyle w:val="ListBullet"/>
      </w:pPr>
      <w:r>
        <w:t>ROSS MARBELOUS BR 202Product advantages:– Marble crystallizer for all types of natural marbleFields of application:Marble crystallizer for all types of natural marbleDocumentsFor further information such as product data sheets, MSDS or ecological certificates please complete the contact form.Read more</w:t>
      </w:r>
    </w:p>
    <w:p>
      <w:pPr>
        <w:pStyle w:val="ListBullet"/>
      </w:pPr>
      <w:r>
        <w:t>UNIBUZ G 235WIPING CARE BASED ON WATER-SOLUBLE POLYMERSProduct advantages:– For universal use– Cleans and cares in a single step– Dries quickly without streaks– Silky matt shine without layer buildupFields of application:Water-resistant floor coverings such as granite, marble, artificial stoneDocumentsSafety Data SheetTechnical Data SheetRead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http://www.buzil-rossari.com/product-category/floor-cleaner/page/1/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1–12 of 16 results</w:t>
      </w:r>
    </w:p>
    <w:p>
      <w:pPr>
        <w:pStyle w:val="ListBullet"/>
      </w:pPr>
      <w:r>
        <w:t>BUZILIN G 320LIQUID FLOOR POLISHProduct advantages:– Increases floor resistance– Cleans and cares– Polishable– Suitable for cleaners– Free from typical solvent odourFields of application:Unsealed wooden floors; untreated and hard-wax-treated floors e.g. cork, parquet, unglazed brick slabs and earthenware slabsDocumentsSafety Data SheetTechnical Data SheetRead more</w:t>
      </w:r>
    </w:p>
    <w:p>
      <w:pPr>
        <w:pStyle w:val="ListBullet"/>
      </w:pPr>
      <w:r>
        <w:t>CORRIDOR® JEWEL S 741HIGH-PERFORMANCE DISPERSIONProduct advantages:– Extremely durable– Excellent coverage and ultimate shine– Fast-to-clean surface– Very good resistance to most hand and surface disinfectants– Polishable using a high-speed machine– Easily removed with Corridor® Power Stripper S 708Fields of application:Heavily frequented floor coverings e.g. schools, nurseries, train stations, hospitals, care homes and areas when disinfectant is used; all water-resistant coatable (including residual damp) floor coverings; epoxy resin floor coverings.DocumentsSafety Data SheetTechnical Data SheetRead more</w:t>
      </w:r>
    </w:p>
    <w:p>
      <w:pPr>
        <w:pStyle w:val="ListBullet"/>
      </w:pPr>
      <w:r>
        <w:t>CORRIDOR® POWER STRIPPER S 708HIGH-PERFORMANCE UNIVERSAL BASIC CLEANERProduct advantages:– Outstanding dissolving action on encrustations and compressed care films– Fast-acting and residue-free dissolving of coatings– Low dosage, very economical– High material compatibility– Foam-inhibitedFields of application:Hard-to-remove coatings and care fi lms that are metal ion crosslinked and free of metal salt; multi-coated, highspeed polished floors e.g. linoleum, rubber and PVCDocumentsSafety Data SheetTechnical Data SheetRead more</w:t>
      </w:r>
    </w:p>
    <w:p>
      <w:pPr>
        <w:pStyle w:val="ListBullet"/>
      </w:pPr>
      <w:r>
        <w:t>CORRIDOR® SPRAY S 770READY-TO-USE SPRAY CLEANER AND RESTORERProduct advantages:– Spray Cleaner for maintenance of coated and uncoated floors– Slip-retardant– Suitable for polishing to high gloss with a single-disc machine– Good filling properties– Smooth restoration through high level of care– Ideal for application with a single-disk machine or high-speed machine– Suitable for targeted cleaningFields of application:Care-film restoration for coated and uncoated floor coverings; restoration of walkways e.g. linoleum, rubber, sealed parquet, PVC, natural stone and artificial stoneDocumentsSafety Data SheetTechnical Data SheetRead more</w:t>
      </w:r>
    </w:p>
    <w:p>
      <w:pPr>
        <w:pStyle w:val="ListBullet"/>
      </w:pPr>
      <w:r>
        <w:t>EROL® G 490INTENSIVE CLEANER FOR STONEWARE TILES, ALKALINEProduct advantages:– Spontaneous dirt dissolving power with poredeep cleaning effect– Excellent wetting properties– Foam-inhibited– A perfect cleaning performance will be achieved in combination with Erolcid® G 491– RK listedFields of application:Microporous, fine-rough and alkaline-resistant surfaces, stoneware tiles and safety tilesDocumentsSafety Data SheetRead more</w:t>
      </w:r>
    </w:p>
    <w:p>
      <w:pPr>
        <w:pStyle w:val="ListBullet"/>
      </w:pPr>
      <w:r>
        <w:t>EROLCID® G 491INTENSIVE CLEANER FOR STONEWARE TILES, ACIDICProduct advantages:– Special cleaner, phosphoric-acid-based– Spontaneous, powerful removal of limescale deposits, rust and cement residue– A perfect cleaning performance will be achieved in combination with Erol® G 490– RK listedFields of application:Microporous, fi ne-rough, acid-resistant surfaces; stoneware tiles and safety tilesDocumentsSafety Data SheetRead more</w:t>
      </w:r>
    </w:p>
    <w:p>
      <w:pPr>
        <w:pStyle w:val="ListBullet"/>
      </w:pPr>
      <w:r>
        <w:t>PARQUET STRIPPER G 400BASIC CLEANER FOR WOODEN FLOORS, SOLVENT-BASEDProduct advantages:– Poredeep cleaning– Spontaneous effect– Economical dosage– Thoroughly dissolves hard wax, oil and greaseFields of application:Unsealed wooden floors and hard-wax-treated coverings such as parquet, cork, linoleum, unglazed brick and earthenware slabs.DocumentsSafety Data SheetFor further information such as product data sheets, MSDS or ecological certificates please complete the contact form.Read more</w:t>
      </w:r>
    </w:p>
    <w:p>
      <w:pPr>
        <w:pStyle w:val="ListBullet"/>
      </w:pPr>
      <w:r>
        <w:t>PERFEKT G 440ALKALINE INTENSIVE CLEANERProduct advantages:– Outstanding cleaning effect on oil and greasy dirt– Foam-inhibited– Suitable for high-pressure cleaners– RK and RE listedFields of application:Industrial applications e.g. workshop floors, industrial kitchens and gastronomy, food-processing industry; solvent-sensitive floors.DocumentsSafety Data SheetTechnical Data SheetRead more</w:t>
      </w:r>
    </w:p>
    <w:p>
      <w:pPr>
        <w:pStyle w:val="ListBullet"/>
      </w:pPr>
      <w:r>
        <w:t>POLYBUZ® TRENDY T 201GLOSS CLEANER BASED ON ALCOHOLProduct advantages:– Leaves no care substances behind– Preserves shine– Dries quickly without streaks– Fresh Trendy fragrance– RK listedFields of application:All water-resistant floor coverings requiring no care; sealed parquet; laminate; granite; ceramic tiles and stoneware tiles etc.DocumentsSafety Data SheetTechnical Data SheetRead more</w:t>
      </w:r>
    </w:p>
    <w:p>
      <w:pPr>
        <w:pStyle w:val="ListBullet"/>
      </w:pPr>
      <w:r>
        <w:t>ROCA DISPERS R 200FULL CARE FOR STONE FLOORSProduct advantages:– Produces a waterproof high-gloss film– Free of metal salt– Slip-retardant– Multi-purpose, therefore suitable for use with cleaners and as wiping care– Good filling properties– Easier routine cleaning after applicationFields of application:All absorbent natural and artificial stonesDocumentsSafety Data SheetFor further information such as product data sheets, MSDS or ecological certificates please complete the contact form.Read more</w:t>
      </w:r>
    </w:p>
    <w:p>
      <w:pPr>
        <w:pStyle w:val="ListBullet"/>
      </w:pPr>
      <w:r>
        <w:t>ROCA PREGNO R 100SOLVENT-BORNE STONE IMPREGNATINGProduct advantages:– Long-lasting stain protection– Offers protection against aqueous dirt as well as oil and grease– Makes daily routine cleaning even simpler with the easy-to-clean effect– Excellent depth of penetration, no change in the appearance of floor– UV resistantFields of application:Impregnation of open-pore and absorbent indoor stone surfaces; also for use on polished and precision-ground stone coverings such as granite, gneis, gabbro, limestone and terrazzoDocumentsSafety Data SheetRead more</w:t>
      </w:r>
    </w:p>
    <w:p>
      <w:pPr>
        <w:pStyle w:val="ListBullet"/>
      </w:pPr>
      <w:r>
        <w:t>ROCA WIPE R 300FLOOR DAILY ROUTINE CLEANER, ULTRA-WETTINGProduct advantages:– Outstanding dirt dissolving power– Streak-free cleaning– Suitable for single wet wiping– Pleasant fresh fragrance– Ultra wettingFields of application:Hard-to-wet floor coverings; elastic, tempered coverings; impregnated natural stone coverings.DocumentsTechnical Data SheetFor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http://www.buzil-rossari.com/wp-content/uploads/2018/05/bd18266684.png</w:t>
      </w:r>
    </w:p>
    <w:p>
      <w:pPr>
        <w:pStyle w:val="Heading1"/>
      </w:pPr>
      <w:r>
        <w:t>Page: http://www.buzil-rossari.com/wp-content/uploads/2018/05/32f2a5e89e.png</w:t>
      </w:r>
    </w:p>
    <w:p>
      <w:pPr>
        <w:pStyle w:val="Heading1"/>
      </w:pPr>
      <w:r>
        <w:t>Page: http://www.buzil-rossari.com/wp-content/uploads/2018/05/005f52085d.png</w:t>
      </w:r>
    </w:p>
    <w:p>
      <w:pPr>
        <w:pStyle w:val="Heading1"/>
      </w:pPr>
      <w:r>
        <w:t>Page: http://www.buzil-rossari.com/wp-content/uploads/2018/05/e213aafbb9.png</w:t>
      </w:r>
    </w:p>
    <w:p>
      <w:pPr>
        <w:pStyle w:val="Heading1"/>
      </w:pPr>
      <w:r>
        <w:t>Page: http://www.buzil-rossari.com/wp-content/uploads/2018/05/aae48c2fbb.png</w:t>
      </w:r>
    </w:p>
    <w:p>
      <w:pPr>
        <w:pStyle w:val="Heading1"/>
      </w:pPr>
      <w:r>
        <w:t>Page: http://www.buzil-rossari.com/wp-content/uploads/2018/05/8c6691bf49.png</w:t>
      </w:r>
    </w:p>
    <w:p>
      <w:pPr>
        <w:pStyle w:val="Heading1"/>
      </w:pPr>
      <w:r>
        <w:t>Page: http://www.buzil-rossari.com/wp-content/uploads/2018/05/3136ae9c6f.png</w:t>
      </w:r>
    </w:p>
    <w:p>
      <w:pPr>
        <w:pStyle w:val="Heading1"/>
      </w:pPr>
      <w:r>
        <w:t>Page: http://www.buzil-rossari.com/wp-content/uploads/2018/11/image31.png</w:t>
      </w:r>
    </w:p>
    <w:p>
      <w:pPr>
        <w:pStyle w:val="Heading1"/>
      </w:pPr>
      <w:r>
        <w:t>Page: http://www.buzil-rossari.com/wp-content/uploads/2018/11/image3-1.png</w:t>
      </w:r>
    </w:p>
    <w:p>
      <w:pPr>
        <w:pStyle w:val="Heading1"/>
      </w:pPr>
      <w:r>
        <w:t>Page: http://www.buzil-rossari.com/wp-content/uploads/2018/11/image13.png</w:t>
      </w:r>
    </w:p>
    <w:p>
      <w:pPr>
        <w:pStyle w:val="Heading1"/>
      </w:pPr>
      <w:r>
        <w:t>Page: http://www.buzil-rossari.com/product-category/housekeeping/page/2/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13–17 of 17 results</w:t>
      </w:r>
    </w:p>
    <w:p>
      <w:pPr>
        <w:pStyle w:val="ListBullet"/>
      </w:pPr>
      <w:r>
        <w:t>MetapolRust remover and cleanerApplication AreaFor cleaning heavily soiledand tarnished surfaces andmaterials.Especially suitable for stainless steel,nickel, brass, bronze, copper, chrome,aluminium and eloxal.Ideal for plastic, glass, ceramicand ceran hobs.Excellent results in areashandling foodstuffs.Dilution RatioRTU (Ready To Use)pH Value:9-10Read more</w:t>
      </w:r>
    </w:p>
    <w:p>
      <w:pPr>
        <w:pStyle w:val="ListBullet"/>
      </w:pPr>
      <w:r>
        <w:t>O – TenCarpet DetergentApplication AreaCarpet Detergent for moisture and color  fast surfaces, wall and celling cleaning, uphloistry, and textile, stoneware tiles.– Spontaneous cleaning effect.– No tenside residues– significantly reduces re-soiling of stonewareand textile covering and surfaces.– Carpet spot cleaning and carpet deep cleaning.Dilution Ratio50 ml in 1 ltr of waterpH Value:’10 – 10.5Read more</w:t>
      </w:r>
    </w:p>
    <w:p>
      <w:pPr>
        <w:pStyle w:val="ListBullet"/>
      </w:pPr>
      <w:r>
        <w:t>OptifloorCarpet ShampooApplication AreaCarpet Shampoo for basic cleaning of color fast and water resistenace textile covering from natural hair and synthetic fiber, carpets and upholstered furnitures.– Spontaneous cleaning effect.– No tenside residues– significantly reduces re-soiling of stonewareand textile covering and surfaces.Dilution Ratio60 ml in 1 ltr of waterpH Value:7Read more</w:t>
      </w:r>
    </w:p>
    <w:p>
      <w:pPr>
        <w:pStyle w:val="ListBullet"/>
      </w:pPr>
      <w:r>
        <w:t>ROSS HDCFloor CleanerApplication AreaAlkalin resestant floors and surfacesDilution Rationormal Soil:-10 – 15 mlHeavy soil:- 20 – 50 mlpH Value:12-14Read more</w:t>
      </w:r>
    </w:p>
    <w:p>
      <w:pPr>
        <w:pStyle w:val="ListBullet"/>
      </w:pPr>
      <w:r>
        <w:t>Toilet Bowl cleanerNeutral Floor CleanerApplication AreaFloor cleaner for wet moping and scrubbing with machines and mopping, on all kind of floors and heavy traffic areas.– Quick cleaning– Dissolves oily and greasy dirts.– removes stubborn stainsDilution Ratio20 – 50 mlin 1 ltrpH Value:7 pHRead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http://www.buzil-rossari.com/product-category/housekeeping/page/1/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Housekeeping</w:t>
      </w:r>
    </w:p>
    <w:p>
      <w:r>
        <w:t>Showing 1–12 of 17 results</w:t>
      </w:r>
    </w:p>
    <w:p>
      <w:pPr>
        <w:pStyle w:val="ListBullet"/>
      </w:pPr>
      <w:r>
        <w:t>B1 Ross WRWash cleaner cum SanitizerApplication AreaEconomical in use – product makes 100 ltrs of RTU with 1 ltr of concentrate.Product is abbrasive free and corrosive freeIdeal for cleaning in side the washroom fittings and fixtures.One step cleaning and sanitisation effectDilution Ratio10 ml(5ltr) can – 50 mlpH Value:9.5 to 11Read more</w:t>
      </w:r>
    </w:p>
    <w:p>
      <w:pPr>
        <w:pStyle w:val="ListBullet"/>
      </w:pPr>
      <w:r>
        <w:t>B2  ROS FCH – Hard Surface cleanerHard Surface cleaner concentrateApplication Areacleanign of any hard surface, including floor, Tv Cabinate, frames, doors wondows, desktops etc…hygenically and leaves a pleasant smellDilution Ratio20 ml in 1 ltr of waterpH Value:9.5 – 11Read more</w:t>
      </w:r>
    </w:p>
    <w:p>
      <w:pPr>
        <w:pStyle w:val="ListBullet"/>
      </w:pPr>
      <w:r>
        <w:t>B3 RS GC – concentrated Glass CleanerGlass cleaner concentrateApplication AreaFor cleaning glass,windows, frames, Resopaland car windows.Ideal for removing flies’droppings.Dilution Ratio20 – 50 ml in 1 ltr of waterpH Value:6.5 – 7Read more</w:t>
      </w:r>
    </w:p>
    <w:p>
      <w:pPr>
        <w:pStyle w:val="ListBullet"/>
      </w:pPr>
      <w:r>
        <w:t>B4 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B5 BUZ LavanderAir Freshener &amp; De odorizerApplication AreaAir Freshener with Lavander FregrenceDilution RatioRTU (Ready To Use)pH Value:NARead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B9 SAN SMARTWashroom cleaner 9Hard Water LocationsApplication AreaOn all acid-resistant materials and surfaces;especially suitable for sanitary ware, chrome and stainless steel surfaces, wall and floor tilesDilution Ratio10 mlR1 (5ltr) can – 50 mlpH Value:2 – 2.5Read more</w:t>
      </w:r>
    </w:p>
    <w:p>
      <w:pPr>
        <w:pStyle w:val="ListBullet"/>
      </w:pPr>
      <w:r>
        <w:t>BUZ – TOTALHeavy duty alkaline floor cleanerApplication AreaIndustrial application and workshop areas; alkali – resistannt floors and surfaces; fire – damage restoration, Alkali-resistant and water-resistant hard floor covering such as PVC, stone (unpolished), brick slabs and earthenware slabsDilution RatioNormal Soiling : 10 mlMedium Soiling : 20 mlHeavy Soiling : 20 to 50 mlpH Value:14 pHRead more</w:t>
      </w:r>
    </w:p>
    <w:p>
      <w:pPr>
        <w:pStyle w:val="ListBullet"/>
      </w:pPr>
      <w:r>
        <w:t>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Buz FreshAir Freshener &amp; De odorizerApplication AreaReady to use odor eleminator for sanitory and toilet facilities, smoking rooms changing rooms sports and SPA areas, hospital,  care homes, gastronomy, eleminates odor quickly, .– Quick and long lasting odor eleminator for air freshner by patented malodor technology.– leaves no stains behind.– pump spray without propolent.Dilution RatioRTU (Ready To Use)pH Value:NARead more</w:t>
      </w:r>
    </w:p>
    <w:p>
      <w:pPr>
        <w:pStyle w:val="ListBullet"/>
      </w:pPr>
      <w:r>
        <w:t>Marble Crystallizer – MCLiquid Marble crytilizerApplication Areaexcellent chemicla for all kind of Marble floor and maintaiing the shine for a longer time.Dilution RatioRTU (Ready To Use)pH Value:NARead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http://www.buzil-rossari.com/wp-content/uploads/2018/11/image21.png</w:t>
      </w:r>
    </w:p>
    <w:p>
      <w:pPr>
        <w:pStyle w:val="Heading1"/>
      </w:pPr>
      <w:r>
        <w:t>Page: http://www.buzil-rossari.com/wp-content/uploads/2018/11/image2.jpg</w:t>
      </w:r>
    </w:p>
    <w:p>
      <w:pPr>
        <w:pStyle w:val="Heading1"/>
      </w:pPr>
      <w:r>
        <w:t>Page: http://www.buzil-rossari.com/product-category/housekeeping/room-care/page/2/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13–13 of 13 results</w:t>
      </w:r>
    </w:p>
    <w:p>
      <w:pPr>
        <w:pStyle w:val="ListBullet"/>
      </w:pPr>
      <w:r>
        <w:t>Toilet Bowl cleanerNeutral Floor CleanerApplication AreaFloor cleaner for wet moping and scrubbing with machines and mopping, on all kind of floors and heavy traffic areas.– Quick cleaning– Dissolves oily and greasy dirts.– removes stubborn stainsDilution Ratio20 – 50 mlin 1 ltrpH Value:7 pHRead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http://www.buzil-rossari.com/product-category/housekeeping/room-care/page/1/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Room Care</w:t>
      </w:r>
    </w:p>
    <w:p>
      <w:r>
        <w:t>Showing 1–12 of 13 results</w:t>
      </w:r>
    </w:p>
    <w:p>
      <w:pPr>
        <w:pStyle w:val="ListBullet"/>
      </w:pPr>
      <w:r>
        <w:t>B1 Ross WRWash cleaner cum SanitizerApplication AreaEconomical in use – product makes 100 ltrs of RTU with 1 ltr of concentrate.Product is abbrasive free and corrosive freeIdeal for cleaning in side the washroom fittings and fixtures.One step cleaning and sanitisation effectDilution Ratio10 ml(5ltr) can – 50 mlpH Value:9.5 to 11Read more</w:t>
      </w:r>
    </w:p>
    <w:p>
      <w:pPr>
        <w:pStyle w:val="ListBullet"/>
      </w:pPr>
      <w:r>
        <w:t>B2  ROS FCH – Hard Surface cleanerHard Surface cleaner concentrateApplication Areacleanign of any hard surface, including floor, Tv Cabinate, frames, doors wondows, desktops etc…hygenically and leaves a pleasant smellDilution Ratio20 ml in 1 ltr of waterpH Value:9.5 – 11Read more</w:t>
      </w:r>
    </w:p>
    <w:p>
      <w:pPr>
        <w:pStyle w:val="ListBullet"/>
      </w:pPr>
      <w:r>
        <w:t>B3 RS GC – concentrated Glass CleanerGlass cleaner concentrateApplication AreaFor cleaning glass,windows, frames, Resopaland car windows.Ideal for removing flies’droppings.Dilution Ratio20 – 50 ml in 1 ltr of waterpH Value:6.5 – 7Read more</w:t>
      </w:r>
    </w:p>
    <w:p>
      <w:pPr>
        <w:pStyle w:val="ListBullet"/>
      </w:pPr>
      <w:r>
        <w:t>B4 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B5 BUZ LavanderAir Freshener &amp; De odorizerApplication AreaAir Freshener with Lavander FregrenceDilution RatioRTU (Ready To Use)pH Value:NARead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B6 ROSS TCEToilet Bowl clenaerApplication AreaToilet bowl cleaner based on hydrochloric acid– Dissolves urine deposits, lime, rust and soap deposits– Penetrates and removes stubborn soiling– High viscosity ensures good adhesion to toilet bowl and urinalsDilution RatioRTU (Ready To Use)pH Value:0.5 pHRead more</w:t>
      </w:r>
    </w:p>
    <w:p>
      <w:pPr>
        <w:pStyle w:val="ListBullet"/>
      </w:pPr>
      <w:r>
        <w:t>B9 SAN SMARTWashroom cleaner 9Hard Water LocationsApplication AreaOn all acid-resistant materials and surfaces;especially suitable for sanitary ware, chrome and stainless steel surfaces, wall and floor tilesDilution Ratio10 mlR1 (5ltr) can – 50 mlpH Value:2 – 2.5Read more</w:t>
      </w:r>
    </w:p>
    <w:p>
      <w:pPr>
        <w:pStyle w:val="ListBullet"/>
      </w:pPr>
      <w:r>
        <w:t>Buz FinesseFurniture &amp; Polish maintainerApplication AreaFor cleaning and care of sensitive surfacesand materials.Suitable for use on open and closed porewood, plastic, ceramic, brass, bronze, copper,chrome and stainless steel.Suitable for cockpit care.Dilution RatioRTU (Ready To Use)pH Value:7.5 – 8Read more</w:t>
      </w:r>
    </w:p>
    <w:p>
      <w:pPr>
        <w:pStyle w:val="ListBullet"/>
      </w:pPr>
      <w:r>
        <w:t>Buz FreshAir Freshener &amp; De odorizerApplication AreaReady to use odor eleminator for sanitory and toilet facilities, smoking rooms changing rooms sports and SPA areas, hospital,  care homes, gastronomy, eleminates odor quickly, .– Quick and long lasting odor eleminator for air freshner by patented malodor technology.– leaves no stains behind.– pump spray without propolent.Dilution RatioRTU (Ready To Use)pH Value:NARead more</w:t>
      </w:r>
    </w:p>
    <w:p>
      <w:pPr>
        <w:pStyle w:val="ListBullet"/>
      </w:pPr>
      <w:r>
        <w:t>MetapolRust remover and cleanerApplication AreaFor cleaning heavily soiledand tarnished surfaces andmaterials.Especially suitable for stainless steel,nickel, brass, bronze, copper, chrome,aluminium and eloxal.Ideal for plastic, glass, ceramicand ceran hobs.Excellent results in areashandling foodstuffs.Dilution RatioRTU (Ready To Use)pH Value:9-10Read more</w:t>
      </w:r>
    </w:p>
    <w:p>
      <w:pPr>
        <w:pStyle w:val="ListBullet"/>
      </w:pPr>
      <w:r>
        <w:t>ROSS HDCFloor CleanerApplication AreaAlkalin resestant floors and surfacesDilution Rationormal Soil:-10 – 15 mlHeavy soil:- 20 – 50 mlpH Value:12-14Read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http://www.buzil-rossari.com/wp-content/uploads/2018/05/08b9d8390a.png</w:t>
      </w:r>
    </w:p>
    <w:p>
      <w:pPr>
        <w:pStyle w:val="Heading1"/>
      </w:pPr>
      <w:r>
        <w:t>Page: http://www.buzil-rossari.com/wp-content/uploads/2018/05/1ed369f9a3.jpg</w:t>
      </w:r>
    </w:p>
    <w:p>
      <w:pPr>
        <w:pStyle w:val="Heading1"/>
      </w:pPr>
      <w:r>
        <w:t>Page: http://www.buzil-rossari.com/wp-content/uploads/2018/05/8e8c2c22a0.jpg</w:t>
      </w:r>
    </w:p>
    <w:p>
      <w:pPr>
        <w:pStyle w:val="Heading1"/>
      </w:pPr>
      <w:r>
        <w:t>Page: http://www.buzil-rossari.com/wp-content/uploads/2018/05/61367b6c50.jpg</w:t>
      </w:r>
    </w:p>
    <w:p>
      <w:pPr>
        <w:pStyle w:val="Heading1"/>
      </w:pPr>
      <w:r>
        <w:t>Page: http://www.buzil-rossari.com/wp-content/uploads/2018/05/50e108d71b.jpg</w:t>
      </w:r>
    </w:p>
    <w:p>
      <w:pPr>
        <w:pStyle w:val="Heading1"/>
      </w:pPr>
      <w:r>
        <w:t>Page: http://www.buzil-rossari.com/wp-content/uploads/2018/05/47e4c9d3da.jpg</w:t>
      </w:r>
    </w:p>
    <w:p>
      <w:pPr>
        <w:pStyle w:val="Heading1"/>
      </w:pPr>
      <w:r>
        <w:t>Page: http://www.buzil-rossari.com/product-category/laundry-detergents/page/2/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13–24 of 35 results</w:t>
      </w:r>
    </w:p>
    <w:p>
      <w:pPr>
        <w:pStyle w:val="ListBullet"/>
      </w:pPr>
      <w:r>
        <w:t>ROSA OXYBLEACH XC BR 174Product advantages:– A concentrated laundry destainer specially formulated use on colored fabrics Like cottons &amp; its blends– Improves stain free brighter LookFields of application:FabricsDocumentsFor further information such as product data sheets, MSDS or ecological certificates please complete the contact form.Read more</w:t>
      </w:r>
    </w:p>
    <w:p>
      <w:pPr>
        <w:pStyle w:val="ListBullet"/>
      </w:pPr>
      <w:r>
        <w:t>ROSA PRE-HS BR 172LIQUID SURFACTANT BOOSTERProduct advantages:– An economical liquid surfactant booster for wash extractors– Can be used in prewash or in synergy with detergent systemFields of application:FabricsDocumentsFor further information such as product data sheets, MSDS or ecological certificates please complete the contact form.Read more</w:t>
      </w:r>
    </w:p>
    <w:p>
      <w:pPr>
        <w:pStyle w:val="ListBullet"/>
      </w:pPr>
      <w:r>
        <w:t>ROSA PREMIUM BR 171Product advantages:– Blend of concentrated EMULSIFIER, designed specially to remove stains of grease, oil etc from soiled linen– Improves wash performance by affecting the soil-fibre interaction &amp; prevents soil re-depositionFields of application:FabricsDocumentsFor further information such as product data sheets, MSDS or ecological certificates please complete the contact form.Read more</w:t>
      </w:r>
    </w:p>
    <w:p>
      <w:pPr>
        <w:pStyle w:val="ListBullet"/>
      </w:pPr>
      <w:r>
        <w:t>ROSA RLD BR 112LIQUID DETERGENTProduct advantages:– Best blend of special surfactants &amp; Optical brightener, all purpose modern laundry LlQUID DETERGENT to clean stains from all fabrics– It is mainly used in conjunction with alkalinity boostersFields of application:FabricsDocumentsFor further information such as product data sheets, MSDS or ecological certificates please complete the contact form.Read more</w:t>
      </w:r>
    </w:p>
    <w:p>
      <w:pPr>
        <w:pStyle w:val="ListBullet"/>
      </w:pPr>
      <w:r>
        <w:t>ROSA SOB BR 111LIQUID DETERGENTProduct advantages:– All purpose LlQUID DETERGENT, highly active ingredients blended with special surfactants &amp; optical brightener, for tough stains– Works at wide temperature range– It has excellent oil emulsifying propertiesFields of application:FabricsDocumentsFor further information such as product data sheets, MSDS or ecological certificates please complete the contact form.Read more</w:t>
      </w:r>
    </w:p>
    <w:p>
      <w:pPr>
        <w:pStyle w:val="ListBullet"/>
      </w:pPr>
      <w:r>
        <w:t>ROSA SOL BR 160Product advantages:– A concentrated blend of solvent and surfactant for emulsifying oily soils– To be used effectively in prewashFields of application:FabricsDocumentsFor further information such as product data sheets, MSDS or ecological certificates please complete the contact form.Read more</w:t>
      </w:r>
    </w:p>
    <w:p>
      <w:pPr>
        <w:pStyle w:val="ListBullet"/>
      </w:pPr>
      <w:r>
        <w:t>ROSA SOURProduct advantages:– A laundry sour specially formulated for use in commercial and on premise laundries– This product should be applied in the last rinse to neutralize residual alkali and to reduce traces of active chlorineFields of application:FabricsDocumentsFor further information such as product data sheets, MSDS or ecological certificates please complete the contact form.Read more</w:t>
      </w:r>
    </w:p>
    <w:p>
      <w:pPr>
        <w:pStyle w:val="ListBullet"/>
      </w:pPr>
      <w:r>
        <w:t>ROSA ULTRA BOOST BR 123ALKALI BOOSTERProduct advantages:– Effective Alkali BOOSTER, used in soaking and pre-wash to assist in cleaning of soils along with detergent– Maintains excellent whiteness on cottons and blends when used at high temperature rangeFields of application:FabricsDocumentsFor further information such as product data sheets, MSDS or ecological certificates please complete the contact form.Read more</w:t>
      </w:r>
    </w:p>
    <w:p>
      <w:pPr>
        <w:pStyle w:val="ListBullet"/>
      </w:pPr>
      <w:r>
        <w:t>ROSA ULTRA BOOST H BR 124ALKALI BOOSTERProduct advantages:– Economical Alkali Booster used along with detergent system for removal of soil from various fabrics– Gives excellent results on cottons as well as blendsFields of application:FabricsDocumentsFor further information such as product data sheets, MSDS or ecological certificates please complete the contact form.Read more</w:t>
      </w:r>
    </w:p>
    <w:p>
      <w:pPr>
        <w:pStyle w:val="ListBullet"/>
      </w:pPr>
      <w:r>
        <w:t>ROSA ULTRA BUILD BR 170LIQUID BOOSTERProduct advantages:– Best LIQUID BOOSTER for removing heavy soils from various fabrics– Best results achieved when used in synergy with detergent systemFields of application:FabricsDocumentsFor further information such as product data sheets, MSDS or ecological certificates please complete the contact form.Read more</w:t>
      </w:r>
    </w:p>
    <w:p>
      <w:pPr>
        <w:pStyle w:val="ListBullet"/>
      </w:pPr>
      <w:r>
        <w:t>ROSA ULTRA BUILD TW BR 191LIQUID BOOSTERProduct advantages:– Liquid booster for tunnel washers, for removing heavy soil from various fabrics– Best results achieved when used in synergy with detergent systemFields of application:FabricsDocumentsFor further information such as product data sheets, MSDS or ecological certificates please complete the contact form.Read more</w:t>
      </w:r>
    </w:p>
    <w:p>
      <w:pPr>
        <w:pStyle w:val="ListBullet"/>
      </w:pPr>
      <w:r>
        <w:t>ROSA ULTRA SOFT BR 177FABRIC SOFTENERProduct advantages:– Specially formulated Hydrophilic Perfumed Softener, used in commercial &amp; on premise laundries which produces a supple, soft feel on various fabrics– It does not cause yellowingFields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http://www.buzil-rossari.com/product-category/laundry-detergents/page/1/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1–12 of 35 results</w:t>
      </w:r>
    </w:p>
    <w:p>
      <w:pPr>
        <w:pStyle w:val="ListBullet"/>
      </w:pPr>
      <w:r>
        <w:t>EMUL TW BR 192CONCENTRATED SURFACTANT BOOSTERProduct advantages:– A concentrated liquid surfactant booster based on blend of surfactants for tunnel washersFields of application:FabricsDocumentsFor further information such as product data sheets, MSDS or ecological certificates please complete the contact form.Read more</w:t>
      </w:r>
    </w:p>
    <w:p>
      <w:pPr>
        <w:pStyle w:val="ListBullet"/>
      </w:pPr>
      <w:r>
        <w:t>ROSA AS CONC BR 181SEQUESTERING CUM DISPERSING AGENTProduct advantages:– A sequestering cum dispersing agent with high binding properties towards harderning agents and heavy metalsFields of application:FabricsDocumentsFor further information such as product data sheets, MSDS or ecological certificates please complete the contact form.Read more</w:t>
      </w:r>
    </w:p>
    <w:p>
      <w:pPr>
        <w:pStyle w:val="ListBullet"/>
      </w:pPr>
      <w:r>
        <w:t>ROSA AS CONC TWProduct advantages:– Excellent bath conditioner and proton donor with special chelating action on iron, manganese and zincFields of application:FabricsDocumentsFor further information such as product data sheets, MSDS or ecological certificates please complete the contact form.Read more</w:t>
      </w:r>
    </w:p>
    <w:p>
      <w:pPr>
        <w:pStyle w:val="ListBullet"/>
      </w:pPr>
      <w:r>
        <w:t>ROSA DET BR 120Product advantages:– Specially formulated DETERGENT to take care of Light &amp; heavy soils on cottons and blends– Combined with boost, offers a strong system for cleaning heavily stained fabric– Has built in optical brightenerFields of application:FabricsDocumentsFor further information such as product data sheets, MSDS or ecological certificates please complete the contact form.Read more</w:t>
      </w:r>
    </w:p>
    <w:p>
      <w:pPr>
        <w:pStyle w:val="ListBullet"/>
      </w:pPr>
      <w:r>
        <w:t>ROSA DET H BR 122ALL IN ONE DETERGENTProduct advantages:– Economical ALL In One Detergent blended with boosters &amp; optical brightener for use on all fabrics– Works at wide temperature range– It has excellent oil emulsifying properties and gives brighter lookFields of application:FabricsDocumentsFor further information such as product data sheets, MSDS or ecological certificates please complete the contact form.Read more</w:t>
      </w:r>
    </w:p>
    <w:p>
      <w:pPr>
        <w:pStyle w:val="ListBullet"/>
      </w:pPr>
      <w:r>
        <w:t>ROSA DET TW BR 190LIQUID DETERGENTProduct advantages:– All purpose LlQUID DETERGENT, highly active ingredients blended with special surfactants &amp; optical brightener, for tough stains– Works at wide temperature range– It has excellent oil emulsifying propertiesFields of application:FabricsDocumentsFor further information such as product data sheets, MSDS or ecological certificates please complete the contact form.Read more</w:t>
      </w:r>
    </w:p>
    <w:p>
      <w:pPr>
        <w:pStyle w:val="ListBullet"/>
      </w:pPr>
      <w:r>
        <w:t>ROSA DET XL BR 121ALL IN ONE DETERGENTProduct advantages:– Best All In One Detergent, blend of detergent &amp; boosters with optical brightener to give excellent single shot washing effect for laundries– It is designed to take care of Light &amp; heavy soils on cottons and its blendsFields of application:FabricsDocumentsFor further information such as product data sheets, MSDS or ecological certificates please complete the contact form.Read more</w:t>
      </w:r>
    </w:p>
    <w:p>
      <w:pPr>
        <w:pStyle w:val="ListBullet"/>
      </w:pPr>
      <w:r>
        <w:t>ROSA FRAGSOFTFABRIC SOFTENERProduct advantages:– A superior fabric softener, specially formulated for use in commercial and on premise laundries– Produces a supple, soft feel with more fragranceFields of application:FabricsDocumentsFor further information such as product data sheets, MSDS or ecological certificates please complete the contact form.Read more</w:t>
      </w:r>
    </w:p>
    <w:p>
      <w:pPr>
        <w:pStyle w:val="ListBullet"/>
      </w:pPr>
      <w:r>
        <w:t>ROSA HYPOCLEAN BR 173Product advantages:– Excellent Chlorine based product for getting best bleaching effects– It works constantly for De-coloration of stains and works as best disinfectant for laundries– Suitable for white fabricsFields of application:FabricsDocumentsFor further information such as product data sheets, MSDS or ecological certificates please complete the contact form.Read more</w:t>
      </w:r>
    </w:p>
    <w:p>
      <w:pPr>
        <w:pStyle w:val="ListBullet"/>
      </w:pPr>
      <w:r>
        <w:t>ROSA NEUTRA BR 125Product advantages:– A new generation product for neutralisation of hypochlorite and alkali from the fabricFields of application:FabricsDocumentsFor further information such as product data sheets, MSDS or ecological certificates please complete the contact form.Read more</w:t>
      </w:r>
    </w:p>
    <w:p>
      <w:pPr>
        <w:pStyle w:val="ListBullet"/>
      </w:pPr>
      <w:r>
        <w:t>ROSA NEUTRAPUR FORTE BR 194Product advantages:– A specially formulated neutralizer for tunnel washers to be applied in last rinseFields of application:FabricsDocumentsFor further information such as product data sheets, MSDS or ecological certificates please complete the contact form.Read more</w:t>
      </w:r>
    </w:p>
    <w:p>
      <w:pPr>
        <w:pStyle w:val="ListBullet"/>
      </w:pPr>
      <w:r>
        <w:t>ROSA OXYBLEACHProduct advantages:– Multifunctional peracetic acid based oxygen bleach– Excellent bleaching action even at Low temperature as Low as 45-50ºCFields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http://www.buzil-rossari.com/product-category/laundry-detergents/page/3/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Showing 25–35 of 35 results</w:t>
      </w:r>
    </w:p>
    <w:p>
      <w:pPr>
        <w:pStyle w:val="ListBullet"/>
      </w:pPr>
      <w:r>
        <w:t>ROSA ULTRA SOFT TW BR 197FABRIC SOFTENERProduct advantages:– A superior fabric softener for supple and soft feel specially formulated for use in tunnel washersFields of application:FabricsDocumentsFor further information such as product data sheets, MSDS or ecological certificates please complete the contact form.Read more</w:t>
      </w:r>
    </w:p>
    <w:p>
      <w:pPr>
        <w:pStyle w:val="ListBullet"/>
      </w:pPr>
      <w:r>
        <w:t>ROSA ULTRA SOUR BR 175Product advantages:– A special neutraliser for neutralising residual alkalies, chlorine &amp; iron traces– It is applied in last rinse– Avoids yellowing caused due to traces of iron left over on fabrics &amp; produces brighter shadesFields of application:FabricsDocumentsFor further information such as product data sheets, MSDS or ecological certificates please complete the contact form.Read more</w:t>
      </w:r>
    </w:p>
    <w:p>
      <w:pPr>
        <w:pStyle w:val="ListBullet"/>
      </w:pPr>
      <w:r>
        <w:t>STAINFREE BEV BR 164BEVERAGE STAIN REMOVERProduct advantages:– A spotting agent for removing beverage stains from fabric– Apply Stainfree BEV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BSR BR 161Product advantages:– Highly effective stain removing agent for Blood stains– It acts on stain, loosens it– Further mechanical action causes the stain to separate from the fabric and subsequest detergent washing results in complete removalFields of application:FabricsDocumentsFor further information such as product data sheets, MSDS or ecological certificates please complete the contact form.Read more</w:t>
      </w:r>
    </w:p>
    <w:p>
      <w:pPr>
        <w:pStyle w:val="ListBullet"/>
      </w:pPr>
      <w:r>
        <w:t>STAINFREE CHK BR 169CHOCOLATE STAIN REMOVERProduct advantages:– A spotting agent for removing Chocolate stains from fabric– Apply Stainfree CHK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CST BR 167CURRY STAIN REMOVERProduct advantages:– A spotting agent for removing curry stains from fabric– Apply Stainfree CST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GSR BR 162Product advantages:– Highly effective stain removing agent with excellent wetting and very good emulsifying effect which swells the fabric and loosens the soil– Further mechanical action causes the soil to separate from the garmentsFields of application:FabricsDocumentsFor further information such as product data sheets, MSDS or ecological certificates please complete the contact form.Read more</w:t>
      </w:r>
    </w:p>
    <w:p>
      <w:pPr>
        <w:pStyle w:val="ListBullet"/>
      </w:pPr>
      <w:r>
        <w:t>STAINFREE INK BR 163INK STAIN REMOVERProduct advantages:– A spotting agent for removing ink stains from fabric– Apply Stainfree INK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LPK BR 168LIPSTIC STAIN REMOVERProduct advantages:– A spotting agent for removing Lipstic stains from fabric– Apply Stainfree LPK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STAINFREE RUS BR 165RUST STAIN REMOVERProduct advantages:– A spotting agent for removing rust stains from fabric– Apply Stainfree RUS Liquid to stain after wetting the fabric– Rinse thoroughly with water after stain treatmentFields of application:FabricsDocumentsFor further information such as product data sheets, MSDS or ecological certificates please complete the contact form.Read more</w:t>
      </w:r>
    </w:p>
    <w:p>
      <w:pPr>
        <w:pStyle w:val="ListBullet"/>
      </w:pPr>
      <w:r>
        <w:t>WUNDERFEEL BR 176FABRIC SOFTENERProduct advantages:– Specially formulated superior fabric softener for supple and soft feel can be used in washer-extractors as well as tunnel washersFields of application:FabricsDocumentsFor further information such as product data sheets, MSDS or ecological certificates please complete the contact form.Read more</w:t>
      </w:r>
    </w:p>
    <w:p>
      <w:pPr>
        <w:pStyle w:val="ListBullet"/>
      </w:pPr>
      <w:r>
        <w:t>AnyUncategorizedSurface CleanerDaily routine cleaningIntensive cleaningCarpetSanitary cleanerBasic cleaningDaily routine cleaningFloor CleanerDaily routine cleaningIntensive cleaningCoatingStone careIndustryDisinfectionKitchenIntensive cleaningDaily routine cleaningSpecial cleanerFragranceHandsLaundry detergentsDetergentsDestainerBootsterSoftenerEmulsifierNeutralizerStain removerSpecialBasic cleaningHousekeepingRoom CareFloor CareCarpet CareSpeciality Range - Floor CareHand wash and sanitizer - Personal careMachine Ware WashGreen ChemicalsInfection Control Range</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http://www.buzil-rossari.com/food-beverages/engineering-systems/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Our solutions are helping major Dairy producers, Breweries, Beverage and Water bottlers, Food producers and many others, to better control their equipment, the production process and make intelligent use of all the data that is generated.</w:t>
      </w:r>
    </w:p>
    <w:p>
      <w:r>
        <w:t>With our field engineering, we offer you customer-specific solutions for plant and equipment construction according to your requirements. For the optimal use of the products manufactured by us, our equipment, systems and application technology are at your disposal in addition to the comprehensive expertise of our employees.</w:t>
      </w:r>
    </w:p>
    <w:p>
      <w:r>
        <w:t>Applications offered:</w:t>
      </w:r>
    </w:p>
    <w:p>
      <w:pPr>
        <w:pStyle w:val="ListBullet"/>
      </w:pPr>
      <w:r>
        <w:t>Integrated CIP Systems</w:t>
      </w:r>
    </w:p>
    <w:p>
      <w:pPr>
        <w:pStyle w:val="ListBullet"/>
      </w:pPr>
      <w:r>
        <w:t>Centralized/Decentralized Fogging Systems</w:t>
      </w:r>
    </w:p>
    <w:p>
      <w:pPr>
        <w:pStyle w:val="ListBullet"/>
      </w:pPr>
      <w:r>
        <w:t>Foaming Machines (Centralized, Decentralized, Mobile)</w:t>
      </w:r>
    </w:p>
    <w:p>
      <w:pPr>
        <w:pStyle w:val="ListBullet"/>
      </w:pPr>
      <w:r>
        <w:t>Hygienic Entrance Systems</w:t>
      </w:r>
    </w:p>
    <w:p>
      <w:pPr>
        <w:pStyle w:val="ListBullet"/>
      </w:pPr>
      <w:r>
        <w:t>Dosing Systems andEquipment</w:t>
      </w:r>
    </w:p>
    <w:p>
      <w:pPr>
        <w:pStyle w:val="ListBullet"/>
      </w:pPr>
      <w:r>
        <w:t>Crate/Tray Washer</w:t>
      </w:r>
    </w:p>
    <w:p>
      <w:pPr>
        <w:pStyle w:val="ListBullet"/>
      </w:pPr>
      <w:r>
        <w:t>Drum Cleaners</w:t>
      </w:r>
    </w:p>
    <w:p>
      <w:pPr>
        <w:pStyle w:val="ListBullet"/>
      </w:pPr>
      <w:r>
        <w:t>Plant engineering and plant building</w:t>
      </w:r>
    </w:p>
    <w:p>
      <w:pPr>
        <w:pStyle w:val="ListBullet"/>
      </w:pPr>
      <w:r>
        <w:t>Assembly, Commissioning and cleaning maintenance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http://www.buzil-rossari.com/food-beverages/cleaning-in-place-cip/</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CIP operations play a key role in the automated cleaning cycle and total hygiene regime in Food &amp; Beverage facilities. Increasing production, water, energy and chemical costs have necessitated that sustainable new solutions are provided to our clients to save costs in these areas.</w:t>
      </w:r>
    </w:p>
    <w:p>
      <w:r>
        <w:t>CIP systems typically clean tanks, pipelines, processing equipment and process lines by circulating water and chemical solutions through the system, making it unnecessary to dismantle or manually clean elements with brushes, thereby improving on the total cleaning efficacy as higher temperatures and stronger detergents can be used in CIP systems than in manual cleaning.</w:t>
      </w:r>
    </w:p>
    <w:p>
      <w:r>
        <w:t>Our improved chemical formulation approaches deliver tangible benefits over traditional detergents and in many cases provide a higher standard of cleaning in a shorter period of time using a great deal less energy.</w:t>
      </w:r>
    </w:p>
    <w:p>
      <w:r>
        <w:t>Our CIP solution includes:</w:t>
      </w:r>
    </w:p>
    <w:p>
      <w:pPr>
        <w:pStyle w:val="ListBullet"/>
      </w:pPr>
      <w:r>
        <w:t>Fully automatic mechanized dosing systems to cover each corner</w:t>
      </w:r>
    </w:p>
    <w:p>
      <w:pPr>
        <w:pStyle w:val="ListBullet"/>
      </w:pPr>
      <w:r>
        <w:t>Wide range of tailor-made chemicals</w:t>
      </w:r>
    </w:p>
    <w:p>
      <w:pPr>
        <w:pStyle w:val="ListBullet"/>
      </w:pPr>
      <w:r>
        <w:t>CIP Systems and Project Engineering</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http://www.buzil-rossari.com/food-beverages/pasteurizer-treatment/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ListBullet"/>
      </w:pPr>
      <w:r>
        <w:t>Bottle Washing</w:t>
      </w:r>
    </w:p>
    <w:p>
      <w:pPr>
        <w:pStyle w:val="ListBullet"/>
      </w:pPr>
      <w:r>
        <w:t>Track Lubrication</w:t>
      </w:r>
    </w:p>
    <w:p>
      <w:pPr>
        <w:pStyle w:val="ListBullet"/>
      </w:pPr>
      <w:r>
        <w:t>Cleaning In Place (CIP)</w:t>
      </w:r>
    </w:p>
    <w:p>
      <w:pPr>
        <w:pStyle w:val="ListBullet"/>
      </w:pPr>
      <w:r>
        <w:t>Open Plant Cleaning (OPC)</w:t>
      </w:r>
    </w:p>
    <w:p>
      <w:pPr>
        <w:pStyle w:val="ListBullet"/>
      </w:pPr>
      <w:r>
        <w:t>Pasteurizer Treatment</w:t>
      </w:r>
    </w:p>
    <w:p>
      <w:pPr>
        <w:pStyle w:val="ListBullet"/>
      </w:pPr>
      <w:r>
        <w:t>Engineering Systems</w:t>
      </w:r>
    </w:p>
    <w:p>
      <w:r>
        <w:t>To guarantee a long shelf life, beer has to contain as little beer spoiling microorganisms as possible. The most reliable method for achieving this objective is the pasteurization of the filled bottle in a tunnel pasteurizer as this process covers the possible risk of contamination in the filling process.</w:t>
      </w:r>
    </w:p>
    <w:p>
      <w:r>
        <w:t>Bottles break in a pasteurizer for various reasons and as these bottles break, slime growth is encouraged due to the cycling up of beer nutrients in combination with the humidity in the cooling and warming sections of the tunnel pasteurizer. The uncontrolled growth of slime in a pasteurizer leads to blocked sprays and blocked pump sieves which disrupts the proper heat transfer process and leads to an increase in bottle breakage as well as lost product costs.</w:t>
      </w:r>
    </w:p>
    <w:p>
      <w:r>
        <w:t>Buzil-Rossari has developed a range of oxidizing as well as non-oxidizing biocides to effectively treat the cooling and warming sections of tunnel pasteurizer to ensure that they stay clean and slime free.</w:t>
      </w:r>
    </w:p>
    <w:p>
      <w:r>
        <w:t>We additionally provide a host of anti-corrosion and anti-scalant additives depending on the specific water qualities encountered on our client’s sites.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http://www.buzil-rossari.com/2020/11/30/the-importance-of-food-safety-in-post-covid-world/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The outbreak of Covid-19 has wreaked havoc across the globe with a prime focus on health and safety of the people. With this, awareness on the importance of food safety is high on the rise bringing the aspect of food safety on the forefront. Our basic survival depends on the consumption of food but the food we eat needs to be of highest standard and quality in terms of hygiene as it makes or breaks our health.</w:t>
      </w:r>
    </w:p>
    <w:p>
      <w:r>
        <w:t>As we enter in the post COVID new normal world, professionals in the food production and packaging units, hotels and restaurants, organizations etc. are seeking for ways to regulate, monitor and prevent any risk that can be associated with lack of food safety for their patrons.</w:t>
      </w:r>
    </w:p>
    <w:p>
      <w:r>
        <w:t>Even a minute contamination in food can be very unpleasant and result in adverse reactions from minor stomach ache to major health problems. Hence it is crucial to adopt the best hygiene and safety practices in order to produce healthy and nutritious food in a sustainable and ethical way.</w:t>
      </w:r>
    </w:p>
    <w:p>
      <w:r>
        <w:t>To achieve this, the main priority is to keep the virus out of the food environment. Buzil Rossari has a range of professional infection control solution products that are produced keeping all the guidelines in mind to ensure safety of vegetables and fruits and also the food preparation areas. Ross Tab BR 504 is a disinfectant tablet for sanitization of fruits and vegetables. Thoroughly cleaning raw vegetables and fruits before cooking with this product reduces the number of microorganisms present on them. Apart from improving the safety and quality, it also increases the product’s shelf life and keeps it fresh for longer. Ross Tab has a versatile number of applications and can also be used for cleaning of utensils, crockery, glassware, kitchen floor and tiles etc.</w:t>
      </w:r>
    </w:p>
    <w:p>
      <w:r>
        <w:t>There are several other key measures that need to be taken in order to ensure food safety. Some of them are:Wear masks/gloves: It is very important for all staff to compulsorily wear masks and gloves while preparing the food as well as serving. This is one of the basic safety measures which cannot be compromised with.</w:t>
      </w:r>
    </w:p>
    <w:p>
      <w:r>
        <w:t>Cleaning and Sanitization: To ensure food safety in the post COVID era and continue the new normal, it is must to upgrade cleaning, sanitization and disinfection of high touch points, surfaces and surrounding in food preparation areas etc. Alcohol based disinfectants containing ethanol and propanol in concentration of 70% is suggested to be effective. ROSS Clean Advanced is a highly concentrated solution for one step cleaning and disinfection of equipments, floors and walls in highly sensitive areas, especially kitchens.</w:t>
      </w:r>
    </w:p>
    <w:p>
      <w:r>
        <w:t>Educating Staff on Protection: All staff engaged in food preparation, packaging, restaurants, hotels, cafeterias etc. must be educated with all hygiene measures and be provided with essential facilities. They must also keep note on maintaining physical distancing as mentioned in WHO guidelines.Frequent Hand Washing: Stressing again on the importance of clean hands, anyone involved in the preparation or serving of food must wash their hands in frequent intervals with a good hand wash to kill microorganisms. Ross Aqua AB is a unique product from Buzil Rossari that is highly recommended for the hospitality sector. It is a fragrance free antimicrobial hand wash liquid that is quickly effective.</w:t>
      </w:r>
    </w:p>
    <w:p>
      <w:r>
        <w:t>Maintaining food safety is essential to maintain health and safety of all people. Buzil Rossari has a range of advanced hygiene and sanitization solutions that can ensure safety of food in post COVID times. All our products are FDA approved and follows prescribed norms.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http://www.buzil-rossari.com/2020/09/25/ready-to-reopen-heres-a-checklist-of-the-new-normal-guidelines/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With the novel coronavirus pandemic affecting the globe, the new normal comes with a new agenda of following things the new way. It has been more than five months since the nationwide lockdown was announced. Gradually, things are opening up with a capacity constraint. While the business owners are eager to reopen, customers are equally awaited to feel the gist of the life before the pandemic era.</w:t>
      </w:r>
    </w:p>
    <w:p>
      <w:r>
        <w:t>If you’re ready to reopen your businesses, here’s a quick checklist of best public health practices to ensure maximum safety and longevity of your business.</w:t>
      </w:r>
    </w:p>
    <w:p>
      <w:r>
        <w:t>Whether you’re a restaurant that was temporarily shut or an office premises that welcomes a limited number of people, certain tasks must be performed to run your services with all precautionary measures.</w:t>
      </w:r>
    </w:p>
    <w:p>
      <w:r>
        <w:t>Make a roadmap and follow it before you start. Let us help you with the same.</w:t>
      </w:r>
    </w:p>
    <w:p>
      <w:r>
        <w:t>1. Target a reopening date:</w:t>
      </w:r>
    </w:p>
    <w:p>
      <w:r>
        <w:t>With the reopening guidelines differing geographically, decide a date well in advance to get back to business. Adhering to your state/city guidelines, you can allot timelines to fulfill tasks before you welcome back the crowd.</w:t>
      </w:r>
    </w:p>
    <w:p>
      <w:r>
        <w:t>2. Review your current hygiene stock:</w:t>
      </w:r>
    </w:p>
    <w:p>
      <w:r>
        <w:t>In the current light of situations, people will look for safety first everywhere. Make sure to review your hygiene stock – products proven to kill Covid-19 germs such as sanitizers, masks, tissues, disposable napkins, and so on. Keep a little time in your hand to figure out what else you need to add on to the list.</w:t>
      </w:r>
    </w:p>
    <w:p>
      <w:r>
        <w:t>3. Conduct staff training:</w:t>
      </w:r>
    </w:p>
    <w:p>
      <w:r>
        <w:t>Your employees must adjust to the new way of working. Give your staff or employees a step-by-step training on how to maintain utmost hygiene. This may include arriving early and staying back late to clean up before you can welcome the customers. Make flow charts or email them a detailed guide of practices to maintain a safe and healthy environment.</w:t>
      </w:r>
    </w:p>
    <w:p>
      <w:r>
        <w:t>4. Make thorough cleaning a routine:</w:t>
      </w:r>
    </w:p>
    <w:p>
      <w:r>
        <w:t>Skipping a day of ‘deep cleaning’ is equivalent to inviting trouble. Focus on upper surfaces like door knobs, elevator buttons, registers, landline phones, and more. They are at high risk of spreading the infection.</w:t>
      </w:r>
    </w:p>
    <w:p>
      <w:r>
        <w:t>5. Install hand sanitizers and wipe stations:</w:t>
      </w:r>
    </w:p>
    <w:p>
      <w:r>
        <w:t>Alcohol-based sanitizers and disinfectant wipes act as a saviour. Make sure to have them handy all the time. Whenever every walk-in customer and your staff uses them, we fight a little more with Covid-19.</w:t>
      </w:r>
    </w:p>
    <w:p>
      <w:r>
        <w:t>6. Implement social distancing safeguards:</w:t>
      </w:r>
    </w:p>
    <w:p>
      <w:r>
        <w:t>Social distancing is the new normal. Ensure to keep distance between two people by marking squares at a two feet distance. Adhere to your state government policies and limit the occupancy to minimum walk-ins.</w:t>
      </w:r>
    </w:p>
    <w:p>
      <w:r>
        <w:t>7. Strategies for staff:</w:t>
      </w:r>
    </w:p>
    <w:p>
      <w:r>
        <w:t>Ensure the following habits –</w:t>
      </w:r>
    </w:p>
    <w:p>
      <w:r>
        <w:t>–</w:t>
        <w:tab/>
        <w:t>Timely hand wash–</w:t>
        <w:tab/>
        <w:t>PPE kits if required–</w:t>
        <w:tab/>
        <w:t>Physical distancing–</w:t>
        <w:tab/>
        <w:t>Travel allowances</w:t>
      </w:r>
    </w:p>
    <w:p>
      <w:r>
        <w:t>Coronavirus has bought a new normal with it. Reopening and running of businesses will also have a new way to it. By following these rules and regulations, you can ensure a successful business.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http://www.buzil-rossari.com/2020/09/25/essentials-of-cleaning-a-classroom/</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The core of a child’s development is a school. A classroom full of knowledge and learning is where young minds are moulded to shape a better future. However, the current state of pandemic has brought a standstill to functioning of schools and classrooms and has forced virtual learning.</w:t>
      </w:r>
    </w:p>
    <w:p>
      <w:r>
        <w:t>However, with relaxations being given in different states and cities, schools and colleges are reopening. If you are into the education business and reopening schools, colleges, or classes, here are some hygiene essentials of maintaining a clean classroom:</w:t>
      </w:r>
    </w:p>
    <w:p>
      <w:r>
        <w:t>1. Disinfect desks and shared surfaces:</w:t>
      </w:r>
    </w:p>
    <w:p>
      <w:r>
        <w:t>Surfaces that are prone to human touch the most are highly at risk. Make sure to disinfect and sanitise desks, benches, boards, door knobs, and all of such surfaces before starting the classrooms.</w:t>
      </w:r>
    </w:p>
    <w:p>
      <w:r>
        <w:t>2. Dust cabinets and shelves:</w:t>
      </w:r>
    </w:p>
    <w:p>
      <w:r>
        <w:t>Even though they’re not used much, a basic cleaning and decontamination is always recommended. Dust and clean them with a microfiber towel or vacuum the empty spaces.</w:t>
      </w:r>
    </w:p>
    <w:p>
      <w:r>
        <w:t>3. Mop the floors:</w:t>
      </w:r>
    </w:p>
    <w:p>
      <w:r>
        <w:t>Mop and clean the floors with a floor disinfectant. Carpets and floors carry four times the dirt and germs. Prior to vacuuming, open up the windows to avoid suffocation.</w:t>
      </w:r>
    </w:p>
    <w:p>
      <w:r>
        <w:t>4. Clean the sinks and washrooms:</w:t>
      </w:r>
    </w:p>
    <w:p>
      <w:r>
        <w:t>If the classroom contains a wash sink or a washroom, clean it at regular intervals with a Covid-19 repellant disinfectant. Spraying is not enough. Sanitation is extremely essential.</w:t>
      </w:r>
    </w:p>
    <w:p>
      <w:r>
        <w:t>Ensure to take all these precautions and you can promote a safe and hygienic classroom environment. If you are still skeptical of how to decontaminate a classroom, contact our experts to know more.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http://www.buzil-rossari.com/2020/04/17/washroom-maintenance-solution/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 clean bathroom can make or break a customer service experience if your business is in the hospitality or any service industry. Customers can equate the cleanliness of an establishment’s bathroom with the cleanliness of its entire business. This is especially true for all the customer-centric businesses.</w:t>
      </w:r>
    </w:p>
    <w:p>
      <w:r>
        <w:t>The facility managers thus require efficient and effective restroom sanitation program in place for the housekeeping staff. Cleaning restrooms regularly and correctly is critical to maintaining a clean, healthy and odour-free space.</w:t>
      </w:r>
    </w:p>
    <w:p>
      <w:r>
        <w:t>Often there are concerns of hard water and lime build-up in the washroom. Buzil Rossari P.. Ltd has come up with an effective solution to descale the fixtures, wash closet and any acid-resistant stone surface, like vivified tiles and granite.</w:t>
      </w:r>
    </w:p>
    <w:p>
      <w:r>
        <w:t>Planta San Intense P 319 uses renewable ingredient which are effective, reduce pollution and lessen the burden on the planet’s resources. This economically efficient product works better than a commercially available product in terms of cleaning. It is non-oxidizing, fully soluble and readily biodegradable; referred as being an environmentally safe because of its ecological advantages.</w:t>
      </w:r>
    </w:p>
    <w:p>
      <w:r>
        <w:t>Planta San Intense provides fast and powerful cleaning, even against greasy soils. It removes limescale, calcium deposits, and urine scale, well as other mineral soiling. Also, it leaves no chemical fragrance perfectly suitable for routine use with minimum dilution.</w:t>
      </w:r>
    </w:p>
    <w:p>
      <w:r>
        <w:t>Planta San Intense P 319 is an established product that provides economic 8t sustainable washroom hygiene ensuring substrate safety. Team Buzil Rossari recently gained a happy customer in the high-end banking segment by giving a holistic solution for washroom cleaning with San Intense.</w:t>
      </w:r>
    </w:p>
    <w:p>
      <w:r>
        <w:t>Technical Specification• Physical state: Liquid• Odour: Characteristic• pH-Value (at 20°C): 0.5• Density (at 25°C): 1,05 g/cm3• Water solubility: Completely miscible</w:t>
      </w:r>
    </w:p>
    <w:p>
      <w:r>
        <w:t>Application• For routine, intensive and basic cleaning of sanitary facilities in all wet are.• Can be used on all acid-resistant materials and surfaces, such as wash basins, WCs, urinals, wall and floor tiles• Particularly suitable on porcelain sanitary fittings, chrome and stainless-steel surfaces, wall and floor tiles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http://www.buzil-rossari.com/tag/cleaning-chemicals-in-housekeeping/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Washroom Maintenance Solution</w:t>
      </w:r>
    </w:p>
    <w:p>
      <w:r>
        <w:t>A clean bathroom can make or break a customer service experience if your business is in the hospitality or any […]</w:t>
      </w:r>
    </w:p>
    <w:p>
      <w:pPr>
        <w:pStyle w:val="Heading2"/>
      </w:pPr>
      <w:r>
        <w:t>Odour Control</w:t>
      </w:r>
    </w:p>
    <w:p>
      <w:r>
        <w:t>From fried fish to stale food, most odours in your home are easy to pinpoint. However, there are ornery aromas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http://www.buzil-rossari.com/2020/04/17/odour-control/</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From fried fish to stale food, most odours in your home are easy to pinpoint. However, there are ornery aromas that linger and seem impossible to eliminate. Odour might be due to a single source or a mixture.</w:t>
      </w:r>
    </w:p>
    <w:p>
      <w:r>
        <w:t>Exposure to unpleasant odours could result in health hazards ranging from mild discomfort to more serious symptoms/allergies. Few strong whiffs may cause eye/ nose/throat/lung irritation. If it lasts long, it also could affect mood, anxiety and stress levels too.</w:t>
      </w:r>
    </w:p>
    <w:p>
      <w:r>
        <w:t>To tackle this problem,cleaning chemicals in housekeepinglike Buz® RO Fresh Lavender BR 912 offers a quick solution which cuts the odour and releases fragrance which is long lasting. The main function of BR 912 is to eliminate unpleasant odours. It works on the basic concept that molecules are free to move throughout the air. When the fragrance is sprayed into the air, it tends to move freely and spread. Buz RO Fresh Lavender BR 912 is a ready to use product.</w:t>
      </w:r>
    </w:p>
    <w:p>
      <w:r>
        <w:t>Features• Does not stain• Ideally suitable for smoking rooms, toilets, changing rooms, sports facilities and gastronomy• Long lasting action</w:t>
      </w:r>
    </w:p>
    <w:p>
      <w:r>
        <w:t>SpecificationAppearance: Light pink colour liquidOdour: CharacteristicpH-value (10%): 6.50 — 8.50Specific gravity: L000 +1- 0.1Solubility in / miscibility with water: Miscible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http://www.buzil-rossari.com/2020/04/17/perfectly-clean-for-sure/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Multipurpose Surface Cleaner</w:t>
      </w:r>
    </w:p>
    <w:p>
      <w:r>
        <w:t>Apart from the aesthetics, cleaning has its significance in public health too. Nowadays consumers demandprofessional cleaning solutionswhich will provide all in one cleaning solution. Multipurpose products can provide all of the required benefits. An all-purpose cleaner is a cleaning agent, usually, a liquid used to remove dirt, grime, and stains from surfaces. Some all-purpose cleaners require dilution, scrubbing, and rinsing while others employ a simpler “spray and wipe” process.Buzil Rossari LtdoffersBlitz Orange G 482for daily maintenance cleaning of water-resistant materials, surfaces and floor utilised forindustrial cleaning services.</w:t>
      </w:r>
    </w:p>
    <w:p>
      <w:r>
        <w:t>Features•Neutral pH formulation– Friendly to the operators who use it day in and day out and avoids the possibility of confusion or cross-contamination.•Cleaner for any water-resistant surface– It works in the daily maintenance of surface like sealed wooden floors, plastics, safety tiles, porcelain stoneware tiles, ceramics, brass and copper. Also removes pencil and ballpoint pen stains, as well as glue and other adhesive residues.•Quick-drying– The proprietary mix drives very quickly without leaving any streaks or stains which results in quicker turnaround times.•Strong cleaning action– It exhibits very strong cleaning action and provides a shine to the surface on which it is used.•Highly–concentrated– Requires much lower dosages of 2-5 ml/L in cleaning dilutions (four times less than the average competitor).</w:t>
      </w:r>
    </w:p>
    <w:p>
      <w:r>
        <w:t>Specifications• Appearance: liquid• Odour: perfume• pH-value: 6.8-7.2• Density (25°C): 0,98• Solubility in / miscibility with water: Completely soluble</w:t>
      </w:r>
    </w:p>
    <w:p>
      <w:r>
        <w:t>Application• For daily maintenance cleaning of water-resistant materials, surfaces and floors.• Suitable for use on sealed wooden surfaces, plastics, brass and copper.• Removes soil from pencils, felt-tip pens, ballpoint pens and carbon paper.</w:t>
      </w:r>
    </w:p>
    <w:p>
      <w:r>
        <w:t>Buzil Rossari is one of the preferred partners for providing quality &amp; trusted professional cleaning solutions comprising of industrial floor cleaner, healthcare cleaning products along with a diverse product portfolio catering to various industries.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http://www.buzil-rossari.com/2020/04/17/sanitary-cleaner/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Bathrooms are a breeding ground for harmful bacteria leading to diseases. Moisture and humidity play an important role in our daily life but can play havoc with the sanitary ware as they get exposed to corrosion and exposed deterioration which is not good for a long time. It is essential to ensure to wipe the bathroom floor dry to prevent slipping and falling with an appropriateindustrial floor cleaner or industrial cleaning services.</w:t>
      </w:r>
    </w:p>
    <w:p>
      <w:r>
        <w:t>Further hard water can quickly build up on faucets, showers, sinks and toilets, and over time can leave rust and scale stains that are difficult to clean. In addition, most sanitary wares are made of porcelain, which is prone to picking up these stains and holding onto them.</w:t>
      </w:r>
    </w:p>
    <w:p>
      <w:r>
        <w:t>Buzil Rossari Pvt Limited’s Bucal C 465 daily sanitary cleaner is an acid-free cleaning composition with a high cleaning capability. It is suitable for all wet room and sanitary applications. Since it is acid free it can be used daily without any harm to the sanitary ware.</w:t>
      </w:r>
    </w:p>
    <w:p>
      <w:r>
        <w:t>Features:• Long-lasting fragrance• Removes skin grease, soap residues and calcium soap quickly and effectively• Gentle on surfaces with good cleaning results• Regular application prevents build-up of lime• Dries without leaving streaks</w:t>
      </w:r>
    </w:p>
    <w:p>
      <w:r>
        <w:t>Bucal G 468 is specially designed to power through tough bathroom messes; it can be either used manually or applied via machine for big tasks like cleaning bathroom floors, toilet, bathtub and water-resistant floors, waterless toilets. It cleans all areas in wet room and leaves a pleasant scent.</w:t>
      </w:r>
    </w:p>
    <w:p>
      <w:r>
        <w:t>Application:• Daily maintenance of wet room areas such as swimming pools, sanitary rooms, sports, and fitness facilities, changing rooms and wet cells• Applicable on water-resistant surfaces and floors• Especially for use in soft water areas• Particularly suitable for sensitive surfaces such as enamel, aluminium, brass arid acid-sensitive surfaces, e.g. marble, limestone</w:t>
      </w:r>
    </w:p>
    <w:p>
      <w:r>
        <w:t>Specification:Appearance: liquid• Odour: perfume• PH-value: ca. 5• Density (25 ‘C): 1,0• Solubility in miscibility with water: completely soluble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http://www.buzil-rossari.com/tag/industrial-floor-cleaner/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Sanitary Cleaner</w:t>
      </w:r>
    </w:p>
    <w:p>
      <w:r>
        <w:t>Bathrooms are a breeding ground for harmful bacteria leading to diseases. Moisture and humidity play an important role in our […]</w:t>
      </w:r>
    </w:p>
    <w:p>
      <w:pPr>
        <w:pStyle w:val="Heading2"/>
      </w:pPr>
      <w:r>
        <w:t>Perfectly Clean – For Sure</w:t>
      </w:r>
    </w:p>
    <w:p>
      <w:r>
        <w:t>Multipurpose Surface Cleaner Apart from the aesthetics, cleaning has its significance in public health too. Nowadays consumers demand professional cleaning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http://www.buzil-rossari.com/tag/cleaning-chemicals-suppliers/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Perfectly Clean – For Sure</w:t>
      </w:r>
    </w:p>
    <w:p>
      <w:r>
        <w:t>Multipurpose Surface Cleaner Apart from the aesthetics, cleaning has its significance in public health too. Nowadays consumers demand professional cleaning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http://www.buzil-rossari.com/tag/hospital-floor-cleaner/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Perfectly Clean – For Sure</w:t>
      </w:r>
    </w:p>
    <w:p>
      <w:r>
        <w:t>Multipurpose Surface Cleaner Apart from the aesthetics, cleaning has its significance in public health too. Nowadays consumers demand professional cleaning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http://www.buzil-rossari.com/tag/floor-cleaning-solutions-for-hospitals/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Perfectly Clean – For Sure</w:t>
      </w:r>
    </w:p>
    <w:p>
      <w:r>
        <w:t>Multipurpose Surface Cleaner Apart from the aesthetics, cleaning has its significance in public health too. Nowadays consumers demand professional cleaning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http://www.buzil-rossari.com/tag/industrial-cleaning-services/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Streak-free Glass Cleaning</w:t>
      </w:r>
    </w:p>
    <w:p>
      <w:r>
        <w:t>In industrial cleaning services glass surfaces is one of the most preferred materials, be it for built structures or for […]</w:t>
      </w:r>
    </w:p>
    <w:p>
      <w:pPr>
        <w:pStyle w:val="Heading2"/>
      </w:pPr>
      <w:r>
        <w:t>Sanitary Cleaner</w:t>
      </w:r>
    </w:p>
    <w:p>
      <w:r>
        <w:t>Bathrooms are a breeding ground for harmful bacteria leading to diseases. Moisture and humidity play an important role in our […]</w:t>
      </w:r>
    </w:p>
    <w:p>
      <w:pPr>
        <w:pStyle w:val="Heading2"/>
      </w:pPr>
      <w:r>
        <w:t>Perfectly Clean – For Sure</w:t>
      </w:r>
    </w:p>
    <w:p>
      <w:r>
        <w:t>Multipurpose Surface Cleaner Apart from the aesthetics, cleaning has its significance in public health too. Nowadays consumers demand professional cleaning […]</w:t>
      </w:r>
    </w:p>
    <w:p>
      <w:pPr>
        <w:pStyle w:val="Heading2"/>
      </w:pPr>
      <w:r>
        <w:t>Green Glass Cleaning Solution</w:t>
      </w:r>
    </w:p>
    <w:p>
      <w:r>
        <w:t>A cleaning professional would appreciate clean and streak-free glass surfaces like the reception table, trophy stand, glass entrance gate, etc.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http://www.buzil-rossari.com/2020/04/17/green-glass-cleaning-solution/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 cleaning professional would appreciate clean and streak-free glass surfaces like the reception table, trophy stand, glass entrance gate, etc. A clean glass surface could affect the way people perceive your business or appreciate the efforts taken to create a pleasant environment.</w:t>
      </w:r>
    </w:p>
    <w:p>
      <w:r>
        <w:t>There are hundreds ofindustrial cleaning chemicalsin India comprising of glass cleaning products, solutions and sprays that claim to leave widows gleaming and smudge-free — but such products are packed with potentially harmful chemicals that could pollute the air, be it in a corporate building or hotel area, or run into the drains or the soil in the garden.</w:t>
      </w:r>
    </w:p>
    <w:p>
      <w:r>
        <w:t>There are multipleindustrial cleaning services&amp; solutions which organizations could adopt to reduce carbon footprint. Investing in a green glass cleaning product like Buzil Rossari Pvt Ltd’s Planta* View P318 is just one of those things.</w:t>
      </w:r>
    </w:p>
    <w:p>
      <w:r>
        <w:t>Eco-friendlyhospitality &amp; hotel cleaning chemicals, products eliminate this risk. For use on all windows and glass surfaces in hospitality industry and corporate houses Planta View P 318 leaves the surface shining and fingerprint-free. It dries fast and has excellent anti-soiling properties with effortless gliding behaviour for squeegee.</w:t>
      </w:r>
    </w:p>
    <w:p>
      <w:r>
        <w:t>Fly marks could be difficult to remove because they contain a mixture of proteins and sugars which when dried adhere strongly. With special formula, this chemical penetrates and loosens the fly droppings to give a clean glass surface following washing.</w:t>
      </w:r>
    </w:p>
    <w:p>
      <w:r>
        <w:t>As for efficacy, the chemical is more than adequate for most institutional glass cleaning needs.  As it’s free of harsh ingredients featured in other glass cleaners, it can be safely used on a wide product information variety of materials, including plastics, fiberglass, and many more.</w:t>
      </w:r>
    </w:p>
    <w:p>
      <w:r>
        <w:t>Planta View P 318 has a 6.9Density (at 25 °C): 1.02 g/cm3 pleasant fragrant formula that can be sprayed directly on the surface for maximum effectiveness. Spray Application Planta View on clean cloth/ sponge and apply to all surfaces to Windows, Frames, Resopal, Car can be cleaned, wipe off with a clean, windows and plastic surfaces. It is an ideal dry and lint-free cloth.</w:t>
      </w:r>
    </w:p>
    <w:p>
      <w:r>
        <w:t>Features• Very good cleaning action• Easy-to-clean-effect• Excellent anti-soiling properties• Even and stabile foam• Excellent gliding behaviour for squeegee.• Dries fast and streak-free• Environmentally friendly</w:t>
      </w:r>
    </w:p>
    <w:p>
      <w:r>
        <w:t>Product Information• Physical state: Liquid• Odour: Characteristic• pH-Value (at 20 °C): 6.5 – 6.9 Density (at 25 °C): 1.02 g/cm3• Water solubility: Miscible in water</w:t>
      </w:r>
    </w:p>
    <w:p>
      <w:r>
        <w:t>Application• For ecological cleaning of Glass, Frames, Resopal, Car windows and Plastic surfaces. It is ideal for removing flies’ droppings.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http://www.buzil-rossari.com/2020/04/17/hygienic-bathroom/</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Any other part of a home, the balcony or bedroom, if left shabby and dirty can still be tackled, but a badly maintained bathroom is like inviting millions of diseases. The bathroom is one such place which needs to be cared for, the sanitary ware cleaned and maintained regularly with  appropriate usage ofcommercial cleaning chemicals.</w:t>
      </w:r>
    </w:p>
    <w:p>
      <w:r>
        <w:t>Bacteria and micro-organisms harmful for the body and health stagnate in the vessel and lead to a large number of diseases, including diarrhoea, dysentery and even typhoid. The typical indication of a badly maintained bathroom starts with a bad smell which is highly repulsive. The bathroom as such gets hot and humid particularly after one has taken a hot shower. This in turn, transforms the bathroom into a breeding ground for all kinds of germs.</w:t>
      </w:r>
    </w:p>
    <w:p>
      <w:r>
        <w:t>The sanitary ware of a typical bathroom consists of urinals, sinks, toilets, bidet, bathtubs and wash basins. Moisture and humidity play havoc with the sanitary ware as they get exposed to corrosion and deterioration which damages them in the long run. Some essential tips on how to maintain a good moist free sanitary ware using professional cleaning solutions:</w:t>
      </w:r>
    </w:p>
    <w:p>
      <w:r>
        <w:t>• Whenever you take a shower or bath or water the bathroom area, ensure you wipe the bathroom floor dry with the help of a wiper every time after a bath, to prevent slipping and falling• Open the windows to let fresh air run through the bathroom• Keep the exhaust fan on• Dry the shower tubs and walls as well as the curtain to stop the moisture from leaving stains on the surface or rusts• Always start cleaning the bathroom from the top and work your way to the floor</w:t>
      </w:r>
    </w:p>
    <w:p>
      <w:r>
        <w:t>Many owners are baffled by the stains they see on their bathroom sanitary ware in spite of cleaning it regularly.Hard water can cause damage to the toilet or sink and leave stubborn stains that are difficult to remove. Hard water stains can quickly build up on faucets, showers, sinks and toilets, and over time leave rust marks and scales that are very unsightly and again difficult to clean. Also, most sanitary wares are made of porcelain, which is prone to picking up stains and holding onto them.Often a general cleaning session would not help wipe out all the bacteria. While it is essential to deep clean every corner of the bathroom, it is even more important to sanitize it using commercial cleaning chemicals orprofessional cleaning solutions.</w:t>
      </w:r>
    </w:p>
    <w:p>
      <w:r>
        <w:t>Buzil Rossari Pvt. Ltd has come up with T 464 Bucasan® Trendy sanitary cleaner. This Sulfamic acid-based cleaning composition has a high cleaning capability. It is suitable for tiles, washbasins, toilet, chrome and stainless steel surfaces.</w:t>
      </w:r>
    </w:p>
    <w:p>
      <w:r>
        <w:t>Features• Powerful cleaning action• Immediate streak-free shine due to peeling off effect• Effective removal of lime, dirt and soap deposits• Suitable for use with a foam gun and a single-disk machine• Hygienically fresh trendy scent• RK and RE listed</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http://www.buzil-rossari.com/2020/04/17/hygienic-hands/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Good handwashing is the first line of defence against the spread of many illnesses. A number of infectious diseases can be spread from one person to another by contaminated hands, including common cold-cough to serious diseases like meningitis, bronchiolitis, flu, hepatitis A, and types of infectious diarrhoea.</w:t>
      </w:r>
    </w:p>
    <w:p>
      <w:r>
        <w:t>Washing hands with soap and water will remove substantially more disease-causing organisms than washing hands with water alone. In fact water alone used to wash hands may increase the risk of cross-contamination and the spread of diseases.</w:t>
      </w:r>
    </w:p>
    <w:p>
      <w:r>
        <w:t>Liquid hand washes have become more and more popular in the past 15 years, both in the home and in public places such as hospitals and toilet facilities. Thus, thecommercial cleaning chemicalsare now firmly resident in kitchens and bathrooms across the country.</w:t>
      </w:r>
    </w:p>
    <w:p>
      <w:r>
        <w:t>Buzil Rossari Pvt.Ltddelivers hand hygiene withRoss Aqua E-AM BR 506, which is a ready-to-use special hand soap for cleaning hands. It penetrates into pores and helps remove all possible dirt present in it. Its unique antimicrobial feature kills germs/bacteria too.</w:t>
      </w:r>
    </w:p>
    <w:p>
      <w:r>
        <w:t>Generally, with common soap, many people face mild skin irritation or even lose their palm/hand softness. This is because pH of that soap is either slightly acidic or alkaline. But Buzil Rossarai product is neutral in nature and suitable for sensitive skin. Kids can use Ross Aqua daily without any fear of skin irritation.</w:t>
      </w:r>
    </w:p>
    <w:p>
      <w:r>
        <w:t>Buzil Rossari is one of the trustedcleaning chemicals suppliersfor providing commercial cleaning products across industries.</w:t>
      </w:r>
    </w:p>
    <w:p>
      <w:r>
        <w:t>Technical details• Constitution         : Special blend of surfactants• Appearance          : Pink colour clear viscous liquid• Specific Gravity    : 1.062 ± 0.100• At 25 C• pH – value              : 6.50-8.50• lonicity                    : Nonionic</w:t>
      </w:r>
    </w:p>
    <w:p>
      <w:r>
        <w:t>Application• Hand washing• Food industry• Kitchen and healthcare• Clinics• Restaurants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http://www.buzil-rossari.com/2020/04/17/industrial-cleaner/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In order to make sure peak quality and optimize production, premise or working area must be clean prior to the next step in the process in an industrial set up. Thus,industrial cleaning servicesare of utmost importance, if not cleaned, soils, stains start accumulating on various surfaces like production equipment, floors and other work areas leading to downtime and unsafe working environments.Industrial floor cleaneralso plays a vital role to prevent any haphazards in the premises as they are likely to contribute to slips, trips, and falls.</w:t>
      </w:r>
    </w:p>
    <w:p>
      <w:r>
        <w:t>Buzil Rossari Pvt Ltd offers alkaline cleaners formulated to remove the toughest soils. Our industrial cleaner will remove process lubricant oils, greases, and other general shop soils accumulated during production.Indumaster IR 45 is a heavy-duty alkaline cleaner which offer excellent cleaning of metallic parts, metallic surfaces. The alkaline cleaners are specially formulated with advanced surface-active agents who enhance the speed of cleaning and efficiency of cleaning.</w:t>
      </w:r>
    </w:p>
    <w:p>
      <w:r>
        <w:t>Advantages• Excellent and powerful soil removing action.• High dispersive capacity for greasy and oily soil.• Suitable for application with scrubbing dryers and high-pressure cleaning machines.</w:t>
      </w:r>
    </w:p>
    <w:p>
      <w:r>
        <w:t>Applications• For cleaning alkaline-resistant materials, surfaces and floors in industrial and workshop areas.• Removes sooty, oily and greasy soil.• Especially suitable for removing rubber abrasion and graphite.• Cleaning machine side panels.• Cleaning machine body.Technical Specification• Appearance: Green Liquid• Odour: Perfume• pH-value: 13.5• Density (25 oC): 1,05• Solubility in/miscibility with water: Completely soluble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http://www.buzil-rossari.com/2020/04/17/laundry-operations-working-with-perfect-partners/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In the hospitality industry laundry, linen management in terms of consistent whiteness and rewash values are very crucial. At Buzil Rossari we work with an innovative approach and offer qualitycleaning chemicals in housekeepingto ensure linen whiteness is consistent over multiple washes, at the same time energy and water consumption are optimized to reduce undue cost and environmental sustainability, says Dr Mikhail Menezes, Sr Manager R&amp;D, New product Development.</w:t>
      </w:r>
    </w:p>
    <w:p>
      <w:r>
        <w:t>The major cost factor in a laundry is energy, steam, water, labour and chemicals. The comprehensive wash programs focus on all parameters with the following attributes:1.Energy-saving– Shorter wash programs.2.Stem saving– Low-temperature wash programs with advanced chemicals to serve with.3.Water saving– By optimized water levels in wash cycles.4.Labour cost– By reduced operation hours.5.Chemicals– Chemicals cost is, however, the least among all the over factors.However, the company ensures remaining competitive in prices with systematic and committed linen washed approached in hotel cleaning products.At times with heavy workload in laundry the wash program audit practices go for a toss. Even a few ineffective washes can make your linen grey. Here is where a hygiene partner is of help. Buzil-Rossari with more than 150 sales &amp; service staff PAN India. Strives to serve with the customer laundry needs in terms of products, service, audit and state of the art R &amp; D and manufacturing facility for customized hotel cleaning products.“We partner for a long relationship with a commitment of consistent product quality &amp; supply, pre-scheduled service &amp; audit visits, training and regular scientifically generated reports to let you have a hassle-free laundry operations. Partner with us to feel the difference.”Inspecific property whiteness level of Birth Linen had dropped in a range of 75-80 reflectance after about 60 wash cycles. There could have been several factors for the same. The following could have been the reasons:1. Water quality2. Ineffective main wash3. Ineffective bleach                                                                                                                                                                      *for above two factors pH, water level, residual chemical content in water bath and temperature should be very specific.4. Ineffective neutralization</w:t>
      </w:r>
    </w:p>
    <w:p>
      <w:r>
        <w:t>Our team was right on target with an extensive survey of the current wash program and laundry operations for gap analysis.We implemented our wash program with automated dosing and regular monitoring of the parameters. Within 15 washes we were able to raise the whiteness levels to 82-87reflectance without any compromise on the fabric strength, also were able to deliver good energy-saving as, unlike conventional processes which require 80°C in main wash and bleach step with oxy bleach we were able to deliver a better quality at 65°C. Water levels were also optimized in the wash program and at least 10%-20% water saving was delivered.Buzil Rossari is a preferred partner in diverse sectors for providing quality, cost-effective professional cleaning solutions like cleaning chemicals in housekeeping or hotel cleaning products.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http://www.buzil-rossari.com/2020/04/17/luxurious-hand-washing/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Liquid hand washes that also come under the professional cleaning solutions umbrella, have gained popularity over the last 15 years in diverse sectors but healthcare &amp; hospitality heavily depend on them to meet personal hygiene requirements. Besides, it is mandatory due to the sensitive nature of these sectors.</w:t>
      </w:r>
    </w:p>
    <w:p>
      <w:r>
        <w:t>Usage of foam-based hand soaps is overriding the use of customary liquid soaps. Foam soaps are increasingly being preferred in hospitals, nursing homes, schools, the food industry and other public spaces.</w:t>
      </w:r>
    </w:p>
    <w:p>
      <w:r>
        <w:t>Ross Aqua Foam from Buzil Rossari Pvt. Ltd is a transition from conventional hand wash system to foam based solution. It is a high end, foam hand soap, formulated for luxurious foam delivery through foaming type soap dispenser. It does not contain any ingredients that contribute to skin dry out. The use of Ross Aqua Foam will not lead to flaking and itching of skin. Instead, special ingredients are added to leave skin feeling softer, smoother and silkier.</w:t>
      </w:r>
    </w:p>
    <w:p>
      <w:r>
        <w:t>It is derived from a diluted form of liquid soap that is infused with air to create a foamy lather as it leaves the dispenser. Specialized dispensers are required to use foaming hand soap properly.</w:t>
      </w:r>
    </w:p>
    <w:p>
      <w:r>
        <w:t>Features• Spreads easily on hands• Resulting in better coverage• Pre-wetting of hands not required• Soil and rich latherBenefits• Economical and superior cleaning• Saves water leading to sustainability• Luxurious delightful experience</w:t>
      </w:r>
    </w:p>
    <w:p>
      <w:r>
        <w:t>Highlights• Unique product for hotel and domestic use• Excellent cleaning performance• Water efficient foam base technology• Suitable for frequent hand washingSpecification:Appearance: ColourlessOdour: CharacteristicpH-value: 8.0 ± 1.0Density (25 °C): 1.002 ± 0.1Solubility in miscibility with water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http://www.buzil-rossari.com/tag/professional-cleaning-solutions/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Luxurious Hand Washing</w:t>
      </w:r>
    </w:p>
    <w:p>
      <w:r>
        <w:t>Liquid hand washes that also come under the professional cleaning solutions umbrella, have gained popularity over the last 15 years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http://www.buzil-rossari.com/category/uncategorized/</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The most important surfaces in your office to disinfect</w:t>
      </w:r>
    </w:p>
    <w:p>
      <w:r>
        <w:t>Offices are heavy traffic places as many employees, visitors keep coming to and fro where bacteria and germs thrive throughout […]</w:t>
      </w:r>
    </w:p>
    <w:p>
      <w:pPr>
        <w:pStyle w:val="Heading2"/>
      </w:pPr>
      <w:r>
        <w:t>5 things you didn’t know about the sanitisers that you use</w:t>
      </w:r>
    </w:p>
    <w:p>
      <w:r>
        <w:t>Hand hygiene has been one of the most crucial responses as a prevention and protection measure to the global emergency […]</w:t>
      </w:r>
    </w:p>
    <w:p>
      <w:pPr>
        <w:pStyle w:val="Heading2"/>
      </w:pPr>
      <w:r>
        <w:t>The Importance of Food Safety in Post COVID World</w:t>
      </w:r>
    </w:p>
    <w:p>
      <w:r>
        <w:t>The outbreak of Covid-19 has wreaked havoc across the globe with a prime focus on health and safety of the […]</w:t>
      </w:r>
    </w:p>
    <w:p>
      <w:pPr>
        <w:pStyle w:val="Heading2"/>
      </w:pPr>
      <w:r>
        <w:t>READY TO REOPEN? HERE’S A CHECKLIST OF THE NEW NORMAL GUIDELINES</w:t>
      </w:r>
    </w:p>
    <w:p>
      <w:r>
        <w:t>With the novel coronavirus pandemic affecting the globe, the new normal comes with a new agenda of following things the […]</w:t>
      </w:r>
    </w:p>
    <w:p>
      <w:pPr>
        <w:pStyle w:val="Heading2"/>
      </w:pPr>
      <w:r>
        <w:t>ESSENTIALS OF CLEANING A CLASSROOM</w:t>
      </w:r>
    </w:p>
    <w:p>
      <w:r>
        <w:t>The core of a child’s development is a school. A classroom full of knowledge and learning is where young minds […]</w:t>
      </w:r>
    </w:p>
    <w:p>
      <w:pPr>
        <w:pStyle w:val="Heading2"/>
      </w:pPr>
      <w:r>
        <w:t>Washroom Maintenance Solution</w:t>
      </w:r>
    </w:p>
    <w:p>
      <w:r>
        <w:t>A clean bathroom can make or break a customer service experience if your business is in the hospitality or any […]</w:t>
      </w:r>
    </w:p>
    <w:p>
      <w:pPr>
        <w:pStyle w:val="Heading2"/>
      </w:pPr>
      <w:r>
        <w:t>Vegetable Sanitizer</w:t>
      </w:r>
    </w:p>
    <w:p>
      <w:r>
        <w:t>Food poisoning is alarmingly common in the modern world. Contaminated with bacteria, viruses and toxins, the symptoms can be very […]</w:t>
      </w:r>
    </w:p>
    <w:p>
      <w:pPr>
        <w:pStyle w:val="Heading2"/>
      </w:pPr>
      <w:r>
        <w:t>Streak-free Glass Cleaning</w:t>
      </w:r>
    </w:p>
    <w:p>
      <w:r>
        <w:t>In industrial cleaning services glass surfaces is one of the most preferred materials, be it for built structures or for […]</w:t>
      </w:r>
    </w:p>
    <w:p>
      <w:pPr>
        <w:pStyle w:val="Heading2"/>
      </w:pPr>
      <w:r>
        <w:t>Sanitary Cleaner</w:t>
      </w:r>
    </w:p>
    <w:p>
      <w:r>
        <w:t>Bathrooms are a breeding ground for harmful bacteria leading to diseases. Moisture and humidity play an important role in our […]</w:t>
      </w:r>
    </w:p>
    <w:p>
      <w:pPr>
        <w:pStyle w:val="Heading2"/>
      </w:pPr>
      <w:r>
        <w:t>Perfectly Clean – For Sure</w:t>
      </w:r>
    </w:p>
    <w:p>
      <w:r>
        <w:t>Multipurpose Surface Cleaner Apart from the aesthetics, cleaning has its significance in public health too. Nowadays consumers demand professional cleaning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http://www.buzil-rossari.com/category/uncategorized/page/2/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Odour Control</w:t>
      </w:r>
    </w:p>
    <w:p>
      <w:r>
        <w:t>From fried fish to stale food, most odours in your home are easy to pinpoint. However, there are ornery aromas […]</w:t>
      </w:r>
    </w:p>
    <w:p>
      <w:pPr>
        <w:pStyle w:val="Heading2"/>
      </w:pPr>
      <w:r>
        <w:t>Multipurpose Surface Cleaner</w:t>
      </w:r>
    </w:p>
    <w:p>
      <w:r>
        <w:t>A good cleaning product enables ease-of-use, affordability and efficacy, ensuring that one experiences the benefits of a clean and well […]</w:t>
      </w:r>
    </w:p>
    <w:p>
      <w:pPr>
        <w:pStyle w:val="Heading2"/>
      </w:pPr>
      <w:r>
        <w:t>Maintaining Metal Surfaces</w:t>
      </w:r>
    </w:p>
    <w:p>
      <w:r>
        <w:t>A part from wood and stone, metals are the most omnipresent building materials being used today. They are the most […]</w:t>
      </w:r>
    </w:p>
    <w:p>
      <w:pPr>
        <w:pStyle w:val="Heading2"/>
      </w:pPr>
      <w:r>
        <w:t>Maintaining Food Area Clean &amp; Hygienic</w:t>
      </w:r>
    </w:p>
    <w:p>
      <w:r>
        <w:t>Buzil Rossari The food production industry often uses sanitizing and disinfecting chemicals to help kill bacteria and other microorganisms, especially […]</w:t>
      </w:r>
    </w:p>
    <w:p>
      <w:pPr>
        <w:pStyle w:val="Heading2"/>
      </w:pPr>
      <w:r>
        <w:t>Maintaining a High Gloss Natural or Artificial Floor</w:t>
      </w:r>
    </w:p>
    <w:p>
      <w:r>
        <w:t>Calciferous and metamorphic stones are a gift by nature to any real estate developer and facility manager, as they give […]</w:t>
      </w:r>
    </w:p>
    <w:p>
      <w:pPr>
        <w:pStyle w:val="Heading2"/>
      </w:pPr>
      <w:r>
        <w:t>Luxurious Hand Washing</w:t>
      </w:r>
    </w:p>
    <w:p>
      <w:r>
        <w:t>Liquid hand washes that also come under the professional cleaning solutions umbrella, have gained popularity over the last 15 years […]</w:t>
      </w:r>
    </w:p>
    <w:p>
      <w:pPr>
        <w:pStyle w:val="Heading2"/>
      </w:pPr>
      <w:r>
        <w:t>Laundry Operations – Working with Perfect Partners</w:t>
      </w:r>
    </w:p>
    <w:p>
      <w:r>
        <w:t>In the hospitality industry laundry, linen management in terms of consistent whiteness and rewash values are very crucial. At Buzil […]</w:t>
      </w:r>
    </w:p>
    <w:p>
      <w:pPr>
        <w:pStyle w:val="Heading2"/>
      </w:pPr>
      <w:r>
        <w:t>Industrial Cleaner</w:t>
      </w:r>
    </w:p>
    <w:p>
      <w:r>
        <w:t>In order to make sure peak quality and optimize production, premise or working area must be clean prior to the […]</w:t>
      </w:r>
    </w:p>
    <w:p>
      <w:pPr>
        <w:pStyle w:val="Heading2"/>
      </w:pPr>
      <w:r>
        <w:t>Hygienic Hands</w:t>
      </w:r>
    </w:p>
    <w:p>
      <w:r>
        <w:t>Good handwashing is the first line of defence against the spread of many illnesses. A number of infectious diseases can […]</w:t>
      </w:r>
    </w:p>
    <w:p>
      <w:pPr>
        <w:pStyle w:val="Heading2"/>
      </w:pPr>
      <w:r>
        <w:t>Hygienic Bathroom</w:t>
      </w:r>
    </w:p>
    <w:p>
      <w:r>
        <w:t>Any other part of a home, the balcony or bedroom, if left shabby and dirty can still be tackled, but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http://www.buzil-rossari.com/tag/industrial-cleaning-products-india/</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Multipurpose Surface Cleaner</w:t>
      </w:r>
    </w:p>
    <w:p>
      <w:r>
        <w:t>A good cleaning product enables ease-of-use, affordability and efficacy, ensuring that one experiences the benefits of a clean and well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http://www.buzil-rossari.com/tag/restaurant-cleaning-products/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Multipurpose Surface Cleaner</w:t>
      </w:r>
    </w:p>
    <w:p>
      <w:r>
        <w:t>A good cleaning product enables ease-of-use, affordability and efficacy, ensuring that one experiences the benefits of a clean and well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http://www.buzil-rossari.com/2020/04/17/multipurpose-surface-cleaner/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 good cleaning product enables ease-of-use, affordability and efficacy, ensuring that one experiences the benefits of a clean and well sanitised environment within a set budget. Blitz Citro from Buzil Rossari Pvt. Ltd is one of those products that offer multiple benefits of a multi-purpose cleaner .There have been manyindustrial cleaning products in India, in the market tailored specifically to a substrate. Conventional wisdom states that each substrate being different will have different properties and hence, will accumulate different kinds of dirt and soil on it. The variability of the surface usually means that one would need to tailor a specific cleaning formulation to each substrate. However, a multipurpose cleaning product like Blitz Citro bypasses these limitations through the innovative use of surfactant chemistry, honed by many decades of German experience and research in the cleaning industry. Furthermore, this chemical also adheres to the twin pillars of sustainability and environmental friendliness that is the guiding principle for all products at Buzil-Rossari Pvt. Ltd.</w:t>
      </w:r>
    </w:p>
    <w:p>
      <w:r>
        <w:t>AdvantagesIts neutral pH formulation means it is friendly to the operators who use it regularly and its wide breadth of applications means it prevents the possibility of confusion or cross contamination and is also used as one of therestaurant cleaning products.</w:t>
      </w:r>
    </w:p>
    <w:p>
      <w:r>
        <w:t>It works as a daily maintenance cleaner for any water-resistant surface like sealed wooden floors, plastics, safety tiles, porcelain stoneware tiles, ceramics, brass and copper. The cleaning agents are even effective in removing pencil and ballpoint pen stains, as well as glue and other adhesive residues. The proprietary mix dries very quickly without leaving any streaks or stains which means lesser apprehension and quicker turnaround times. It exhibits very strong cleaning action and provides a shine to the surface on which it is used.</w:t>
      </w:r>
    </w:p>
    <w:p>
      <w:r>
        <w:t>The product comes in a highly-concentrated form which requires lower dosages of 2-5 ran in cleaning dilutions (four times less than the average product available in the market). This means the customer has to spend less on storage and transport with the added benefit of lowering the CO, emissions per kg. This is truly in keeping with the Buzil Rossari philosophy of looking at the ecological footprint of the entire supply chain while designing the product.</w:t>
      </w:r>
    </w:p>
    <w:p>
      <w:r>
        <w:t>The biggest advantage of a highly effective multipurpose cleaner such as Blitz Citro would be that it takes away the end user’s confusion of having to choose the right cleaning solution for each individual surface. The non-corrosive and non-toxic nature of the product means that one can use it peacefully and rest assured that it will not damage or degrade any of the valuable surfaces, fittings or floors.Along with its many environmental benefits, Blitz Citro is a truly remarkable all-in-one cleaning package which should be a part of every serious cleaning portfolio.</w:t>
      </w:r>
    </w:p>
    <w:p>
      <w:r>
        <w:t>Technical Specifications• pH: 6.8 — 7.2• Dilution: 2-5ml per litre• Usage: For manual cleaning with microfiber towel or mop</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http://www.buzil-rossari.com/2020/04/17/maintaining-metal-surfaces/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 part from wood and stone, metals are the most omnipresent building materials being used today. They are the most elastic materials to work with for daily use but can also add that touch of flair with their inimitable lustre and shine, lending an air of sophistication and quality if maintained properly. Nothing is more apparent in “luxury” like a property which has gold and silver embellishments.</w:t>
      </w:r>
    </w:p>
    <w:p>
      <w:r>
        <w:t>On the flip-side, metals are also the most reactive materials that we use in our built spaces; they interact with their environment in a myriad of ways – getting oxidised and corroding, prone to scratches, an easy target for calciferous or lime scale deposits which discolour their surface and dull their shine. All of these make it indispensable to maintain them on a regular basis. An appropriate usage ofprofessional cleaning solutionsmake cleaning task easier giving the desired results.</w:t>
      </w:r>
    </w:p>
    <w:p>
      <w:r>
        <w:t>The look and finish of the metal surfaces, fittings and utensils is what can make or break the image of a truly upmarket property. Thus pertinent usage ofrestaurant cleaning chemicalscan prevent the damage that can give a refined look for the metal surfaces and utensils. Thus, effective cleaning practices yields better results while usinghospitality &amp; hotel cleaning chemicals.Buzil Rossari Pvt. Ltdhighlights one of our most well regarded and effective products –Metapol G505, which efficiently provides an easy solution for cleaning and polishing metal surfaces with minimal effort and maximum results.</w:t>
      </w:r>
    </w:p>
    <w:p>
      <w:r>
        <w:t>How it worksTypically, a metal is polished by eroding the oxide layer on the surface and using some mechanical or chemical action to level up surface in order to give it a typical shine. Most often metal and remove stray marks and blemishes that are the result of deposition or scratches.</w:t>
      </w:r>
    </w:p>
    <w:p>
      <w:r>
        <w:t>Metapol works through a completely balanced blend of cleaning agents and micro particles that work in tandem to remove the finest dirt and scratches from the metal surface while restoring its shine as well. Simply apply a small quantity of Metapol on the metal surface with a cloth (use a microfiber cloth for the best results) and spread it to form a thin layer. After waiting for a couple of minutes, the layer dries out and is ready for polishing. To polish, work the cloth in a circular motion, regularly changing the point of contact to avoid dirt build-up at one point.</w:t>
      </w:r>
    </w:p>
    <w:p>
      <w:r>
        <w:t>Metapol G505 has many in-built advantages:• It provides a rigorous cleaning action without the need for excessive manual effort.• It is skin compatible and material compatible with a wide variety of metals including copper, brass, aluminium, steel, chrome, iron and bronze.• It is suitable for use with surfaces that come in contact with food as well.• It not only cleans but also protects the treated surfaces and makes routine cleaning that little bit easier.</w:t>
      </w:r>
    </w:p>
    <w:p>
      <w:r>
        <w:t>Specification• Appearance: Liquide• Odour: Perfume• pH-value: 9 – 10• Density (25 °C): 1.16• Dosages: Ready to use</w:t>
      </w:r>
    </w:p>
    <w:p>
      <w:r>
        <w:t>Applications• For cleaning heavily soiled and tarnished surfaces and materials.• Especially suitable for stainless steel, nickel, brass, bronze, copper, chrome, aluminium and eloxal.• Ideal for plastic, glass, ceramic and ceran hobs.• Excellent results in area handling foodstuffs.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http://www.buzil-rossari.com/2020/04/17/maintaining-food-area-clean-hygienic/</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Buzil RossariThe food production industry often uses sanitizing and disinfecting chemicals to help kill bacteria and other microorganisms, especially in the food contact surfaces. Food production houses exercise disinfection as a technique to prevent food borne illnesses from occurring. Thus,commercial kitchen cleaning suppliesare incredibly important in the food production as they also help out in cross-contamination and keeping up the health standards.</w:t>
      </w:r>
    </w:p>
    <w:p>
      <w:r>
        <w:t>Cleaning and disinfecting in the food industry is a crucial part of the production cycle; these activities can have devastating consequences if not done properly. Both from the basis of being able to deliver and guarantee a safe product. However, it is not an easy task. Appropriate usages ofrestaurant &amp; hotel kitchen cleanersnot only keep the kitchens and other premises of hotels spotless, but they leave an impact that makes the guests come back again.</w:t>
      </w:r>
    </w:p>
    <w:p>
      <w:r>
        <w:t>There have been studies which stated that 80% of diseases occur due to the dirty kitchen platform. This leads to the contamination of food. Buzil Rossari offers a single shot solution to the food preparation areas woes. Budenat  Combi G451 is a being used at multiple locations to clean and disinfect customers areas. The product is a perfect fit for commercial kitchen cleaning supplies.</w:t>
      </w:r>
    </w:p>
    <w:p>
      <w:r>
        <w:t>Tough oil, protein and starch remain the challenging aspects, layered soil of all these also provide a safe haven for microbes to breed and multiply. So, food preparation and processing areas need to be cleaned and disinfected with a proper schedule to avoid chances of contamination and cross contamination along with proper usage of restaurant &amp; hotel kitchen cleaners. Budenat Combi G 451 is specially formulated product for cleaning of such kitchen remains. Unique emulsifying power.</w:t>
      </w:r>
    </w:p>
    <w:p>
      <w:r>
        <w:t>A major commercial kitchen serving 5000 meals a day had heavy operation hours and climatic conditions owing to great breeding conditions for microbes. The preparations included heavy oil and protein soils. About 10-20ml cleaning dilution of Budenat Combi helped the kitchen steward clean and disinfect the area with ease and speed. Swab tests showed satisfactory results and a single shot solution with cleaning &amp; disinfection effect proved wonders.</w:t>
      </w:r>
    </w:p>
    <w:p>
      <w:r>
        <w:t>Features• Strong oil-dissolving and grease-dissolving action• Bactericide and fungicide• Prevents build-up of limescale• Eliminates unpleasant kitchen odours</w:t>
      </w:r>
    </w:p>
    <w:p>
      <w:r>
        <w:t>SpecificationsAppearance: Dark Yellow LiquidOdour: PerfumepH-value: 13Density (25 °C): 1,03Solubility in / miscibility with water: Completely soluble</w:t>
      </w:r>
    </w:p>
    <w:p>
      <w:r>
        <w:t>Areas of Application• For cleaning and disinfecting• Alkali-resistant materials,• Surfaces and floors• Removes heavy oily and greasy soil• Especially suitable for disinfection in areas• Handling animal-based foodstuffs, such as• Slaughter houses and food processing plants• As well as in professional kitchens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http://www.buzil-rossari.com/2020/04/17/maintaining-a-high-gloss-natural-or-artificial-floor/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Calciferous and metamorphic stones are a gift by nature to any real estate developer and facility manager, as they give a right mix of a luxurious and glossy look. This great finish attracts more visitors and guests – be it a shopping complex or a high-end hotel. However, retaining the high gloss and awesome floor look involves tremendous efforts, as these expensive natural stones require proper maintenance and care. And this can be achieved with the right usage ofhospitality &amp; hotel cleaning chemicals.</w:t>
      </w:r>
    </w:p>
    <w:p>
      <w:r>
        <w:t>Buzil Rossari Pvt Ltd, applauding the efforts of the facility managers, offers them a product that helps maintain floors hassle-free and keep the brilliant shine glowing.</w:t>
      </w:r>
    </w:p>
    <w:p>
      <w:r>
        <w:t>The crystallization action can be equated as a chemical reaction that is initiated through the use of steel wool, special chemical compounds and the basic stone surface which are present in hospitality &amp; hotel cleaning chemicals. The result is a harder, mirror-like, vitrified surface. It allows the floor to continue to “breathe” through microscopic channels of the stone.The BR203 contains a proprietary formulation which creates a reflective crystal surface on marble. It also creates enhanced colour and density: thus, improving lives of the polished surface and making it surface durable.</w:t>
      </w:r>
    </w:p>
    <w:p>
      <w:r>
        <w:t>Features• Does not require a long drying period following basic cleaning• Slip-retardant• Easy handling• Enhances the optical appearance and provides long lasting lustre• Enhances the crystal structure and the brilliancy of the stone• Enhances the durability of the floor• Protects against chemical and mechanical damage</w:t>
      </w:r>
    </w:p>
    <w:p>
      <w:r>
        <w:t>Buzil-Rossari is backed by a strong R&amp;D and application team which is equipped with all scientific instruments to do a real-time quantitative analysis of the gloss before and after application of the product. And is the most preferred &amp; trusted name when it comes to professional cleaning solutions.</w:t>
      </w:r>
    </w:p>
    <w:p>
      <w:r>
        <w:t>Marble, Terrazo, Kota and other natural and artificial calciferous tiles require little efforts to be maintained in the right texture and appearance.Professional cleaning solutionslike Ross Clarino BR 302 keeps the floor scratch-free, high on gloss and appealing.</w:t>
      </w:r>
    </w:p>
    <w:p>
      <w:r>
        <w:t>Technical Specifications• Constitution: Special blend of organic acids• Appearances: Colourless opaque liquid pH 1.0 + 0.5• Specific Gravity: 1.130 + 0.100• Miscibility: Miscible in water</w:t>
      </w:r>
    </w:p>
    <w:p>
      <w:r>
        <w:t>ApplicationFor crystallization of smooth calciferous stone floors, such as marble, travertine, Solnhofen slabs, Jurassic limestone and terrazzo.</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http://www.buzil-rossari.com/author/buzil/</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The most important surfaces in your office to disinfect</w:t>
      </w:r>
    </w:p>
    <w:p>
      <w:r>
        <w:t>Offices are heavy traffic places as many employees, visitors keep coming to and fro where bacteria and germs thrive throughout […]</w:t>
      </w:r>
    </w:p>
    <w:p>
      <w:pPr>
        <w:pStyle w:val="Heading2"/>
      </w:pPr>
      <w:r>
        <w:t>Types of Commercial Cleaning Services Your Business Needs</w:t>
      </w:r>
    </w:p>
    <w:p>
      <w:r>
        <w:t>Finding the right cleaning service is extremely essential for keeping a safe and healthy environment in your office space/ commercial […]</w:t>
      </w:r>
    </w:p>
    <w:p>
      <w:pPr>
        <w:pStyle w:val="Heading2"/>
      </w:pPr>
      <w:r>
        <w:t>What are the Critical Elements of Floor Care</w:t>
      </w:r>
    </w:p>
    <w:p>
      <w:r>
        <w:t>Proper floor care is important in every establishment to ensure a clean and healthy environment.There are various benefits of cleaning […]</w:t>
      </w:r>
    </w:p>
    <w:p>
      <w:pPr>
        <w:pStyle w:val="Heading2"/>
      </w:pPr>
      <w:r>
        <w:t>How to ensure workplace safety</w:t>
      </w:r>
    </w:p>
    <w:p>
      <w:r>
        <w:t>The most effective way to increase productivity at the workplace is to ensure a healthy and safe work environment for […]</w:t>
      </w:r>
    </w:p>
    <w:p>
      <w:pPr>
        <w:pStyle w:val="Heading2"/>
      </w:pPr>
      <w:r>
        <w:t>The checklist you need to follow for commercial/Industrial cleaning</w:t>
      </w:r>
    </w:p>
    <w:p>
      <w:r>
        <w:t>Complete cleaning of your office or commercial space looks like a very hectic task and has a lot of things […]</w:t>
      </w:r>
    </w:p>
    <w:p>
      <w:pPr>
        <w:pStyle w:val="Heading2"/>
      </w:pPr>
      <w:r>
        <w:t>REGULAR CLEANING VS DEEP CLEANING</w:t>
      </w:r>
    </w:p>
    <w:p>
      <w:r>
        <w:t>Cleaning is an essential regime that is required to be followed everywhere from home, office, factory, restaurant, healthcare to maintain […]</w:t>
      </w:r>
    </w:p>
    <w:p>
      <w:pPr>
        <w:pStyle w:val="Heading2"/>
      </w:pPr>
      <w:r>
        <w:t>‘We are open’: Post-covid world of the hotel industry- precautions and measures to be taken</w:t>
      </w:r>
    </w:p>
    <w:p>
      <w:r>
        <w:t>COVID-19 has altered the way we live, work and socialize for a long time. Cleanliness and hygiene have taken priority […]</w:t>
      </w:r>
    </w:p>
    <w:p>
      <w:pPr>
        <w:pStyle w:val="Heading2"/>
      </w:pPr>
      <w:r>
        <w:t>5 things you didn’t know about the sanitisers that you use</w:t>
      </w:r>
    </w:p>
    <w:p>
      <w:r>
        <w:t>Hand hygiene has been one of the most crucial responses as a prevention and protection measure to the global emergency […]</w:t>
      </w:r>
    </w:p>
    <w:p>
      <w:pPr>
        <w:pStyle w:val="Heading2"/>
      </w:pPr>
      <w:r>
        <w:t>The Importance of Food Safety in Post COVID World</w:t>
      </w:r>
    </w:p>
    <w:p>
      <w:r>
        <w:t>The outbreak of Covid-19 has wreaked havoc across the globe with a prime focus on health and safety of the […]</w:t>
      </w:r>
    </w:p>
    <w:p>
      <w:pPr>
        <w:pStyle w:val="Heading2"/>
      </w:pPr>
      <w:r>
        <w:t>READY TO REOPEN? HERE’S A CHECKLIST OF THE NEW NORMAL GUIDELINES</w:t>
      </w:r>
    </w:p>
    <w:p>
      <w:r>
        <w:t>With the novel coronavirus pandemic affecting the globe, the new normal comes with a new agenda of following things the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http://www.buzil-rossari.com/2021/03/27/1788/</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Proper floor care is important in every establishment to ensure a clean and healthy environment.There are various benefits of cleaning your floor regularly like safety, appearance, fresh and healthy environment. It adds shine, beautifies the floor and protects the floor thus reducing the cost of repair and maintenance.</w:t>
      </w:r>
    </w:p>
    <w:p>
      <w:r>
        <w:t>Keeping a regular maintenance schedule and using effective cleaning products is the most efficient way to maintain the look of any floor. Floor Hygiene includes three important fundamentals – Cleaning, Sanitizing and Disinfecting.</w:t>
      </w:r>
    </w:p>
    <w:p>
      <w:r>
        <w:t>While planning your floor care program, it is important to understand the difference between the three.</w:t>
      </w:r>
    </w:p>
    <w:p>
      <w:r>
        <w:t>Cleaning: Cleaning is the key element of your floor hygiene program. Here is how it helps:</w:t>
      </w:r>
    </w:p>
    <w:p>
      <w:r>
        <w:t>–</w:t>
        <w:tab/>
        <w:t>It helps to remove soil by removing them from the surface and objects.–</w:t>
        <w:tab/>
        <w:t>It physically removes the germs from the surfaces that makes the cleaning process more effective.–</w:t>
        <w:tab/>
        <w:t>Removes dust, molds, irritants and allergens thus creating a healthy environment.</w:t>
      </w:r>
    </w:p>
    <w:p>
      <w:r>
        <w:t>Sanitizing: After cleaning, sanitizing is the second most important element in the floor care process. It involves the use of a formulated product that is used to reduce the number of germs on surfaces or objects. In order to ensure the sanitizers work most efficiently, it is necessary to first do the cleaning as it will work better on a clean floor.</w:t>
      </w:r>
    </w:p>
    <w:p>
      <w:r>
        <w:t>Disinfecting: Most disinfectants use chemical compositions that can kill 99.99% of germs on hard surfaces or objects. Below are some of the features of disinfectants:</w:t>
      </w:r>
    </w:p>
    <w:p>
      <w:r>
        <w:t>–</w:t>
        <w:tab/>
        <w:t>It does not clean the dirty floor. Rather it works to kill the germs only when the floor is cleaned.–</w:t>
        <w:tab/>
        <w:t>Best suited for hard, non-porous surfaces.Carpets, mats, upholstery can be disinfected with strong solutions.–</w:t>
        <w:tab/>
        <w:t>Also, disinfection is a temporary process. As soon as dirt accumulates on the floor, germs will start occurring again.</w:t>
      </w:r>
    </w:p>
    <w:p>
      <w:r>
        <w:t>There are multiple benefits of following these critical elements of the floor as it gives long-term benefits. Some of the most common advantages are:</w:t>
      </w:r>
    </w:p>
    <w:p>
      <w:r>
        <w:t>1)Good Presence: Everyone notices the looks of the floor when they entire an office, store or any other establishment. If it is dirty, stained or has an unpleasant odour, visitors are going to get turned off and may find it unprofessional.2)Safety: Having a clean floor not only creates a good impression but also ensures the safety of everyone visiting the place. Dirt and grime can cause slippery floors and injuries.3)Fresh &amp; healthy environment: Any kind of workplace, healthcare facilities or other businesses witnesses a huge movement of people daily. Hence it is critical to keep the floors and surfaces thoroughly cleaned and sanitized to attain a balanced and healthy environment.</w:t>
      </w:r>
    </w:p>
    <w:p>
      <w:r>
        <w:t>By devising a regular cleaning and maintenance program for floor care, you can have a healthy environment that is safe and appealing for everyone who steps into your premises.Buzil-Rossari offers a range of advanced cleaning and disinfection products to help you with the best floor care management. We have a qualified team of professional experts to help you with an audit of your area and provide solutions accordingly. For more information about our products in detail, visit us at http://www.buzil-rossari.com/ or reachus at 02261233800.</w:t>
      </w:r>
    </w:p>
    <w:p>
      <w:r>
        <w:t>===============================</w:t>
      </w:r>
    </w:p>
    <w:p>
      <w:r>
        <w:t>Caption: Proper floor care is a critical aspect of every business. Constant foot traffic inevitably attracts dust, dirt and bacterias that can disrupt the environment at your establishment and also spoil the look and appearance of the place. A clean and shiny floor gives a feeling comfort and safety.</w:t>
      </w:r>
    </w:p>
    <w:p>
      <w:r>
        <w:t>Get the latest range of advanced cleaning and disinfection solutions to help you maintain a proper floor care program. To know more about our products, visit us at https://lnkd.in/gpsAmNU or reach us at 02261233800.</w:t>
      </w:r>
    </w:p>
    <w:p>
      <w:r>
        <w:t>#BuzilRossari #officehygiene #floorcleaning #floorcare #cleaning #disinfection #commercial #industrial #cleaningproducts #office safety#TogetherWeGrow #COVID19 #Sanitization #Precautions #CleaningSolutions #Cleaner #Cleaning #Hygiene #Safety #Disinfectant #HandWash #HandHygiene #HandSanitisation #CleanHands #SafeHands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http://www.buzil-rossari.com/category/blog/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Types of Commercial Cleaning Services Your Business Needs</w:t>
      </w:r>
    </w:p>
    <w:p>
      <w:r>
        <w:t>Finding the right cleaning service is extremely essential for keeping a safe and healthy environment in your office space/ commercial […]</w:t>
      </w:r>
    </w:p>
    <w:p>
      <w:pPr>
        <w:pStyle w:val="Heading2"/>
      </w:pPr>
      <w:r>
        <w:t>What are the Critical Elements of Floor Care</w:t>
      </w:r>
    </w:p>
    <w:p>
      <w:r>
        <w:t>Proper floor care is important in every establishment to ensure a clean and healthy environment.There are various benefits of cleaning […]</w:t>
      </w:r>
    </w:p>
    <w:p>
      <w:pPr>
        <w:pStyle w:val="Heading2"/>
      </w:pPr>
      <w:r>
        <w:t>How to ensure workplace safety</w:t>
      </w:r>
    </w:p>
    <w:p>
      <w:r>
        <w:t>The most effective way to increase productivity at the workplace is to ensure a healthy and safe work environment for […]</w:t>
      </w:r>
    </w:p>
    <w:p>
      <w:pPr>
        <w:pStyle w:val="Heading2"/>
      </w:pPr>
      <w:r>
        <w:t>The checklist you need to follow for commercial/Industrial cleaning</w:t>
      </w:r>
    </w:p>
    <w:p>
      <w:r>
        <w:t>Complete cleaning of your office or commercial space looks like a very hectic task and has a lot of things […]</w:t>
      </w:r>
    </w:p>
    <w:p>
      <w:pPr>
        <w:pStyle w:val="Heading2"/>
      </w:pPr>
      <w:r>
        <w:t>REGULAR CLEANING VS DEEP CLEANING</w:t>
      </w:r>
    </w:p>
    <w:p>
      <w:r>
        <w:t>Cleaning is an essential regime that is required to be followed everywhere from home, office, factory, restaurant, healthcare to maintain […]</w:t>
      </w:r>
    </w:p>
    <w:p>
      <w:pPr>
        <w:pStyle w:val="Heading2"/>
      </w:pPr>
      <w:r>
        <w:t>‘We are open’: Post-covid world of the hotel industry- precautions and measures to be taken</w:t>
      </w:r>
    </w:p>
    <w:p>
      <w:r>
        <w:t>COVID-19 has altered the way we live, work and socialize for a long time. Cleanliness and hygiene have taken priority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http://www.buzil-rossari.com/2021/02/14/regular-cleaning-vs-deep-cleaning/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Cleaning is an essential regime that is required to be followed everywhere from home, office, factory, restaurant, healthcare to maintain a safe and healthy environment. A clean and well-maintained environment reduces the risk of the spread of infections and keeps a check on the onset of diseases. While most of us do regular cleaning that keeps a place superficially clean, it is not always enough.</w:t>
      </w:r>
    </w:p>
    <w:p>
      <w:r>
        <w:t>The cleaning that is done regularly mostly takes care of the outer whitish layer of dust that settles on the surfaces, floor, furniture and other items. Deep dust, germs, bacteria are often not visible to the naked eye and require more than regular cleaning to eliminate them. This is where deep-cleaning comes in.</w:t>
      </w:r>
    </w:p>
    <w:p>
      <w:r>
        <w:t>Deep cleaning requires the help of professional cleaning services. However, before hiring, you need to know and understand in detail about regular cleaning and deep cleaning and do they differ from each other. Read on to know in detail about the two types of cleaning.</w:t>
      </w:r>
    </w:p>
    <w:p>
      <w:r>
        <w:t>What is Regular Cleaning?Regular cleaning refers to dusting and sweeping which most people do daily. It helps to maintain a good level of cleanliness and keeps the area neat. However, this does not necessarily mean that all the germs and bacteria from the floor, surfaces, windows etc. are wiped out completely.</w:t>
      </w:r>
    </w:p>
    <w:p>
      <w:r>
        <w:t>Regular cleaning tasks usually include things like:</w:t>
      </w:r>
    </w:p>
    <w:p>
      <w:r>
        <w:t>– Regular dusting– Wiping countertops/windows– Removing clutter– Cleaning bathroom – sink, toilet, etc.– Sweeping the floor</w:t>
      </w:r>
    </w:p>
    <w:p>
      <w:r>
        <w:t>This type of cleaning activity can be done quickly and does not require much time. But it is essential to ensure that everything around you is clean and organized.</w:t>
      </w:r>
    </w:p>
    <w:p>
      <w:r>
        <w:t>What is Deep Cleaning?Deep cleaning is different from regular cleaning as it is not done daily but once in a while depending upon the space, area and requirement. It simply means an intensive form of cleaning that is required to be done at least once every quarter. Deep cleaning as the name suggests goes deep into every aspect of cleaning and ensures that every strain of dirt and grime is removed.</w:t>
      </w:r>
    </w:p>
    <w:p>
      <w:r>
        <w:t>It is a time-consuming and labour-intensive job and also requires technical expertise to know the correct dosage and applications of every product that is used. Hence it is done by professional cleaning service providers only.</w:t>
      </w:r>
    </w:p>
    <w:p>
      <w:r>
        <w:t>Deep cleaning mostly involves the following:</w:t>
      </w:r>
    </w:p>
    <w:p>
      <w:r>
        <w:t>– Floor cleaning keeping aside all furniture/appliances/equipments– Washing countertops and cleaning build-up of dust– Vacuum cleaning and mopping– Cleaning surfaces with disinfectants– Sanitization of toilets</w:t>
      </w:r>
    </w:p>
    <w:p>
      <w:r>
        <w:t>The most important aspect of deep cleaning is the products used in the process and its right applications. Buzil-Rossari provides a range of advanced cleaning and disinfection solutions that can ensure effective deep cleaning at all places. Our services include auditing, a survey of the areas/properties to be cleaned and then provide them with quality solutions with training and consultancy for our customers. We provide customized solutions that are prepared by our team of highly qualified technicians and engineers considering the viability and need of the customer.</w:t>
      </w:r>
    </w:p>
    <w:p>
      <w:r>
        <w:t>We offer cleaning solutions for the following sectors:</w:t>
      </w:r>
    </w:p>
    <w:p>
      <w:r>
        <w:t>-Surface cleaning/housekeeping-Kitchen hygiene and safety-Sanitary room solutions-Disinfection for critical &amp; non-critical areas-Industrial cleaning</w:t>
      </w:r>
    </w:p>
    <w:p>
      <w:r>
        <w:t>To know more about our products, visit us at http://www.buzil-rossari.com/ or reach us at 02261233800.</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http://www.buzil-rossari.com/2021/03/01/the-checklist-you-need-to-follow-for-commercial-industrial-cleaning/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Complete cleaning of your office or commercial space looks like a very hectic task and has a lot of things to cover. In order to maintain workplace hygiene and ensure the safety of the employees, it is needed to pay attention to even the minute details. There are a lot of products and cleaning procedures to follow that every organization needs to prepare a checklist. A clean environment at the workplace ensures to protect the health and well-being of the staff and employees and also boosts the productivity of the organization.</w:t>
      </w:r>
    </w:p>
    <w:p>
      <w:r>
        <w:t>Following is a basic checklist of office items that every organization need to follow for commercial/industrial cleaning:–  Stain and spot remover–  Disinfectant wipes–  Floor cleaning solution–  Kitchen cleaners (scrubbers, disinfectants)–  Toilet cleaners–  Wood polish</w:t>
      </w:r>
    </w:p>
    <w:p>
      <w:r>
        <w:t>After you have procured the right materials, it is time to work on a proper cleaning schedule to maintain regular cleaning. While some cleaning tasks can be taken up on a daily basis, some tasks need to be done on a weekly or fortnightly basis as they may require more resources or time.</w:t>
      </w:r>
    </w:p>
    <w:p>
      <w:r>
        <w:t>Daily Cleaning RoutineOffices and other commercial spaces carry a lot of germs and bacteria as it is used by multiple people, so it is essential to undertake daily cleaning activities on all the commonly used areas with the use of the cleaning supplies.</w:t>
      </w:r>
    </w:p>
    <w:p>
      <w:r>
        <w:t>– Use a disinfectant for doorknobs, light/ac switches, faucets, refrigerator handles, shelves, desks, drawers etc.– Vacuum clean the carpet or mop hardwood floor– Wipe and dust electronic devices. Use a screen-friendly spray for desktops/laptops etc.– Wipe the glass surfaces like windows, doors, desk partitions with a glass cleaner– Clean and sanitize kitchen area and accessories like cutlery– Disinfect kitchen sink</w:t>
      </w:r>
    </w:p>
    <w:p>
      <w:r>
        <w:t>Weekly Cleaning RoutineSome cleaning tasks need not be done on daily basis but they should be undertaken at least on a weekly basis. Here are few tasks that should be generally included in the weekly cleaning schedule.– Use disinfection for cleaning flat surfaces such as desks, tables thoroughly– Deep clean walls and other areas with visible marks or stains– Clean all the equipments in the reception, restroom, lunchroom, meeting area– Vacuum and clean every piece of furniture in the space</w:t>
      </w:r>
    </w:p>
    <w:p>
      <w:r>
        <w:t>Other tasks that need to be done are some things like replacing the filters of the HVAC vents, vacuum cleaning of all chairs, polishing of cabinets, shelves, buffing of hard floors etc. Buzil-Rossari is a leading provider of advanced cleaning and disinfection solutions that can assist with commercial/industrial cleaning. We ensure to conduct a complete audit of the area and accordingly provide customized cleaning solutions suggested by highly qualified technical experts.</w:t>
      </w:r>
    </w:p>
    <w:p>
      <w:r>
        <w:t>To know more about our products and learn how they can help you with commercial/industrial cleaning, visit us at http://www.buzil-rossari.com/ or reach us at 02261233800.</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http://www.buzil-rossari.com/2021/03/19/how-to-ensure-workplace-safety/</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The most effective way to increase productivity at the workplace is to ensure a healthy and safe work environment for everyone. As an employer, it is your responsibility to take all the measures that can secure the health and safety of all your co-workers and all other staff.  In order to achieve this, it is essential to make consistent efforts to maintain cleanliness and distance, among other things to make your workplace safe in general. Check the following key steps that you can follow to create a safe work environment.</w:t>
      </w:r>
    </w:p>
    <w:p>
      <w:r>
        <w:t>Keep hand sanitizers available</w:t>
      </w:r>
    </w:p>
    <w:p>
      <w:r>
        <w:t>Increase the availability of hand sanitizers and disinfecting wipes and make sure that everyone uses it correctly and frequently. Instruct and encourage everyone to commit and regularly clean the high-touch surfaces to reduce the occurrence of germs and bacteria in the workplace.</w:t>
      </w:r>
    </w:p>
    <w:p>
      <w:r>
        <w:t>Opt for a quality indoor ventilation system</w:t>
      </w:r>
    </w:p>
    <w:p>
      <w:r>
        <w:t>Since offices are prone to many sources of air contamination, it is very important to invest in a good quality ventilation system. The ventilation system will not keep the air and germs stagnant and will keep the flow of fresh air moving. Besides, good air quality can also improve the overall health and productivity of your employees to a large extent.</w:t>
      </w:r>
    </w:p>
    <w:p>
      <w:r>
        <w:t>Ensure social distancing measures on-premises</w:t>
      </w:r>
    </w:p>
    <w:p>
      <w:r>
        <w:t>Social distancing is not just vital in public places but equally necessary in offices. Strictly instruct your employees to follow social distancing measures inside the office premises and also follow other guidelines like wearing masks and using frequent hand sanitizer.</w:t>
      </w:r>
    </w:p>
    <w:p>
      <w:r>
        <w:t>Hire a professional cleaning company</w:t>
      </w:r>
    </w:p>
    <w:p>
      <w:r>
        <w:t>To ensure regular cleaning and disinfection of your office it is very essential to appoint a professional cleaning service provider. Ensure that they identify all the potential areas that can be areas of risk and follow all the standard guidelines by authorities for workplaces.</w:t>
      </w:r>
    </w:p>
    <w:p>
      <w:r>
        <w:t>At Buzil-Rossari, we offer a range of infection control solutions that compiles advanced cleaning and disinfection products. Once you share the requirement, our highly qualified technical team conducts an audit of your office area and prepares quality solutions accordingly.For more information about our products in detail, visit us at http://www.buzil-rossari.com/ or reach us at 02261233800.</w:t>
      </w:r>
    </w:p>
    <w:p>
      <w:r>
        <w:t>Caption: Ensuring good health and safety at the workplace not only improves productivity but is also critical to the overall success of the business. Read our blog to find a checklist of ways you can follow to make sure that your employees are safe and healthy at the workplace. We, at Buzil-Rossari provide a range of advanced cleaning and disinfection solutions to help you maintain workplace safety. To know more about our products, visit us athttps://lnkd.in/gpsAmNUor reach us at 02261233800.</w:t>
      </w:r>
    </w:p>
    <w:p>
      <w:r>
        <w:t>#BuzilRossari #officehygiene #cleaning #disinfection #commercial #industrial #office safety #return to work #TogetherWeGrow #COVID19 #Sanitization #Precautions #CleaningSolutions #Cleaner #Cleaning #Hygiene #Safety #Disinfectant #HandWash #HandHygiene #HandSanitisation #CleanHands #SafeHands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http://www.buzil-rossari.com/2020/12/31/we-are-open-post-covid-world-of-the-hotel-industry-precautions-and-measures-to-be-taken/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COVID-19 has altered the way we live, work and socialize for a long time. Cleanliness and hygiene have taken priority now more than ever. With the outbreak of COVID-19, most of the hotels had taken a responsible decision to suspend their operation to avoid any health risk for their guests and staff.</w:t>
      </w:r>
    </w:p>
    <w:p>
      <w:r>
        <w:t>However, every major hotel brand has now announced to resume operations in a bid to welcome their guests back and revive their revenue. But as hotels prepare to get into the new normal, it is mandatory to monitor updates from the Central &amp; State Governments &amp; local health departments regarding the novel coronavirus (COVID-19) and adhere to the guidelines issued by the said authorities from time to time.</w:t>
      </w:r>
    </w:p>
    <w:p>
      <w:r>
        <w:t>In our two-part blog series, we will be covering various aspects of the hotel industry that require various precautions and measures for sanitization and hygiene practices to ensure a safe stay for the visitors and guests and prevent the spread of infection during regular operations.</w:t>
      </w:r>
    </w:p>
    <w:p>
      <w:r>
        <w:t>Reception &amp; Lobby:The reception and common lobby area are where there is usually a maximum crowd where the front desk staff and visitors are in continuous movement. Hotels must ensure frequent cleaning and disinfection of these areas with effective solutions that can be done parallel along with the regular operations. Buzil Rossari recommends the use of ROSS FCS BR-201 surface disinfectant that is most suitable for broad-spectrum disinfection which can be used for spraying, mopping or wipe. It requires a low dosage for application and acts very quickly to eliminate bacteria and viruses from surfaces and ensure the safety of your guests.</w:t>
      </w:r>
    </w:p>
    <w:p>
      <w:r>
        <w:t>Food Preparation Area:As mentioned in the World Health Organization (WHO) interim guidance report for COVID-19 management in hotels, it is stated that transmission of the covid virus may also occur by touching objects. Hence it is a must to take precautions to sanitize and disinfect all fruits and vegetables and other edible items before they are used for preparing the food. Products like ROSS TAB BR 504 make it easy to sanitize the fruits and vegetables and make them safe for consumption for your patrons. It is a versatile product that can be used in many areas for interim disinfection like utensils, glassware, cutlery, crockery and others.</w:t>
      </w:r>
    </w:p>
    <w:p>
      <w:r>
        <w:t>Kitchen Area:Fresh food prepared most hygienically is always of prime importance and beneficial for health. Hence, all kitchen areas in hotels must be sanitized at regular intervals. Our product Ross Clean Advanced is an all-purpose cleaner that is perfect for cleaning kitchen areas that usually contain a lot of grease and stains. It is a highly concentrated detergent liquid that is suitable for one-step cleaning and disinfection of hygienically sensitive areas like hotel kitchens. All staff working in the kitchen areas must also be properly trained as per the WHO guidelines for regular cleaning of hands, sanitizing, using gloves, masks and other kitchen uniforms as provided as well as maintain physical distancing.</w:t>
      </w:r>
    </w:p>
    <w:p>
      <w:r>
        <w:t>Restaurants:In areas like restaurants, cafeterias and lounges, detailed guidelines and SOP need to be followed. Hotel owners should pay attention to arrange the seating in such a way that social distancing is maintained. Use of all disposable materials like menus, paper, plates, spoons, napkins are encouraged. Implementation of contactless orders and digital payment systems are the new normal which all restaurants should adopt. Using Rosa DC another strong surface disinfectant product by Buzil Rossari range of cleaning solutions, can help to keep the restaurant area surface and other related areas clean and sanitized.Public TouchPoints: Cleaning and regular disinfection of frequently human touched surfaces like doorknobs, elevator buttons, staircase railings, handles are to be followed mandatorily in all common public areas and guest service areas. Multi-purpose surface disinfectant Sodium Hypochlorite 5% is effective for such functions as a spray/wipe/ mopping/ fumigation/misting, as stated in SOP on preventive measures in Hotels and Other Hospitality Units to contain the spread of COVID-19 by Government of India Ministry of Health and Family Welfare.</w:t>
      </w:r>
    </w:p>
    <w:p>
      <w:r>
        <w:t>Along with all the above, other generic safety guidelines need to be followed. It is essential to follow physical distancing measures, regular temperature and health check-ups of staff, providing safety kits to staff that should include masks, gloves, sanitizers, PPE kits, etc. Hand sanitizers and dispensers should be placed at all strategic locations and all guests entering and leaving the hotel premises, restaurants and other common areas like the lobby or recreation canter must clean their hands with alcohol-based hand rub or sanitizers that are formulated according to WHO guidelines.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http://www.buzil-rossari.com/2021/04/27/types-of-commercial-cleaning-services-your-business-needs/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Finding the right cleaning service is extremely essential for keeping a safe and healthy environment in your office space/ commercial establishments. A good commercial cleaning company ensures the right equipment, advanced cleaning and disinfection solution for industrial cleaning.</w:t>
      </w:r>
    </w:p>
    <w:p>
      <w:r>
        <w:t>There are a number of services that cleaning services companies can offer. Let us have a look at the different types of different cleaning services so that you understand which services are best suited for you.</w:t>
      </w:r>
    </w:p>
    <w:p>
      <w:r>
        <w:t>1)Floor Maintenance: When it comes to maintaining a safe and healthy environment at work and establishments, floor cleaning and maintenance is very important. The cleanliness and appearance of your floor not only boosts the productivity of your employees and creates a good impression on your customers. Floor care maintenance services include stripping, cleaning, buffing, waxing etc. with necessary tools and solutions to make your floor new again.</w:t>
      </w:r>
    </w:p>
    <w:p>
      <w:r>
        <w:t>2)Sanitation: All commercial establishments, offices, public places, restaurants, hospitals, healthcare facilities must maintain certain sanitation standards. For effective sanitation, it is essential to hire commercial cleaning services providers who can do complete audit and evaluation of your place and customize cleaning solutions accordingly.</w:t>
      </w:r>
    </w:p>
    <w:p>
      <w:r>
        <w:t>3)Day Porter Services: Day porter services are carried out during the normal business hours. These cleaning services are tailored to suit your specific needs and ensure routine cleaning and disinfection of high prone common areas.</w:t>
      </w:r>
    </w:p>
    <w:p>
      <w:r>
        <w:t>4)Medical cleaning: Medical cleaning services are most suitable for hospitals, clinics, nursing homes and other healthcare facilities. This will help for effective sanitization and disinfection so that your patients and staff are safe in a clean environment.</w:t>
      </w:r>
    </w:p>
    <w:p>
      <w:r>
        <w:t>A clean environment is a comfortable and healthy environment. At Buzil-Rossari, we offer advanced cleaning solutions that are done by an expert team of professionals. We specialize in commercial, office, industrial, warehouse, medical, educational, restaurant and retail spaces. Our team of cleaning experts  ensure to conduct a complete audit of the area and accordingly provide customized cleaning solutions suggested by highly qualified technical experts. To know more about our products and learn how they can help you with commercial/industrial cleaning, visit us at http://www.buzil-rossari.com/ or reach us at 02261233800.</w:t>
      </w:r>
    </w:p>
    <w:p>
      <w:r>
        <w:t>Caption: Commercial cleaning services are vital to improve the workplace environment and provide a safe and healthy place for staff and customers.They offer multiple services that help you to streamline regular cleaning and avoid micromanagement.</w:t>
      </w:r>
    </w:p>
    <w:p>
      <w:r>
        <w:t>Our advanced cleaning and disinfection solutions help you maintain a proper routine cleaning management program. To know more about our products, visit us at https://lnkd.in/gpsAmNU or reach us at 02261233800.</w:t>
      </w:r>
    </w:p>
    <w:p>
      <w:r>
        <w:t>#BuzilRossari #officehygiene #floorcleaning #floorcare #cleaning #disinfection #commercial #industrial #cleaningproducts #office safety#TogetherWeGrow #COVID19 #Sanitization #Precautions #CleaningSolutions #Cleaner #Cleaning #Hygiene #Safety #Disinfectant #HandWash #HandHygiene #HandSanitisation #CleanHands #SafeHands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http://www.buzil-rossari.com/2021/06/01/the-most-important-surfaces-in-your-office-to-disinfect/</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Offices are heavy traffic places as many employees, visitors keep coming to and fro where bacteria and germs thrive throughout the day. While every office does regular cleaning, most of the time the high-contact places might be left out which have a high load of germs. To make sure your keep yourself and your employees safe in the workplace, we have listed down the most important surfaces in your office to disinfect:</w:t>
      </w:r>
    </w:p>
    <w:p>
      <w:r>
        <w:t>Phones: Your phone is one of the most used devices throughout the day and is in constant touch with our faces. Hence it is very essential to clean and disinfect it. Use a good cleaning solution and disinfectant wipes to keep your phone away from bacteria and viruses.</w:t>
      </w:r>
    </w:p>
    <w:p>
      <w:r>
        <w:t>Computer Desk: Similar to the phones, the desk spaces and its items are one the most touched items though the working hours.To keep your desk space clean, you must first remove all the clutter like newspapers, notepads, magazines and extra electronic accessories etc. Once you wipe the area with a cleaning solution, get some disinfectant spray to sanitize it properly.</w:t>
      </w:r>
    </w:p>
    <w:p>
      <w:r>
        <w:t>Doorknobs: Doorknobs are a high-touch surface in offices that are a breeding ground of germs. You must ensure it is disinfected very frequently to prevent the bacteria from spreading from one person to another through hands, Keep the doorknobs clean with anti-bacterial sanitizer spray throughout the day.</w:t>
      </w:r>
    </w:p>
    <w:p>
      <w:r>
        <w:t>Accessories: There are many other accessories we use in our office regularly like keyboards, mouse, mouse pads, headphones etc. but rarely give attention towards cleaning them properly. Wipe them with a cloth with sanitizer liquid and then use a disinfectant spray to remove dust and all other thriving germs.</w:t>
      </w:r>
    </w:p>
    <w:p>
      <w:r>
        <w:t>Drinking Water Coolers: Extensively used by many people daily, the watercooler is another surface where bacteria and viruses can live and breed. To clean it, unplug it and thoroughly clean it with an effective disinfectant solution.</w:t>
      </w:r>
    </w:p>
    <w:p>
      <w:r>
        <w:t>Lunch/Break Area: This is again a highly crowded area of every office as employees gather for lunch or tea/recreation breaks. If your break room area is not sanitized or disinfected properly, it can cause germs to spread very fast as you would be visiting here daily. Make sure the cafeteria area, cutlery etc is cleaned properly.</w:t>
      </w:r>
    </w:p>
    <w:p>
      <w:r>
        <w:t>Now, you have a fair idea of the top surfaces you need to keep focused on cleaning daily. Apart from all the above, all employees and staff should be instructed to clean their hands with alcohol-based hand rub.</w:t>
      </w:r>
    </w:p>
    <w:p>
      <w:r>
        <w:t>At Buzil-Rossari, we offer a range of cleaning and disinfection products that provide advanced solutions to keep your office clean and germ-free. Our team of qualified experts helps you with a sanitation audit of your place and recommends products and cleaning procedures accordingly.  For more information about our products in detail, visit us at http://www.buzil-rossari.com/ or reach us at 02261233800.</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http://www.buzil-rossari.com/author/buzil/page/2/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ESSENTIALS OF CLEANING A CLASSROOM</w:t>
      </w:r>
    </w:p>
    <w:p>
      <w:r>
        <w:t>The core of a child’s development is a school. A classroom full of knowledge and learning is where young minds […]</w:t>
      </w:r>
    </w:p>
    <w:p>
      <w:pPr>
        <w:pStyle w:val="Heading2"/>
      </w:pPr>
      <w:r>
        <w:t>Washroom Maintenance Solution</w:t>
      </w:r>
    </w:p>
    <w:p>
      <w:r>
        <w:t>A clean bathroom can make or break a customer service experience if your business is in the hospitality or any […]</w:t>
      </w:r>
    </w:p>
    <w:p>
      <w:pPr>
        <w:pStyle w:val="Heading2"/>
      </w:pPr>
      <w:r>
        <w:t>Vegetable Sanitizer</w:t>
      </w:r>
    </w:p>
    <w:p>
      <w:r>
        <w:t>Food poisoning is alarmingly common in the modern world. Contaminated with bacteria, viruses and toxins, the symptoms can be very […]</w:t>
      </w:r>
    </w:p>
    <w:p>
      <w:pPr>
        <w:pStyle w:val="Heading2"/>
      </w:pPr>
      <w:r>
        <w:t>Streak-free Glass Cleaning</w:t>
      </w:r>
    </w:p>
    <w:p>
      <w:r>
        <w:t>In industrial cleaning services glass surfaces is one of the most preferred materials, be it for built structures or for […]</w:t>
      </w:r>
    </w:p>
    <w:p>
      <w:pPr>
        <w:pStyle w:val="Heading2"/>
      </w:pPr>
      <w:r>
        <w:t>Sanitary Cleaner</w:t>
      </w:r>
    </w:p>
    <w:p>
      <w:r>
        <w:t>Bathrooms are a breeding ground for harmful bacteria leading to diseases. Moisture and humidity play an important role in our […]</w:t>
      </w:r>
    </w:p>
    <w:p>
      <w:pPr>
        <w:pStyle w:val="Heading2"/>
      </w:pPr>
      <w:r>
        <w:t>Perfectly Clean – For Sure</w:t>
      </w:r>
    </w:p>
    <w:p>
      <w:r>
        <w:t>Multipurpose Surface Cleaner Apart from the aesthetics, cleaning has its significance in public health too. Nowadays consumers demand professional cleaning […]</w:t>
      </w:r>
    </w:p>
    <w:p>
      <w:pPr>
        <w:pStyle w:val="Heading2"/>
      </w:pPr>
      <w:r>
        <w:t>Odour Control</w:t>
      </w:r>
    </w:p>
    <w:p>
      <w:r>
        <w:t>From fried fish to stale food, most odours in your home are easy to pinpoint. However, there are ornery aromas […]</w:t>
      </w:r>
    </w:p>
    <w:p>
      <w:pPr>
        <w:pStyle w:val="Heading2"/>
      </w:pPr>
      <w:r>
        <w:t>Multipurpose Surface Cleaner</w:t>
      </w:r>
    </w:p>
    <w:p>
      <w:r>
        <w:t>A good cleaning product enables ease-of-use, affordability and efficacy, ensuring that one experiences the benefits of a clean and well […]</w:t>
      </w:r>
    </w:p>
    <w:p>
      <w:pPr>
        <w:pStyle w:val="Heading2"/>
      </w:pPr>
      <w:r>
        <w:t>Maintaining Metal Surfaces</w:t>
      </w:r>
    </w:p>
    <w:p>
      <w:r>
        <w:t>A part from wood and stone, metals are the most omnipresent building materials being used today. They are the most […]</w:t>
      </w:r>
    </w:p>
    <w:p>
      <w:pPr>
        <w:pStyle w:val="Heading2"/>
      </w:pPr>
      <w:r>
        <w:t>Maintaining Food Area Clean &amp; Hygienic</w:t>
      </w:r>
    </w:p>
    <w:p>
      <w:r>
        <w:t>Buzil Rossari The food production industry often uses sanitizing and disinfecting chemicals to help kill bacteria and other microorganisms, especially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http://www.buzil-rossari.com/author/buzil/page/3/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Maintaining a High Gloss Natural or Artificial Floor</w:t>
      </w:r>
    </w:p>
    <w:p>
      <w:r>
        <w:t>Calciferous and metamorphic stones are a gift by nature to any real estate developer and facility manager, as they give […]</w:t>
      </w:r>
    </w:p>
    <w:p>
      <w:pPr>
        <w:pStyle w:val="Heading2"/>
      </w:pPr>
      <w:r>
        <w:t>Luxurious Hand Washing</w:t>
      </w:r>
    </w:p>
    <w:p>
      <w:r>
        <w:t>Liquid hand washes that also come under the professional cleaning solutions umbrella, have gained popularity over the last 15 years […]</w:t>
      </w:r>
    </w:p>
    <w:p>
      <w:pPr>
        <w:pStyle w:val="Heading2"/>
      </w:pPr>
      <w:r>
        <w:t>Laundry Operations – Working with Perfect Partners</w:t>
      </w:r>
    </w:p>
    <w:p>
      <w:r>
        <w:t>In the hospitality industry laundry, linen management in terms of consistent whiteness and rewash values are very crucial. At Buzil […]</w:t>
      </w:r>
    </w:p>
    <w:p>
      <w:pPr>
        <w:pStyle w:val="Heading2"/>
      </w:pPr>
      <w:r>
        <w:t>Industrial Cleaner</w:t>
      </w:r>
    </w:p>
    <w:p>
      <w:r>
        <w:t>In order to make sure peak quality and optimize production, premise or working area must be clean prior to the […]</w:t>
      </w:r>
    </w:p>
    <w:p>
      <w:pPr>
        <w:pStyle w:val="Heading2"/>
      </w:pPr>
      <w:r>
        <w:t>Hygienic Hands</w:t>
      </w:r>
    </w:p>
    <w:p>
      <w:r>
        <w:t>Good handwashing is the first line of defence against the spread of many illnesses. A number of infectious diseases can […]</w:t>
      </w:r>
    </w:p>
    <w:p>
      <w:pPr>
        <w:pStyle w:val="Heading2"/>
      </w:pPr>
      <w:r>
        <w:t>Hygienic Bathroom</w:t>
      </w:r>
    </w:p>
    <w:p>
      <w:r>
        <w:t>Any other part of a home, the balcony or bedroom, if left shabby and dirty can still be tackled, but […]</w:t>
      </w:r>
    </w:p>
    <w:p>
      <w:pPr>
        <w:pStyle w:val="Heading2"/>
      </w:pPr>
      <w:r>
        <w:t>Green Glass Cleaning Solution</w:t>
      </w:r>
    </w:p>
    <w:p>
      <w:r>
        <w:t>A cleaning professional would appreciate clean and streak-free glass surfaces like the reception table, trophy stand, glass entrance gate, etc. […]</w:t>
      </w:r>
    </w:p>
    <w:p>
      <w:pPr>
        <w:pStyle w:val="Heading2"/>
      </w:pPr>
      <w:r>
        <w:t>Grease Releasers for Indian Kitchens</w:t>
      </w:r>
    </w:p>
    <w:p>
      <w:r>
        <w:t>The hot temperatures in kitchens created by gas ranges, ovens, tandoors and other heating equipment coupled with cooking oils, various […]</w:t>
      </w:r>
    </w:p>
    <w:p>
      <w:pPr>
        <w:pStyle w:val="Heading2"/>
      </w:pPr>
      <w:r>
        <w:t>Floor Cleaner – Ross FCS BR 201</w:t>
      </w:r>
    </w:p>
    <w:p>
      <w:r>
        <w:t>During monsoon, no matter how enclosed the rooms are or how many the foot mats, dirt &amp; mud find its […]</w:t>
      </w:r>
    </w:p>
    <w:p>
      <w:pPr>
        <w:pStyle w:val="Heading2"/>
      </w:pPr>
      <w:r>
        <w:t>Doing Away With Limescales</w:t>
      </w:r>
    </w:p>
    <w:p>
      <w:r>
        <w:t>Hard water stains have long been the scourge of diligent Hotel owners. The rusty or oxidized stains surrounding the bathtub,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http://www.buzil-rossari.com/2020/04/17/floor-cleaner-ross-fcs-br-201/</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During monsoon, no matter how enclosed the rooms are or how many the foot mats, dirt &amp; mud find its way indoors. On top of this, the season also provides an ideal combination of both heat and moisture for the breeding of insects. These insects carry disease-causing bacteria and viruses. Thus, effective usage ofcommercial kitchen cleaning suppliescan evade these hassles, making the commercial kitchen premises clean and safe to use.</w:t>
      </w:r>
    </w:p>
    <w:p>
      <w:r>
        <w:t>Ross FCS BR 201 Floor Cleaner from Buzil Rossari Pvt. Ltd is one of the best floor cleaners in the market and effectively removes grease, grime and tough stains from all types of flooring. This floor cleaner has a high strength floor cleaning formula that can quickly and easily get floors clean and gleaming.</w:t>
      </w:r>
    </w:p>
    <w:p>
      <w:r>
        <w:t>Ross FCS BR 201 is neutral floor cleaner having a pH around 7, which makes it a safe product to us. It is not an irritant to the skin or on inhalation.</w:t>
      </w:r>
    </w:p>
    <w:p>
      <w:r>
        <w:t>It is safe to be kept and used on any premises. May it be vitrified tiles, porcelain tiles, granite, marble, rubber, PVC (viny1) or any other natural or artificial flooring, Ross FCS BR 201 is compatible and helps keep floors clean and germ-free. Its distinctive aroma also makes one feel a sense of freshness after cleaning.</w:t>
      </w:r>
    </w:p>
    <w:p>
      <w:r>
        <w:t>It takes complete care of the complete area, kitchen, bathroom, floor and furniture.</w:t>
      </w:r>
    </w:p>
    <w:p>
      <w:r>
        <w:t>Features• Economical in use.• Product is abrasive-free and corrosive-free, does not cause scratch marks on surfaces that are cleaned.• Efficiently removes oil stains, dirt and water marks.• One step cleaning.</w:t>
      </w:r>
    </w:p>
    <w:p>
      <w:r>
        <w:t>Product descriptionProduct Name                        :Ross FCS BR 201Appearance                             : Orange colour liquidOdour                                        : CharacteristicpH-value (10%)                         : 7.5+/- 1.0Solubility in/miscibility with water   : Completely solubleViscosity (25 C)                          : &lt;10 mPas</w:t>
        <w:br/>
        <w:br/>
        <w:t>Apart from commercial kitchen floorings, Buzil Rossari also has a range of products comprising ofindustrial floor cleaner.Industrial application and workshop areas; alkali – resistant floors and surfaces.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http://www.buzil-rossari.com/2020/04/17/doing-away-with-limescales/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Hard water stains have long been the scourge of diligent Hotel owners. The rusty or oxidized stains surrounding the bathtub, shower, toilet or even swimming pool area… are caused by hard water, or high mineral content in the water. Since 60% of the cities in India have hard water, even the cleanest of hotel can begin to look a bit dingy when hard water staining occurs. Even though hard water does not cause serious health problems, it certainly does not leave the bathroom looking fresh and clean. Thus,hospitality sanitation chemicalsplay a pivotal role in upkeep of hotels, giving clean and tidy premises for the customers along with an appropriate usage of hospitality &amp; hotel cleaning chemicals.In India, hard water is an issue and dealing with limescales could be a never ending battle. Toilets, bathrooms or any other water handling area are often affected by limescale. This is a challenge when it comes to cleaning. Standardised detergents and cleaners cannot help remove these stains. It is important to buy appropriatehospitality &amp; hotel cleaning chemicalswhich can handle the muddle created by such stains.</w:t>
      </w:r>
    </w:p>
    <w:p>
      <w:r>
        <w:t>It is most likely to scrub off the limescale deposits. However, the minerals involved are very hard, and the abrasives that will effectively scrape them off are likely to also damage the finish of the material underneath.</w:t>
      </w:r>
    </w:p>
    <w:p>
      <w:r>
        <w:t>With Buzil Rossari’s Buz® Contracalc G 461 the build-up of limescale and unsightly watermarks can be removed. Its unique formula works on the limescale effectively and protects surfaces more than any other commercial product. Providing a spontaneous cleaning effect, Contracalc even keeps watermarks at bay – for a sparkling clean area like bathrooms day after day. Thus, good quality hospitality sanitation chemicals always bring out the desired results in giving a sparkling image to your business.</w:t>
      </w:r>
    </w:p>
    <w:p>
      <w:r>
        <w:t>Buz® Contracalc G 461 can be used for deep cleaning as well as for daily cleaning, for example in bathrooms with higher water hardness.</w:t>
      </w:r>
    </w:p>
    <w:p>
      <w:r>
        <w:t>Highlights• Immediate cleaning action.• Versatile cleaning product with powerful limescale removing properties.• Suitable for use in a foam gun: prevents undesirable aerosol effect in areas handling foodstuffs.• Suitable for use in a high pressure cleaning machine and with a single disk machine.• Suitable for use in the food industry.• RK listed.• Unscented.</w:t>
      </w:r>
    </w:p>
    <w:p>
      <w:r>
        <w:t>Performance Buz Contracalc – 20mlSpecification• Appearance: Liquid• Odour: Characteristic• pH-value:ca.0.5• Density (25 °C): 1.14 +/-0.02• Viscosity (250C) :  &lt;10 mPasApplications• For basic cleaning of sanitary areas, swimming pools, food processing industry.• Suitable for use on all acid-resistant material and surface in wet areas.• Ideal for basic and intensive cleaning of micro pore stoneware tiles and safety tiles.• Suitable for removing scale in appliances.• Removes lime, rust, scale and soap deposits.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http://www.buzil-rossari.com/2020/04/17/dishwashing-detergents/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The development of dishwashing detergent, alongside the automatic dishwasher, has revolutionized the way dishes are cleaned. Today dishwashing detergents are manufactured and marketed in powder, bar and liquids forms and are considered as the most importantcommercial kitchen cleaning supplies.</w:t>
      </w:r>
    </w:p>
    <w:p>
      <w:r>
        <w:t>Dishwashing liquid has become an essentialrestaurant &amp; hotel kitchen cleaner. Plain water cannot wash off stubborn oil from the dishes. Oils are immune to water and only a good dishwashing liquid can cut through grease, leaving behind clean plates that are ready to be used again.</w:t>
      </w:r>
    </w:p>
    <w:p>
      <w:r>
        <w:t>The primary purposecommercial kitchen cleaning supplieslike dishwashing detergents is to remove soils, mainly food material residues, from kitchenware surfaces, including dishes, pots, pans, utensils and a wide range of other items.</w:t>
      </w:r>
    </w:p>
    <w:p>
      <w:r>
        <w:t>The dishwashing solution contains molecules that have two opposing sides — one side is hydrophilic (meaning it loves water) and the other side is hydrophobic (meaning it does everything it can to stay away from water). The hydrophobic  end of the molecules cling to the grease on dirty plates, while the hydrophilic end breaks through to get into the water. Fortunately, the hydrophilic end is a little stronger, and the molecules are drawn into the water along with the grease.</w:t>
      </w:r>
    </w:p>
    <w:p>
      <w:r>
        <w:t>The efficiency and efficacy of the dishwashing process are determined by several factors, including the type of surfactant class the formulation is built on. These detergents are generally designed to facilitate soil removal and make the dishwashing job easier and more enjoyable to the consumer. Second, the amount of mechanical action is highly variable in the dishwashing process. For difficult-to-remove soils, consumers generally apply a large amount of mechanical action by scrubbing often with the help of an implement.Characteristics of Dishwashing Liquid• It is usually a highly foaming mixture of surfactants with low skin irritation• Primarily used for hand washing of glasses, plates, cutlery and cooking utensil• To reduce the surface tension of dishwashing water and increasing solubility of• Modern surfactant mixtures. This allows the water to run off the dishes in dish rack very quickly.</w:t>
      </w:r>
    </w:p>
    <w:p>
      <w:r>
        <w:t>In each bowl of water, a few drops are needed to create enough soap to wash dishes. By adding too much, one would be fighting through the foam to find the glasses and mugs. Once washed, the dishes should be always rinsed in hot or cold water. If not, soapy residues will appear all over the clean dishes.</w:t>
      </w:r>
    </w:p>
    <w:p>
      <w:r>
        <w:t>Allowing soap to dry onto the dishes can also affect the taste of food and drink. Soap scum can affect the look of glass and Crystal, making it look cloudy and smeared. Many mainstream washing up liquids contain detergents responsible for foam, helping them to clean better. They are an irritant in nature and so rinsing dishes with cold water is better for health.</w:t>
      </w:r>
    </w:p>
    <w:p>
      <w:r>
        <w:t>Buzz® Sparkle BR 301Buz® Sparkle BR 301 is a concentrated product used as a liquid dishwasher in domestic and hotel industry. These products results in excellent removal and dispersion of fatty/oily matter. It has a Iong- lasting foam and is does effective cleaning of crockery, utensils, pots &amp; pans. Inexpensive powders may contain sand and such detergents may harm the dishes and the hands. Powdered detergents are more likely to cause a fading effect on china patterns. It is an eco-friendlyrestaurant &amp; hotel kitchen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http://www.buzil-rossari.com/2019/08/19/alkaline-power-cleaner-for-kitchen/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Oops! That page can’t be found.</w:t>
      </w:r>
    </w:p>
    <w:p>
      <w:r>
        <w:t>It looks like nothing was found at this location. Maybe try one of the links below or a search?</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http://www.buzil-rossari.com/2020/04/17/daily-washroom-cleaner/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 restroom speaks volumes about the organization more than what meets the eyes. Did you know that 95% of the guests avoid restaurants where they have a `bad’ restroom experience?</w:t>
      </w:r>
    </w:p>
    <w:p>
      <w:r>
        <w:t>Regardless of the business or industry, if a guest has a negative experience, he or she is less likely to return. Each business house should be concerned about how they present themselves to their customers. Focusing on something as simple as restroom cleaning showcases the detail and commitment to business and also towards the guests. What may seem so small and insignificant can impact business and keep guests away.</w:t>
      </w:r>
    </w:p>
    <w:p>
      <w:r>
        <w:t>Cleaning washroom is important for hygiene reasons too. Definitely, no one wants bacteria spreading throughout even when it can be prevented through deep cleaning processes.</w:t>
      </w:r>
    </w:p>
    <w:p>
      <w:r>
        <w:t>Buzil Rossari’s Ross WR BR 403 is an acid-free sanitary cleaner for daily cleaning and maintaining of sanitary facilities also used forindustrial cleaning services. It can be used on all acid-resistant surfaces in the wet area. With Ross WR BR 403 does away with build-up of lime scale and unsightly watermarks. Its unique formula prevents lime scale build-up effectively and protects surfaces more than any other acid-based commercial products. It is a fully formulated cleaner-cum-sanitizer for cleaning and sanitising all surfaces in the bathroom, viz, sink, tub, tiles, floor and fittings.</w:t>
      </w:r>
    </w:p>
    <w:p>
      <w:r>
        <w:t>Ross WR BR 403 is now a highly appreciated product in our product range that provides economic &amp;. washroom hygiene ensuring with safety norms when it comes tohospitality &amp; hotel cleaning chemicals.Team Buzil Rossari recently gained a happy customer in the high-end Hotel property by giving a holistic solution for washroom cleaning with Ross WR BR 403. Limescale build-up has substantially reduced with regular usage in the restroom area. This pleasantly scented product does not contain any abrasives or bleach and is safe for use on any Washroom Fittings, Marble and Granite.</w:t>
      </w:r>
    </w:p>
    <w:p>
      <w:r>
        <w:t>Highlights• Lasting Fragrance• Leaves washroom fittings clean and shiny.• Regular applications prevent Lime build up• Cleans and sanitizes in one action.• Does not contain any abrasive, hence will not scratch bathroom surfaces.• Abrasive -free and corrosives-free</w:t>
      </w:r>
    </w:p>
    <w:p>
      <w:r>
        <w:t>Technical Specification• Appearance: Crimson Red liquid• pH-value: 9• Density (25 DC): 0.997±0.100• Concentrated solution makes 1001t user solution per litre• Safe for use on marble and granite</w:t>
      </w:r>
    </w:p>
    <w:p>
      <w:r>
        <w:t>Applications:• Product is abrasive-free and corrosive-free, does not cause scratch marks on surfaces that are cleaned• Efficiently removes oil stains, dirt, and watermarks• Ideal for cleaning washroom fittings• One step cleaning and sanitisation• Quickly removes oils, stains, dirt and watermarks.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http://www.buzil-rossari.com/2020/04/17/cleaning-solution-for-artificial-floors/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Artificial floors are the new trend in the floor segment. Buzil Rossari solutions cater to manifold requirements, right from engineered stone, rubber to PVC floor treatment as well. With a well-balanced product portfolio, comprising ofcleaning solutions for hospitals, that caters to the complex need of the healthcare sector.</w:t>
      </w:r>
    </w:p>
    <w:p>
      <w:r>
        <w:t>Modern vinyl floor tiles are recurrently chosen for high-traffic areas because of its low cost, durability, and ease of maintenance. Vinyl tiles have high resilience to abrasion and impact damage. However, we need to be very particular while routine and deep cleaning for the floor to last long. PVC floor can withstand a pH value of 3-12 so any cleaning product with high acidic and alkaline content may cause serious damage.</w:t>
      </w:r>
    </w:p>
    <w:p>
      <w:r>
        <w:t>Case StudyTeam Buzil Rossari recently visited a premium hospital where the PVC floor was in dilapidated state. The hospital was looking at replacing it.With the power of S707 Corridor Unic, a powerful basic cleaner (pH 10) for alkali-sensitive floors with excellent film-stripping power and a single disk machine, cleaned vinyl floor. Thus effective use ofhospital floor cleanerensures cleaning the heavily soiled floorings in the right manner.  It was then coated usingCorridor Jewelto give a brilliant glossy finish. The coat is tough and prevents damage to the floor. The cost lasts to about 6 to 12 months depending upon the footfall.Advantages Durable Excellent resistance to most hand and surface disinfectants Polishable using a high-speed machine</w:t>
      </w:r>
    </w:p>
    <w:p>
      <w:r>
        <w:t>Features</w:t>
      </w:r>
    </w:p>
    <w:p>
      <w:r>
        <w:t>• Economical in use• Product is abrasive and corrosive free• Does not cause scrtch marks on surfaces• Efficiently removes oil stains, dirt, and water marks• One step cleaning and sanitization</w:t>
      </w:r>
    </w:p>
    <w:p>
      <w:r>
        <w:t>Specification</w:t>
      </w:r>
    </w:p>
    <w:p>
      <w:r>
        <w:t>• Product Name –Ross FCS BR 201• Appearance: Orange colour liquid• Odour: characteristic• pH-value (10%): 7.5 +/- 1.0• Solubility in / miscibility with water: completely soluble• Viscosity (25°C): &lt;10 mPas</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http://www.buzil-rossari.com/2020/04/17/chemical-free-cleaning/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Cleaning products are necessary for maintaining attractive and healthful conditions in the workplace. In addition to the obvious aesthetic benefits ofcleaning chemicals in housekeeping, the removal of dust, allergens and infectious agents is crucial to maintaining a healthful indoor environment.</w:t>
      </w:r>
    </w:p>
    <w:p>
      <w:r>
        <w:t>Many ingredients in certain supplies can produce some harmful organic compounds that are released in the air, can lead to irritation of the eyes, throat and skin, allergic reactions and headaches.</w:t>
      </w:r>
    </w:p>
    <w:p>
      <w:r>
        <w:t>Additionally, the concentrated forms of some commercial cleaning products are classified as hazardous, creating potential handling, storage, and disposal issues for -users. Reducing human health and environmental concerns is an important incentive for selecting green cleaning product.</w:t>
      </w:r>
    </w:p>
    <w:p>
      <w:r>
        <w:t>Buzil Rossari Private Limited has introduced a range of Planta Edition products which are eco-friendly and chemical-free. Our products are non-toxic, low-impact and they do better than synthetic chemical cleaning products.</w:t>
      </w:r>
    </w:p>
    <w:p>
      <w:r>
        <w:t>The Plata product range has European and Austrian Ecolabels which are Type-1 environmental labels, according to EN ISO 14024 and according to the LEED criteria for existing buildings outside the USA, respectively.</w:t>
      </w:r>
    </w:p>
    <w:p>
      <w:r>
        <w:t>The Planta Soft P 313 is an Ecological Surface Universal Cleaner that can be used as an all-purpose cleaner also as anindustrial floor cleaner. It has shown excellent cleaning performance, dries fast and steak free, and leaves high gloss on the surface.  It is available in 2 X Sit pack size. Its dilution is 20A0m1 /10h Water.</w:t>
      </w:r>
    </w:p>
    <w:p>
      <w:r>
        <w:t xml:space="preserve">Product Information• Product Name PLANTA0 SOFT P313• Physical state: liquid• pH-Value (at 20 °C): 6,5 – 7,0• Viscosity / dynamic (at 25 ‘IC) &lt;10 mPa.s </w:t>
        <w:br/>
        <w:t xml:space="preserve">• Density (at 25 °C.): 0,99 gicm3 </w:t>
        <w:br/>
        <w:t>• Water solubility: completely miscibleFields of application• For daily maintenance cleaning of water-resistant and glossy materials, surfaces and floors• Especially suitable for plastic and glass surfaces• Suitable for glossy stone and tiled floors• Suited for use in sectors of the food industry such as canteen kitchens and the catering trade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http://www.buzil-rossari.com/2020/04/17/chemical-free-cleaning-for-commercial-kitchens/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Making the right choice of the dish washing soap is essential not only to protect one’s hands but also the dishes and the environment at large. Manycommercial kitchen cleaningsupplies like dishwashing soaps in the market come with the tag of “clean-up made easy, removes grime &amp; germs, protects health, provides pleasing natural fragrances…. and so on.</w:t>
      </w:r>
    </w:p>
    <w:p>
      <w:r>
        <w:t>Has anyone wondered to look at the label which provides information about the chemical composition? Has anyone explored if the chemicals used in the dishwashing soaps are safe or toxic and harmful to health?</w:t>
      </w:r>
    </w:p>
    <w:p>
      <w:r>
        <w:t>Imagine the aftermath of using a toxic chemical two to three times a day to wash dishes!</w:t>
      </w:r>
    </w:p>
    <w:p>
      <w:r>
        <w:t>What then determines the right dishwashing soap?</w:t>
      </w:r>
    </w:p>
    <w:p>
      <w:r>
        <w:t>Buzil-Rossari India Pvt. Ltd introduces plant-based dish washing soap with natural fragrance which does not cause any harm to skin or health of the user, their family/clients, and the environment and marine life at large.</w:t>
      </w:r>
    </w:p>
    <w:p>
      <w:r>
        <w:t>Planta Aloe P314 is a dishwashing liquid formulated from an ultra-concentrated formula with high degreasing qualities. Arestaurant &amp; hotel kitchen cleanerthat is gentle to hands and the environment.  The effective grease-cutting dish detergent leaves dishes squeaky clean. The formula does not contain any added fragrances, making it perfect for people with chemical sensitivities.</w:t>
      </w:r>
    </w:p>
    <w:p>
      <w:r>
        <w:t>Advantages:• Good grease-dissolving power• Suitable for manual dishwashing• High foaming• Dries quickly without streaks, without towelling dry• Fragrance-free• Eco-certified (EU Ecolabel Austria)</w:t>
      </w:r>
    </w:p>
    <w:p>
      <w:r>
        <w:t xml:space="preserve">Specifications• Physical state: Liquid• Odour Characteristic• pH-Value (at 20 ‘C): 7,0 – 7,5• Density (at 25 cC): 1,05 gicm3• Viscosity / dynamic: &lt; 700 rrilia.s (at 25 'C) </w:t>
        <w:br/>
        <w:t>• Water solubility: Completely miscibleApplication:• Water-resistant surfaces and materials e.g. dishes, glasses, cutlery• Ideal for use in the food industry</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http://www.buzil-rossari.com/2020/04/17/alkaline-power-cleaner-for-kitchen/</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Cleaning a kitchen platform is no doubt a challenge and at the same time essential to avoid contamination and food poisoning. It is said that 80% of diseases occur due to dirty kitchen platforms. The oil used for cooking creates a layer of grease on the kitchen platform and other surfaces, which is near to the gas causing a safety concern.</w:t>
      </w:r>
    </w:p>
    <w:p>
      <w:r>
        <w:t>The most common areas affected by this problem are the kitchen cabinets, stove vent filter, stove hood and the stove top. It is certain that you want to completely get rid of those stains, but still, do not use an excessive amount of chemicals to clean oil and stains on kitchen walls as they can fade the wall’s colour. Thus, appropriate use ofrestaurant &amp; hotel kitchen cleanercleans effectively efficiently.</w:t>
      </w:r>
    </w:p>
    <w:p>
      <w:r>
        <w:t>Buzil-Rossari Pvt. Ltd that is a preferred partner forcommercial kitchen cleaning supplieshas come up with Grease and protein releaser Perfekt G 440 for kitchen cleaning. It effectively removes protein, oily and greasy dirt from kitchen walls and areas near the gas oven. It also can be applied to alkali resistant surface and floors.</w:t>
      </w:r>
    </w:p>
    <w:p>
      <w:r>
        <w:t>Greasy floor in kitchen</w:t>
      </w:r>
    </w:p>
    <w:p>
      <w:r>
        <w:t>Application•</w:t>
        <w:tab/>
        <w:t>For maintenance, intensive and basic cleaning of alkaline – resistant materials, surfaces and floors•</w:t>
        <w:tab/>
        <w:t>Suitable for workshop floors and industrial areas•</w:t>
        <w:tab/>
        <w:t>Suitable for application in areas handling food and in kitchens•</w:t>
        <w:tab/>
        <w:t>Removes heavy oily and greasy soil•</w:t>
        <w:tab/>
        <w:t>Excellent for cleaning up after fire damage</w:t>
      </w:r>
    </w:p>
    <w:p>
      <w:r>
        <w:t>Specification</w:t>
      </w:r>
    </w:p>
    <w:p>
      <w:r>
        <w:t>Appearance   :   LiquidOdour        :    PerfumepH-value                   :    13-14Density (25°C)          :    111+/-0.1Solubility in / miscibility with water   : completely soluble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http://www.buzil-rossari.com/2020/04/17/a-complete-solution-for-wash-room-cleaning-and-hygiene/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BUZIL ROSSARI recently gained a happy customer in the high-end property segment by giving a holistic solution for wash room cleaningwith G 460 Bucalex</w:t>
      </w:r>
    </w:p>
    <w:p>
      <w:r>
        <w:t>G 460 BUCALEX is an effective solution to descale the fixtures, wash closet and any acid resistant stone surface example vetrifiedtiles, granite etc.</w:t>
      </w:r>
    </w:p>
    <w:p>
      <w:r>
        <w:t>Lime scale build up not only creates a bad impression to the guests due to aesthetics but also brings a breeding ground for the microbes with the soap deposit layers. Microbes levels are found to be higher than the standards where lime deposit is plenty which makes the wash room area unhygienic and the guests susceptible to illness. Thus,professional cleaning solutionsnot only help in the upkeep of these premises, but also ensure efficiency in hygiene and appropriate sanitation.</w:t>
      </w:r>
    </w:p>
    <w:p>
      <w:r>
        <w:t>G 460 Bucalex also solves the purpose to remove rust stains which might come due to high moisture and damp areas.G 460 Bucalex is an established product that provides economic &amp; sustainable wash room hygiene ensuring substrate safety.</w:t>
      </w:r>
    </w:p>
    <w:p>
      <w:r>
        <w:t>Highlights• Powerful, immediate cleaning action.• Excellent lime and grease removal action.• High viscosity ensures good adhesion on vertical surfaces, such as wall tiles and thus prolonged contact time.• Suitable for use with a single-disk machine.</w:t>
      </w:r>
    </w:p>
    <w:p>
      <w:r>
        <w:t>Buzil Rossari offers superiorcleaning solutions for hospitals, healthcare, facility management, laundry, disinfection, personal hygiene and special care products. Within a short span of time, Buzil Rossari has been able to win customers’ confidence by partnering with more than distribution partners and servicing customers in India &amp; Nepal. Buzil Rossari strives to become a formidable and dependable solution provider when it comes to professional cleaning.</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http://www.buzil-rossari.com/2020/04/15/coronavirus-prevention-control-for-the-industrial-cleaning-services/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Dr Li Wenliang, an Ophthalmologist, one of the whistle-blowers who posted a story on Weibo. After the outbreak in China countries like South Korea &amp; Italy are also hit by the epidemic. Infected regions or ships are said to be quarantined for days.As per the WHO, Coronavirus is a family of viruses which manifests in the form of common cold, dry cough, body pains and unexplained shortness of breath. In some of the most severe cases, diseases like Middle East Respiratory Syndrome (MERS-CoV) and Severe Acute Respiratory Syndrome (SARS-CoV) were found in the patients after being contracted by this new strain.If one is severely affected, it can even cause pneumonia, kidney failure and can become the cause of death as well.</w:t>
      </w:r>
    </w:p>
    <w:p>
      <w:r>
        <w:t>Control Practices Worldwide for the CoronavirusHealth experts have been trying to find information about the disease and are trying to find a strategy to fight against such diseases in the future. WHO has started a plan to have growth and development of medicine and researching at a fast pace. Meanwhile, common people can bring prevention from contracting Coronavirus is by keeping themselves clean with hand sanitizers, through frequent hand washing, covering mouths during coughing/sneezing. On the other hand, professional institutions like hotels, hospitals, offices and factories can begin aggressive usage of professional cleaning solutions for complete sanitation.</w:t>
      </w:r>
    </w:p>
    <w:p>
      <w:r>
        <w:t>Importance of Cleaning with Industrial Cleaning SolutionsProfessional cleaning solutions are required by both the commercial and residential sectors. Solutions and solvents are more trustworthy which are used by industrial cleaning services and are manufactured by a well-experienced cleaning solution company.</w:t>
      </w:r>
    </w:p>
    <w:p>
      <w:r>
        <w:t>These tough-acting solutions ensure that complete disinfection and sanitation is maintained on the premises. There has been an increase in demand for efficient commercial cleaning solutions for sectors like retail, hospitals, institutions, workshops, factories, etc.</w:t>
      </w:r>
    </w:p>
    <w:p>
      <w:r>
        <w:t>In times of a pandemic, using infection control cleaning solutions comes highly recommended for all industries and sectors as it helps maintain a sanitized environment and keep a clean atmosphere.</w:t>
      </w:r>
    </w:p>
    <w:p>
      <w:r>
        <w:t>Prevention through deep cleaningAs we care about the performance in our products in the field of hygiene, laundry, cleaning, disinfection, food safety, personal hygiene, floor care and coatings; it shows a great price for the brand by giving excellent service and support system. Our products are specially designed for the industrial cleaning services where the industries do not have to worry about the hygiene of their customers.</w:t>
      </w:r>
    </w:p>
    <w:p>
      <w:r>
        <w:t>Deep cleaning and disinfection using industrial cleaning solutions could help prevent the mass populace from getting sick. Although the virus spreads mainly through person-to-person contact, it is to be noted that people can still catch the contagion from the droplets expelled from a cough or a sneeze of an infected person. A deep clean is supposed to kill it.</w:t>
      </w:r>
    </w:p>
    <w:p>
      <w:r>
        <w:t>Most of the public places like restaurants, bars, gyms and other businesses can thoroughly be disinfected when there are no customers or employees inside. Using cleaning solvents specifically known for controlling infection contaminants is highly suggested.</w:t>
      </w:r>
    </w:p>
    <w:p>
      <w:r>
        <w:t>While carrying out a cleaning project for an establishment, ensure that the cleaning staff is fully covered and protected against the contaminants.</w:t>
      </w:r>
    </w:p>
    <w:p>
      <w:r>
        <w:t>Prevention and Control Measures for the Industrial Cleaning ServicesWhile precision cleaning is required but it is also important to note that one should not to go overboard with the cleaning.</w:t>
      </w:r>
    </w:p>
    <w:p>
      <w:r>
        <w:t>Erica Hartmann, an Assistant Professor of Civil and Environmental Engineering at Northwestern University with specialization in Environmental Microbiology has been quoted saying that (over usage) of antimicrobial solutions could inadvertently lead to antimicrobial resistance that can lead to (formation of) superbugs. She further quoted, “yes, wash your hands. Yes, you can disinfect high-touch surfaces, but within reason. We’re not aiming to sterilize everything around us.”</w:t>
      </w:r>
    </w:p>
    <w:p>
      <w:r>
        <w:t>With a collective experience of over 100 years, Buzil-Rossari has a history of providing the top quality cleaning solutions for every industrial requirement. Being one of the top manufacturers of professional cleaning solutions in Mumbai, we specialise in the design, manufacture and supply of high-end cleaning solutions which includes our infection control range products.</w:t>
      </w:r>
    </w:p>
    <w:p>
      <w:r>
        <w:t>Get the best infection control cleaning solutions in Mumbai. View our complete product catalogue at www.buzil-rossari.com</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http://www.buzil-rossari.com/2018/05/06/buzil-rossari-with-a-new-internet-presence/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Buzil-Rossari with a new internet presence</w:t>
      </w:r>
    </w:p>
    <w:p>
      <w:pPr>
        <w:pStyle w:val="Heading2"/>
      </w:pPr>
      <w:r>
        <w:t>Website Launch – User-Friendly and Easy to Navigate with a Fresh Design</w:t>
      </w:r>
    </w:p>
    <w:p>
      <w:r>
        <w:t>Mumbai , October 2015 – Buzil Rossari has launched its website. The fresh layout offers intuitive navigation with a high degree of user-friendliness.</w:t>
      </w:r>
    </w:p>
    <w:p>
      <w:r>
        <w:t>Through flexible sliders and teasers, Buzil Rossari systematically directs visitors to important information, new products or special offers.  With our new website we can now offer up-to-date and comprehensive information to our customers and friends even faster.</w:t>
      </w:r>
    </w:p>
    <w:p>
      <w:r>
        <w:t>We hope you will enjoy our new website! Any feedback from you will be much appreciated.</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http://www.buzil-rossari.com/2018/05/06/come-and-visit-buzil-rossari-from-january-21st-23rd-2016-at-clean-india-pulire-in-mumbai-bombay-exhibition-centre/</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3"/>
      </w:pPr>
      <w:r>
        <w:t>Come and visit Buzil Rossari from January 21st – 23rd, 2016 at Clean India Pulire in Mumbai, Bombay Exhibition Centre</w:t>
      </w:r>
    </w:p>
    <w:p>
      <w:pPr>
        <w:pStyle w:val="Heading2"/>
      </w:pPr>
      <w:r>
        <w:t>Hall VI, Stall No. B-7</w:t>
      </w:r>
    </w:p>
    <w:p>
      <w:r>
        <w:t>We will be glad to answer your questions and also represent you our products. We’ll also inform you about our this year’s key topics. A variety of services will complete our portfolio.</w:t>
      </w:r>
    </w:p>
    <w:p>
      <w:r>
        <w:t>We look forward to seeing you there!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http://www.buzil-rossari.com/wp-content/uploads/2020/04/Onpage-blog-buzil-image1.png</w:t>
      </w:r>
    </w:p>
    <w:p>
      <w:pPr>
        <w:pStyle w:val="Heading1"/>
      </w:pPr>
      <w:r>
        <w:t>Page: http://www.buzil-rossari.com/2020/04/17/grease-releasers-for-indian-kitchens/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The  hot temperatures in kitchens created by gas ranges, ovens, tandoors and other heating equipment coupled with cooking oils, various other food ingredients used, create a thick layer of grease on kitchen walls and equipment that can be tedious to remove. This could also cause growth of harmful bacteria across dirty kitchens, leading to food contamination. Therefore, maintaining a clean and tidy restaurant kitchen with the appropriate use ofcommercial kitchen cleaning supplieseliminates such disastrous consequences, ensuring a healthy, hygienic work environment for the entire kitchen staff and creates a positive lasting impression on the dinning guests’ mind.</w:t>
      </w:r>
    </w:p>
    <w:p>
      <w:r>
        <w:t>While conducting our research in various restaurants across India, we gathered that the greasy, slippery, stained floors and walls are the core problems faced by any large- or small-scale kitchens. Cleaning such kitchens after a day- long shift is the toughest and unwelcome job for any porter staff. Thus,hospitality and hotel cleaning chemicalsplay a pivotal role in the upkeep of commercial kitchens, helping them maintain the standards of hygiene and sanitation. This also ensures a healthy work environment for the kitchen staff.</w:t>
      </w:r>
    </w:p>
    <w:p>
      <w:r>
        <w:t>A quality cleaner by Buzil-Rossari formulated with a superior formula for an effortless cleaning of kitchen surfaces – Bistro G-435 grease and protein releasers – effectively remove proteins, greasy, oily dirt, stains from kitchen walls, floor and areas surrounding the gas oven. It works equally well on alkali resistant floors and surfaces. Advance chemistry of the product is safe for the associates to use with relevant personal protective Equipment and complies to the environmental standards.</w:t>
      </w:r>
    </w:p>
    <w:p>
      <w:r>
        <w:t>Features• Hygienic ambience• Better safety standards with clean oil free floor• Better staff morale• Reduced chances of food safety hazards• High grease and protein emulsifying action• Stable foam allows good adhesion• Suitable for use in high pressure &amp; low-pressure jet cleaning machine and foam cleaning machine.• Fast separation in accordance with ONORM B 5105• Toxicity properties comply with requirements for areas handling food stuff• RK listed (Robert Koch Institute approved product)</w:t>
      </w:r>
    </w:p>
    <w:p>
      <w:r>
        <w:t>Technical Specifications1. Appearance: liquid2. Odour: perfume3. pH- value: 12.5 – 13.54. Density (25 °C): 1.055. Solubility in / miscibility6. With water: completely soluble7. Viscosity (25 °C): &lt;10 mPasAreas of Application• For maintenance caning &amp; intensive cleaning of alkali resistance material floors and surfaces.• Suitable for use in areas handling food stuff such as production facility, large kitchen and gastronomy.• Especially suitable for foam cleaning on vertical surfaces.• Removes heavy oil grease and protein soil.</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http://www.buzil-rossari.com/author/buzil/page/4/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Dishwashing Detergents</w:t>
      </w:r>
    </w:p>
    <w:p>
      <w:r>
        <w:t>The development of dishwashing detergent, alongside the automatic dishwasher, has revolutionized the way dishes are cleaned. Today dishwashing detergents are […]</w:t>
      </w:r>
    </w:p>
    <w:p>
      <w:pPr>
        <w:pStyle w:val="Heading2"/>
      </w:pPr>
      <w:r>
        <w:t>Daily Washroom Cleaner</w:t>
      </w:r>
    </w:p>
    <w:p>
      <w:r>
        <w:t>A restroom speaks volumes about the organization more than what meets the eyes. Did you know that 95% of the […]</w:t>
      </w:r>
    </w:p>
    <w:p>
      <w:pPr>
        <w:pStyle w:val="Heading2"/>
      </w:pPr>
      <w:r>
        <w:t>Cleaning Solution for Artificial Floors</w:t>
      </w:r>
    </w:p>
    <w:p>
      <w:r>
        <w:t>Artificial floors are the new trend in the floor segment. Buzil Rossari solutions cater to manifold requirements, right from engineered […]</w:t>
      </w:r>
    </w:p>
    <w:p>
      <w:pPr>
        <w:pStyle w:val="Heading2"/>
      </w:pPr>
      <w:r>
        <w:t>Chemical-Free Cleaning</w:t>
      </w:r>
    </w:p>
    <w:p>
      <w:r>
        <w:t>Cleaning products are necessary for maintaining attractive and healthful conditions in the workplace. In addition to the obvious aesthetic benefits […]</w:t>
      </w:r>
    </w:p>
    <w:p>
      <w:pPr>
        <w:pStyle w:val="Heading2"/>
      </w:pPr>
      <w:r>
        <w:t>Chemical-Free Cleaning for Commercial Kitchens</w:t>
      </w:r>
    </w:p>
    <w:p>
      <w:r>
        <w:t>Making the right choice of the dish washing soap is essential not only to protect one’s hands but also the […]</w:t>
      </w:r>
    </w:p>
    <w:p>
      <w:pPr>
        <w:pStyle w:val="Heading2"/>
      </w:pPr>
      <w:r>
        <w:t>Alkaline Power Cleaner for Kitchen</w:t>
      </w:r>
    </w:p>
    <w:p>
      <w:r>
        <w:t>Cleaning a kitchen platform is no doubt a challenge and at the same time essential to avoid contamination and food […]</w:t>
      </w:r>
    </w:p>
    <w:p>
      <w:pPr>
        <w:pStyle w:val="Heading2"/>
      </w:pPr>
      <w:r>
        <w:t>A Complete Solution for Wash Room Cleaning and Hygiene</w:t>
      </w:r>
    </w:p>
    <w:p>
      <w:r>
        <w:t>BUZIL ROSSARI recently gained a happy customer in the high-end property segment by giving a holistic solution for wash room […]</w:t>
      </w:r>
    </w:p>
    <w:p>
      <w:pPr>
        <w:pStyle w:val="Heading2"/>
      </w:pPr>
      <w:r>
        <w:t>CoronaVirus: Prevention &amp; Control for the Industrial Cleaning Services</w:t>
      </w:r>
    </w:p>
    <w:p>
      <w:r>
        <w:t>Dr Li Wenliang, an Ophthalmologist, one of the whistle-blowers who posted a story on Weibo. After the outbreak in China […]</w:t>
      </w:r>
    </w:p>
    <w:p>
      <w:pPr>
        <w:pStyle w:val="Heading2"/>
      </w:pPr>
      <w:r>
        <w:t>Buzil-Rossari with a new internet presence</w:t>
      </w:r>
    </w:p>
    <w:p>
      <w:r>
        <w:t>Buzil-Rossari with a new internet presence Website Launch – User-Friendly and Easy to Navigate with a Fresh Design Mumbai , […]</w:t>
      </w:r>
    </w:p>
    <w:p>
      <w:pPr>
        <w:pStyle w:val="Heading2"/>
      </w:pPr>
      <w:r>
        <w:t>Come and visit Buzil Rossari from January 21st – 23rd, 2016 at Clean India Pulire in Mumbai, Bombay Exhibition Centre</w:t>
      </w:r>
    </w:p>
    <w:p>
      <w:r>
        <w:t>Come and visit Buzil Rossari from January 21st – 23rd, 2016 at Clean India Pulire in Mumbai, Bombay Exhibition Centre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http://www.buzil-rossari.com/tag/industrial-cleaning-chemicals-in-india/</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Washroom Maintenance Solution</w:t>
      </w:r>
    </w:p>
    <w:p>
      <w:r>
        <w:t>A clean bathroom can make or break a customer service experience if your business is in the hospitality or any […]</w:t>
      </w:r>
    </w:p>
    <w:p>
      <w:pPr>
        <w:pStyle w:val="Heading2"/>
      </w:pPr>
      <w:r>
        <w:t>Green Glass Cleaning Solution</w:t>
      </w:r>
    </w:p>
    <w:p>
      <w:r>
        <w:t>A cleaning professional would appreciate clean and streak-free glass surfaces like the reception table, trophy stand, glass entrance gate, etc.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http://www.buzil-rossari.com/tag/hospitality-hotel-cleaning-chemicals/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Green Glass Cleaning Solution</w:t>
      </w:r>
    </w:p>
    <w:p>
      <w:r>
        <w:t>A cleaning professional would appreciate clean and streak-free glass surfaces like the reception table, trophy stand, glass entrance gate, etc.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http://www.buzil-rossari.com/2020/04/17/vegetable-sanitizer/</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Food poisoning is alarmingly common in the modern world. Contaminated with bacteria, viruses and toxins, the symptoms can be very unpleasant ranging from mild stomach upset too long term health problems and even death in rare cases. However, contamination can be reduced with the use of appropriatehospitality sanitation chemicals.Buzil Rossari Pvt. Ltd’s Ross Tab is a concentrated tablet for disinfection of vegetables. Washing raw vegetable with Ross Tab reduces the number of microorganisms present on them. Buzil Rossari is a trusted partner for providingprofessional cleaning solutions.</w:t>
      </w:r>
    </w:p>
    <w:p>
      <w:r>
        <w:t>Process:1. Rinse vegetables with water.2. Prepare a solution of one tablet in 15lt water ensuring tablet is completely dissolved before use.3. Immerse the vegetables in the solution for at least five minutes.</w:t>
      </w:r>
    </w:p>
    <w:p>
      <w:r>
        <w:t>It is a very common challenge to monitor the chlorine concentration of water before sanitizing the vegetables. In such cases, a dedicated container or basin with accurately measured water levels in multiples of 15lt and the tablets dissolved well as per the total volume of water could be used.</w:t>
      </w:r>
    </w:p>
    <w:p>
      <w:r>
        <w:t>Care must be taken in the contact time of the solution with soiled vegetables. If the solution stays in contact with the equipment for more time, it may result in surface corrosion. Due to quick action and evaporation on exposure, it is safe to be used on any type of surface, including Aluminum.</w:t>
      </w:r>
    </w:p>
    <w:p>
      <w:r>
        <w:t>FeaturesRoss Tab is designed to kill a wide range of microorganisms. It improves not only the safety and quality but also the product’s shelf-life.</w:t>
      </w:r>
    </w:p>
    <w:p>
      <w:r>
        <w:t>Specification1. Appearance: White Tablet2. Tablet Weight: 2.00gm +/- 5.0%3. Ph- Value (1%Solution): 6.0 Typical4. Available Chlorine In gm/Tablet: 0.7237 gm</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http://www.buzil-rossari.com/2020/04/17/streak-free-glass-cleaning/</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r>
        <w:t>Inindustrial cleaning servicesglass surfaces is one of the most preferred materials, be it for built structures or for interiors. However, even one spec of dirt or a streak of water residue can spoil the look and feel of glass surfaces.</w:t>
      </w:r>
    </w:p>
    <w:p>
      <w:r>
        <w:t>Buzil Rossari Pvt Ltd’s Profiglass G 522 effectively solves problems when it comes to interior glass surfaces. The streak-free drying formulation is just one of the many advantages of using this product with a spray and wipe technique to clean any glass surface. Additionally, Profiglass can also be used to clean door frames as well as plastic and car windows.</w:t>
      </w:r>
    </w:p>
    <w:p>
      <w:r>
        <w:t>One of the biggest advantages of Profiglass is the anti-soiling effect that it provides to any surface on which it is used. Profiglass has been acknowledged to have reduced required glass maintenance by a significant amount, leading to time and man-hour savings — a boon when it comes to managing any large property. Furthermore, many operators have reported the utility of using spray bottles which allow for spot deposition of the cleaner to get rid of greasy or solidified deposits.</w:t>
      </w:r>
    </w:p>
    <w:p>
      <w:r>
        <w:t>In addition to providingcommercial cleaning chemicals, Buzil-Rossari has also invested in good cleaning practices for its customers. The Centre for Excellence provides training to customers to ensure that their surface is always maintained the right way and that the chemicals and the methods of application is aligned perfectly.</w:t>
      </w:r>
    </w:p>
    <w:p>
      <w:r>
        <w:t>The Buzil-Rossari Centre for Excellence has also shared a few important tips:</w:t>
      </w:r>
    </w:p>
    <w:p>
      <w:r>
        <w:t>Clean from Top to Bottom:If you really want your window or mirror to be streak free, clean from top to bottom. This ensures there are no drops on the surfaces that have already been cleaned.Use a Squeegee:Using a squeegee makes it effortless to polish each section of the window. A long-handled squeegee is a must for doing tall windows, and it will do double duty in cleaning shower walls as well.Clean corners with cotton swabs:No matter how hard you try, residue seems to build-up in the corners of the glass. It can be very difficult to get to that residue unless you have the right tool. Try using a cotton swab to clean those hard to reach areas of the windows in your home.</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http://www.buzil-rossari.com/tag/commercial-cleaning-chemicals/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Streak-free Glass Cleaning</w:t>
      </w:r>
    </w:p>
    <w:p>
      <w:r>
        <w:t>In industrial cleaning services glass surfaces is one of the most preferred materials, be it for built structures or for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http://www.buzil-rossari.com/tag/hospital-disinfectant-products/</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Odour Control</w:t>
      </w:r>
    </w:p>
    <w:p>
      <w:r>
        <w:t>From fried fish to stale food, most odours in your home are easy to pinpoint. However, there are ornery aromas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http://www.buzil-rossari.com/category/uncategorized/page/3/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Green Glass Cleaning Solution</w:t>
      </w:r>
    </w:p>
    <w:p>
      <w:r>
        <w:t>A cleaning professional would appreciate clean and streak-free glass surfaces like the reception table, trophy stand, glass entrance gate, etc. […]</w:t>
      </w:r>
    </w:p>
    <w:p>
      <w:pPr>
        <w:pStyle w:val="Heading2"/>
      </w:pPr>
      <w:r>
        <w:t>Grease Releasers for Indian Kitchens</w:t>
      </w:r>
    </w:p>
    <w:p>
      <w:r>
        <w:t>The hot temperatures in kitchens created by gas ranges, ovens, tandoors and other heating equipment coupled with cooking oils, various […]</w:t>
      </w:r>
    </w:p>
    <w:p>
      <w:pPr>
        <w:pStyle w:val="Heading2"/>
      </w:pPr>
      <w:r>
        <w:t>Floor Cleaner – Ross FCS BR 201</w:t>
      </w:r>
    </w:p>
    <w:p>
      <w:r>
        <w:t>During monsoon, no matter how enclosed the rooms are or how many the foot mats, dirt &amp; mud find its […]</w:t>
      </w:r>
    </w:p>
    <w:p>
      <w:pPr>
        <w:pStyle w:val="Heading2"/>
      </w:pPr>
      <w:r>
        <w:t>Doing Away With Limescales</w:t>
      </w:r>
    </w:p>
    <w:p>
      <w:r>
        <w:t>Hard water stains have long been the scourge of diligent Hotel owners. The rusty or oxidized stains surrounding the bathtub, […]</w:t>
      </w:r>
    </w:p>
    <w:p>
      <w:pPr>
        <w:pStyle w:val="Heading2"/>
      </w:pPr>
      <w:r>
        <w:t>Dishwashing Detergents</w:t>
      </w:r>
    </w:p>
    <w:p>
      <w:r>
        <w:t>The development of dishwashing detergent, alongside the automatic dishwasher, has revolutionized the way dishes are cleaned. Today dishwashing detergents are […]</w:t>
      </w:r>
    </w:p>
    <w:p>
      <w:pPr>
        <w:pStyle w:val="Heading2"/>
      </w:pPr>
      <w:r>
        <w:t>Daily Washroom Cleaner</w:t>
      </w:r>
    </w:p>
    <w:p>
      <w:r>
        <w:t>A restroom speaks volumes about the organization more than what meets the eyes. Did you know that 95% of the […]</w:t>
      </w:r>
    </w:p>
    <w:p>
      <w:pPr>
        <w:pStyle w:val="Heading2"/>
      </w:pPr>
      <w:r>
        <w:t>Cleaning Solution for Artificial Floors</w:t>
      </w:r>
    </w:p>
    <w:p>
      <w:r>
        <w:t>Artificial floors are the new trend in the floor segment. Buzil Rossari solutions cater to manifold requirements, right from engineered […]</w:t>
      </w:r>
    </w:p>
    <w:p>
      <w:pPr>
        <w:pStyle w:val="Heading2"/>
      </w:pPr>
      <w:r>
        <w:t>Chemical-Free Cleaning</w:t>
      </w:r>
    </w:p>
    <w:p>
      <w:r>
        <w:t>Cleaning products are necessary for maintaining attractive and healthful conditions in the workplace. In addition to the obvious aesthetic benefits […]</w:t>
      </w:r>
    </w:p>
    <w:p>
      <w:pPr>
        <w:pStyle w:val="Heading2"/>
      </w:pPr>
      <w:r>
        <w:t>Chemical-Free Cleaning for Commercial Kitchens</w:t>
      </w:r>
    </w:p>
    <w:p>
      <w:r>
        <w:t>Making the right choice of the dish washing soap is essential not only to protect one’s hands but also the […]</w:t>
      </w:r>
    </w:p>
    <w:p>
      <w:pPr>
        <w:pStyle w:val="Heading2"/>
      </w:pPr>
      <w:r>
        <w:t>Alkaline Power Cleaner for Kitchen</w:t>
      </w:r>
    </w:p>
    <w:p>
      <w:r>
        <w:t>Cleaning a kitchen platform is no doubt a challenge and at the same time essential to avoid contamination and food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http://www.buzil-rossari.com/category/uncategorized/page/4/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2"/>
      </w:pPr>
      <w:r>
        <w:t>A Complete Solution for Wash Room Cleaning and Hygiene</w:t>
      </w:r>
    </w:p>
    <w:p>
      <w:r>
        <w:t>BUZIL ROSSARI recently gained a happy customer in the high-end property segment by giving a holistic solution for wash room […]</w:t>
      </w:r>
    </w:p>
    <w:p>
      <w:pPr>
        <w:pStyle w:val="Heading2"/>
      </w:pPr>
      <w:r>
        <w:t>CoronaVirus: Prevention &amp; Control for the Industrial Cleaning Services</w:t>
      </w:r>
    </w:p>
    <w:p>
      <w:r>
        <w:t>Dr Li Wenliang, an Ophthalmologist, one of the whistle-blowers who posted a story on Weibo. After the outbreak in China […]</w:t>
      </w:r>
    </w:p>
    <w:p>
      <w:pPr>
        <w:pStyle w:val="Heading2"/>
      </w:pPr>
      <w:r>
        <w:t>Buzil-Rossari with a new internet presence</w:t>
      </w:r>
    </w:p>
    <w:p>
      <w:r>
        <w:t>Buzil-Rossari with a new internet presence Website Launch – User-Friendly and Easy to Navigate with a Fresh Design Mumbai , […]</w:t>
      </w:r>
    </w:p>
    <w:p>
      <w:pPr>
        <w:pStyle w:val="Heading2"/>
      </w:pPr>
      <w:r>
        <w:t>Come and visit Buzil Rossari from January 21st – 23rd, 2016 at Clean India Pulire in Mumbai, Bombay Exhibition Centre</w:t>
      </w:r>
    </w:p>
    <w:p>
      <w:r>
        <w:t>Come and visit Buzil Rossari from January 21st – 23rd, 2016 at Clean India Pulire in Mumbai, Bombay Exhibition Centre […]</w:t>
      </w:r>
    </w:p>
    <w:p>
      <w:pPr>
        <w:pStyle w:val="ListBullet"/>
      </w:pPr>
      <w:r>
        <w:t>Disinfection</w:t>
      </w:r>
    </w:p>
    <w:p>
      <w:pPr>
        <w:pStyle w:val="ListBullet"/>
      </w:pPr>
      <w:r>
        <w:t>Floor Cleaner</w:t>
      </w:r>
    </w:p>
    <w:p>
      <w:pPr>
        <w:pStyle w:val="ListBullet"/>
      </w:pPr>
      <w:r>
        <w:t>Green Chemicals</w:t>
      </w:r>
    </w:p>
    <w:p>
      <w:pPr>
        <w:pStyle w:val="ListBullet"/>
      </w:pPr>
      <w:r>
        <w:t>Hand wash and sanitizer - Personal care</w:t>
      </w:r>
    </w:p>
    <w:p>
      <w:pPr>
        <w:pStyle w:val="ListBullet"/>
      </w:pPr>
      <w:r>
        <w:t>Housekeeping</w:t>
      </w:r>
    </w:p>
    <w:p>
      <w:pPr>
        <w:pStyle w:val="ListBullet"/>
      </w:pPr>
      <w:r>
        <w:t>Industry</w:t>
      </w:r>
    </w:p>
    <w:p>
      <w:pPr>
        <w:pStyle w:val="ListBullet"/>
      </w:pPr>
      <w:r>
        <w:t>Infection Control Range</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Speciality Range - Floor Care</w:t>
      </w:r>
    </w:p>
    <w:p>
      <w:pPr>
        <w:pStyle w:val="ListBullet"/>
      </w:pPr>
      <w:r>
        <w:t>Surface Cleaner</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http://www.buzil-rossari.com/news/page/2/</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News</w:t>
      </w:r>
    </w:p>
    <w:p>
      <w:pPr>
        <w:pStyle w:val="Heading2"/>
      </w:pPr>
      <w:r>
        <w:t>ESSENTIALS OF CLEANING A CLASSROOM</w:t>
      </w:r>
    </w:p>
    <w:p>
      <w:r>
        <w:t>The core of a child’s development is a school. A classroom full of knowledge and learning is where young minds […]</w:t>
      </w:r>
    </w:p>
    <w:p>
      <w:pPr>
        <w:pStyle w:val="Heading2"/>
      </w:pPr>
      <w:r>
        <w:t>Washroom Maintenance Solution</w:t>
      </w:r>
    </w:p>
    <w:p>
      <w:r>
        <w:t>A clean bathroom can make or break a customer service experience if your business is in the hospitality or any […]</w:t>
      </w:r>
    </w:p>
    <w:p>
      <w:pPr>
        <w:pStyle w:val="Heading2"/>
      </w:pPr>
      <w:r>
        <w:t>Vegetable Sanitizer</w:t>
      </w:r>
    </w:p>
    <w:p>
      <w:r>
        <w:t>Food poisoning is alarmingly common in the modern world. Contaminated with bacteria, viruses and toxins, the symptoms can be very […]</w:t>
      </w:r>
    </w:p>
    <w:p>
      <w:pPr>
        <w:pStyle w:val="Heading2"/>
      </w:pPr>
      <w:r>
        <w:t>Streak-free Glass Cleaning</w:t>
      </w:r>
    </w:p>
    <w:p>
      <w:r>
        <w:t>In industrial cleaning services glass surfaces is one of the most preferred materials, be it for built structures or for […]</w:t>
      </w:r>
    </w:p>
    <w:p>
      <w:pPr>
        <w:pStyle w:val="Heading2"/>
      </w:pPr>
      <w:r>
        <w:t>Sanitary Cleaner</w:t>
      </w:r>
    </w:p>
    <w:p>
      <w:r>
        <w:t>Bathrooms are a breeding ground for harmful bacteria leading to diseases. Moisture and humidity play an important role in our […]</w:t>
      </w:r>
    </w:p>
    <w:p>
      <w:pPr>
        <w:pStyle w:val="Heading2"/>
      </w:pPr>
      <w:r>
        <w:t>Perfectly Clean – For Sure</w:t>
      </w:r>
    </w:p>
    <w:p>
      <w:r>
        <w:t>Multipurpose Surface Cleaner Apart from the aesthetics, cleaning has its significance in public health too. Nowadays consumers demand professional cleaning […]</w:t>
      </w:r>
    </w:p>
    <w:p>
      <w:pPr>
        <w:pStyle w:val="Heading2"/>
      </w:pPr>
      <w:r>
        <w:t>Odour Control</w:t>
      </w:r>
    </w:p>
    <w:p>
      <w:r>
        <w:t>From fried fish to stale food, most odours in your home are easy to pinpoint. However, there are ornery aromas […]</w:t>
      </w:r>
    </w:p>
    <w:p>
      <w:pPr>
        <w:pStyle w:val="Heading2"/>
      </w:pPr>
      <w:r>
        <w:t>Multipurpose Surface Cleaner</w:t>
      </w:r>
    </w:p>
    <w:p>
      <w:r>
        <w:t>A good cleaning product enables ease-of-use, affordability and efficacy, ensuring that one experiences the benefits of a clean and well […]</w:t>
      </w:r>
    </w:p>
    <w:p>
      <w:pPr>
        <w:pStyle w:val="Heading2"/>
      </w:pPr>
      <w:r>
        <w:t>Maintaining Metal Surfaces</w:t>
      </w:r>
    </w:p>
    <w:p>
      <w:r>
        <w:t>A part from wood and stone, metals are the most omnipresent building materials being used today. They are the most […]</w:t>
      </w:r>
    </w:p>
    <w:p>
      <w:pPr>
        <w:pStyle w:val="Heading2"/>
      </w:pPr>
      <w:r>
        <w:t>Maintaining Food Area Clean &amp; Hygienic</w:t>
      </w:r>
    </w:p>
    <w:p>
      <w:r>
        <w:t>Buzil Rossari The food production industry often uses sanitizing and disinfecting chemicals to help kill bacteria and other microorganisms, especially […]</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http://www.buzil-rossari.com/news/page/3/</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News</w:t>
      </w:r>
    </w:p>
    <w:p>
      <w:pPr>
        <w:pStyle w:val="Heading2"/>
      </w:pPr>
      <w:r>
        <w:t>Maintaining a High Gloss Natural or Artificial Floor</w:t>
      </w:r>
    </w:p>
    <w:p>
      <w:r>
        <w:t>Calciferous and metamorphic stones are a gift by nature to any real estate developer and facility manager, as they give […]</w:t>
      </w:r>
    </w:p>
    <w:p>
      <w:pPr>
        <w:pStyle w:val="Heading2"/>
      </w:pPr>
      <w:r>
        <w:t>Luxurious Hand Washing</w:t>
      </w:r>
    </w:p>
    <w:p>
      <w:r>
        <w:t>Liquid hand washes that also come under the professional cleaning solutions umbrella, have gained popularity over the last 15 years […]</w:t>
      </w:r>
    </w:p>
    <w:p>
      <w:pPr>
        <w:pStyle w:val="Heading2"/>
      </w:pPr>
      <w:r>
        <w:t>Laundry Operations – Working with Perfect Partners</w:t>
      </w:r>
    </w:p>
    <w:p>
      <w:r>
        <w:t>In the hospitality industry laundry, linen management in terms of consistent whiteness and rewash values are very crucial. At Buzil […]</w:t>
      </w:r>
    </w:p>
    <w:p>
      <w:pPr>
        <w:pStyle w:val="Heading2"/>
      </w:pPr>
      <w:r>
        <w:t>Industrial Cleaner</w:t>
      </w:r>
    </w:p>
    <w:p>
      <w:r>
        <w:t>In order to make sure peak quality and optimize production, premise or working area must be clean prior to the […]</w:t>
      </w:r>
    </w:p>
    <w:p>
      <w:pPr>
        <w:pStyle w:val="Heading2"/>
      </w:pPr>
      <w:r>
        <w:t>Hygienic Hands</w:t>
      </w:r>
    </w:p>
    <w:p>
      <w:r>
        <w:t>Good handwashing is the first line of defence against the spread of many illnesses. A number of infectious diseases can […]</w:t>
      </w:r>
    </w:p>
    <w:p>
      <w:pPr>
        <w:pStyle w:val="Heading2"/>
      </w:pPr>
      <w:r>
        <w:t>Hygienic Bathroom</w:t>
      </w:r>
    </w:p>
    <w:p>
      <w:r>
        <w:t>Any other part of a home, the balcony or bedroom, if left shabby and dirty can still be tackled, but […]</w:t>
      </w:r>
    </w:p>
    <w:p>
      <w:pPr>
        <w:pStyle w:val="Heading2"/>
      </w:pPr>
      <w:r>
        <w:t>Green Glass Cleaning Solution</w:t>
      </w:r>
    </w:p>
    <w:p>
      <w:r>
        <w:t>A cleaning professional would appreciate clean and streak-free glass surfaces like the reception table, trophy stand, glass entrance gate, etc. […]</w:t>
      </w:r>
    </w:p>
    <w:p>
      <w:pPr>
        <w:pStyle w:val="Heading2"/>
      </w:pPr>
      <w:r>
        <w:t>Grease Releasers for Indian Kitchens</w:t>
      </w:r>
    </w:p>
    <w:p>
      <w:r>
        <w:t>The hot temperatures in kitchens created by gas ranges, ovens, tandoors and other heating equipment coupled with cooking oils, various […]</w:t>
      </w:r>
    </w:p>
    <w:p>
      <w:pPr>
        <w:pStyle w:val="Heading2"/>
      </w:pPr>
      <w:r>
        <w:t>Floor Cleaner – Ross FCS BR 201</w:t>
      </w:r>
    </w:p>
    <w:p>
      <w:r>
        <w:t>During monsoon, no matter how enclosed the rooms are or how many the foot mats, dirt &amp; mud find its […]</w:t>
      </w:r>
    </w:p>
    <w:p>
      <w:pPr>
        <w:pStyle w:val="Heading2"/>
      </w:pPr>
      <w:r>
        <w:t>Doing Away With Limescales</w:t>
      </w:r>
    </w:p>
    <w:p>
      <w:r>
        <w:t>Hard water stains have long been the scourge of diligent Hotel owners. The rusty or oxidized stains surrounding the bathtub, […]</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p>
      <w:pPr>
        <w:pStyle w:val="Heading1"/>
      </w:pPr>
      <w:r>
        <w:t>Page: http://www.buzil-rossari.com/news/page/4/</w:t>
      </w:r>
    </w:p>
    <w:p>
      <w:r>
        <w:t>ThishCardcreated with thehCard creator.</w:t>
      </w:r>
    </w:p>
    <w:p>
      <w:pPr>
        <w:pStyle w:val="ListBullet"/>
      </w:pPr>
      <w:r>
        <w:t>Mumbai</w:t>
      </w:r>
    </w:p>
    <w:p>
      <w:pPr>
        <w:pStyle w:val="ListBullet"/>
      </w:pPr>
      <w:r>
        <w:t>+91-22-6123 3800</w:t>
      </w:r>
    </w:p>
    <w:p>
      <w:pPr>
        <w:pStyle w:val="ListBullet"/>
      </w:pPr>
      <w:r>
        <w:t>brpl.admin@buzil-rossari.com</w:t>
      </w:r>
    </w:p>
    <w:p>
      <w:pPr>
        <w:pStyle w:val="ListBullet"/>
      </w:pPr>
      <w:r>
        <w:t>facebook</w:t>
      </w:r>
    </w:p>
    <w:p>
      <w:pPr>
        <w:pStyle w:val="ListBullet"/>
      </w:pPr>
      <w:r>
        <w:t>linkedin</w:t>
      </w:r>
    </w:p>
    <w:p>
      <w:r>
        <w:t>Buzil Rossari</w:t>
      </w:r>
    </w:p>
    <w:p>
      <w:pPr>
        <w:pStyle w:val="Heading1"/>
      </w:pPr>
      <w:r>
        <w:t>News</w:t>
      </w:r>
    </w:p>
    <w:p>
      <w:pPr>
        <w:pStyle w:val="Heading2"/>
      </w:pPr>
      <w:r>
        <w:t>Dishwashing Detergents</w:t>
      </w:r>
    </w:p>
    <w:p>
      <w:r>
        <w:t>The development of dishwashing detergent, alongside the automatic dishwasher, has revolutionized the way dishes are cleaned. Today dishwashing detergents are […]</w:t>
      </w:r>
    </w:p>
    <w:p>
      <w:pPr>
        <w:pStyle w:val="Heading2"/>
      </w:pPr>
      <w:r>
        <w:t>Daily Washroom Cleaner</w:t>
      </w:r>
    </w:p>
    <w:p>
      <w:r>
        <w:t>A restroom speaks volumes about the organization more than what meets the eyes. Did you know that 95% of the […]</w:t>
      </w:r>
    </w:p>
    <w:p>
      <w:pPr>
        <w:pStyle w:val="Heading2"/>
      </w:pPr>
      <w:r>
        <w:t>Cleaning Solution for Artificial Floors</w:t>
      </w:r>
    </w:p>
    <w:p>
      <w:r>
        <w:t>Artificial floors are the new trend in the floor segment. Buzil Rossari solutions cater to manifold requirements, right from engineered […]</w:t>
      </w:r>
    </w:p>
    <w:p>
      <w:pPr>
        <w:pStyle w:val="Heading2"/>
      </w:pPr>
      <w:r>
        <w:t>Chemical-Free Cleaning</w:t>
      </w:r>
    </w:p>
    <w:p>
      <w:r>
        <w:t>Cleaning products are necessary for maintaining attractive and healthful conditions in the workplace. In addition to the obvious aesthetic benefits […]</w:t>
      </w:r>
    </w:p>
    <w:p>
      <w:pPr>
        <w:pStyle w:val="Heading2"/>
      </w:pPr>
      <w:r>
        <w:t>Chemical-Free Cleaning for Commercial Kitchens</w:t>
      </w:r>
    </w:p>
    <w:p>
      <w:r>
        <w:t>Making the right choice of the dish washing soap is essential not only to protect one’s hands but also the […]</w:t>
      </w:r>
    </w:p>
    <w:p>
      <w:pPr>
        <w:pStyle w:val="Heading2"/>
      </w:pPr>
      <w:r>
        <w:t>Alkaline Power Cleaner for Kitchen</w:t>
      </w:r>
    </w:p>
    <w:p>
      <w:r>
        <w:t>Cleaning a kitchen platform is no doubt a challenge and at the same time essential to avoid contamination and food […]</w:t>
      </w:r>
    </w:p>
    <w:p>
      <w:pPr>
        <w:pStyle w:val="Heading2"/>
      </w:pPr>
      <w:r>
        <w:t>A Complete Solution for Wash Room Cleaning and Hygiene</w:t>
      </w:r>
    </w:p>
    <w:p>
      <w:r>
        <w:t>BUZIL ROSSARI recently gained a happy customer in the high-end property segment by giving a holistic solution for wash room […]</w:t>
      </w:r>
    </w:p>
    <w:p>
      <w:pPr>
        <w:pStyle w:val="Heading2"/>
      </w:pPr>
      <w:r>
        <w:t>CoronaVirus: Prevention &amp; Control for the Industrial Cleaning Services</w:t>
      </w:r>
    </w:p>
    <w:p>
      <w:r>
        <w:t>Dr Li Wenliang, an Ophthalmologist, one of the whistle-blowers who posted a story on Weibo. After the outbreak in China […]</w:t>
      </w:r>
    </w:p>
    <w:p>
      <w:pPr>
        <w:pStyle w:val="Heading2"/>
      </w:pPr>
      <w:r>
        <w:t>Buzil-Rossari with a new internet presence</w:t>
      </w:r>
    </w:p>
    <w:p>
      <w:r>
        <w:t>Buzil-Rossari with a new internet presence Website Launch – User-Friendly and Easy to Navigate with a Fresh Design Mumbai , […]</w:t>
      </w:r>
    </w:p>
    <w:p>
      <w:pPr>
        <w:pStyle w:val="Heading2"/>
      </w:pPr>
      <w:r>
        <w:t>Come and visit Buzil Rossari from January 21st – 23rd, 2016 at Clean India Pulire in Mumbai, Bombay Exhibition Centre</w:t>
      </w:r>
    </w:p>
    <w:p>
      <w:r>
        <w:t>Come and visit Buzil Rossari from January 21st – 23rd, 2016 at Clean India Pulire in Mumbai, Bombay Exhibition Centre […]</w:t>
      </w:r>
    </w:p>
    <w:p>
      <w:pPr>
        <w:pStyle w:val="Heading3"/>
      </w:pPr>
      <w:r>
        <w:t>Products</w:t>
      </w:r>
    </w:p>
    <w:p>
      <w:pPr>
        <w:pStyle w:val="ListBullet"/>
      </w:pPr>
      <w:r>
        <w:t>Disinfection</w:t>
      </w:r>
    </w:p>
    <w:p>
      <w:pPr>
        <w:pStyle w:val="ListBullet"/>
      </w:pPr>
      <w:r>
        <w:t>Floor Cleaner</w:t>
      </w:r>
    </w:p>
    <w:p>
      <w:pPr>
        <w:pStyle w:val="ListBullet"/>
      </w:pPr>
      <w:r>
        <w:t>Industry</w:t>
      </w:r>
    </w:p>
    <w:p>
      <w:pPr>
        <w:pStyle w:val="ListBullet"/>
      </w:pPr>
      <w:r>
        <w:t>Kitchen</w:t>
      </w:r>
    </w:p>
    <w:p>
      <w:pPr>
        <w:pStyle w:val="ListBullet"/>
      </w:pPr>
      <w:r>
        <w:t>Laundry detergents</w:t>
      </w:r>
    </w:p>
    <w:p>
      <w:pPr>
        <w:pStyle w:val="ListBullet"/>
      </w:pPr>
      <w:r>
        <w:t>Sanitary cleaner</w:t>
      </w:r>
    </w:p>
    <w:p>
      <w:pPr>
        <w:pStyle w:val="ListBullet"/>
      </w:pPr>
      <w:r>
        <w:t>Special cleaner</w:t>
      </w:r>
    </w:p>
    <w:p>
      <w:pPr>
        <w:pStyle w:val="ListBullet"/>
      </w:pPr>
      <w:r>
        <w:t>Surface Cleaner</w:t>
      </w:r>
    </w:p>
    <w:p>
      <w:pPr>
        <w:pStyle w:val="Heading3"/>
      </w:pPr>
      <w:r>
        <w:t>About Us</w:t>
      </w:r>
    </w:p>
    <w:p>
      <w:pPr>
        <w:pStyle w:val="ListBullet"/>
      </w:pPr>
      <w:r>
        <w:t>Our approach</w:t>
      </w:r>
    </w:p>
    <w:p>
      <w:pPr>
        <w:pStyle w:val="ListBullet"/>
      </w:pPr>
      <w:r>
        <w:t>Our story</w:t>
      </w:r>
    </w:p>
    <w:p>
      <w:pPr>
        <w:pStyle w:val="ListBullet"/>
      </w:pPr>
      <w:r>
        <w:t>Leadership</w:t>
      </w:r>
    </w:p>
    <w:p>
      <w:pPr>
        <w:pStyle w:val="ListBullet"/>
      </w:pPr>
      <w:r>
        <w:t>Industries we serve</w:t>
      </w:r>
    </w:p>
    <w:p>
      <w:pPr>
        <w:pStyle w:val="Heading3"/>
      </w:pPr>
      <w:r>
        <w:t>Links</w:t>
      </w:r>
    </w:p>
    <w:p>
      <w:pPr>
        <w:pStyle w:val="ListBullet"/>
      </w:pPr>
      <w:r>
        <w:t>Send a Message</w:t>
      </w:r>
    </w:p>
    <w:p>
      <w:pPr>
        <w:pStyle w:val="ListBullet"/>
      </w:pPr>
      <w:r>
        <w:t>Urgent Service Requirement</w:t>
      </w:r>
    </w:p>
    <w:p>
      <w:pPr>
        <w:pStyle w:val="ListBullet"/>
      </w:pPr>
      <w:r>
        <w:t>Find a Location</w:t>
      </w:r>
    </w:p>
    <w:p>
      <w:pPr>
        <w:pStyle w:val="ListBullet"/>
      </w:pPr>
      <w:r>
        <w:t>Find a Distributor</w:t>
      </w:r>
    </w:p>
    <w:p>
      <w:pPr>
        <w:pStyle w:val="ListBullet"/>
      </w:pPr>
      <w:r>
        <w:t>Partner with Us</w:t>
      </w:r>
    </w:p>
    <w:p>
      <w:pPr>
        <w:pStyle w:val="ListBullet"/>
      </w:pPr>
      <w:r>
        <w:t>Work with Buzil Rossari</w:t>
      </w:r>
    </w:p>
    <w:p>
      <w:pPr>
        <w:pStyle w:val="Heading3"/>
      </w:pPr>
      <w:r>
        <w:t>CONTACT</w:t>
      </w:r>
    </w:p>
    <w:p>
      <w:pPr>
        <w:pStyle w:val="ListBullet"/>
      </w:pPr>
      <w:r>
        <w:t>Legal Note</w:t>
      </w:r>
    </w:p>
    <w:p>
      <w:pPr>
        <w:pStyle w:val="ListBullet"/>
      </w:pPr>
      <w:r>
        <w:t>Imprint</w:t>
      </w:r>
    </w:p>
    <w:p>
      <w:r>
        <w:t>Your Name (required)</w:t>
      </w:r>
    </w:p>
    <w:p>
      <w:r>
        <w:t>Your Email (required)</w:t>
      </w:r>
    </w:p>
    <w:p>
      <w:r>
        <w:t>Your Number (required)</w:t>
      </w:r>
    </w:p>
    <w:p>
      <w:r>
        <w:t>Your Location (required)</w:t>
      </w:r>
    </w:p>
    <w:p>
      <w:r>
        <w:t>Your Message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