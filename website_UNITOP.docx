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https://www.unitopchemicals.com/</w:t>
      </w:r>
    </w:p>
    <w:p>
      <w:pPr>
        <w:pStyle w:val="Heading1"/>
      </w:pPr>
      <w:r>
        <w:t>Header</w:t>
      </w:r>
    </w:p>
    <w:p>
      <w:r>
        <w:t>A subsidiary of Rossari Biotech Limited</w:t>
      </w:r>
    </w:p>
    <w:p>
      <w:pPr>
        <w:pStyle w:val="Heading1"/>
      </w:pPr>
      <w:r>
        <w:t>Footer</w:t>
      </w:r>
    </w:p>
    <w:p>
      <w:r>
        <w:t>Web Design Services</w:t>
      </w:r>
    </w:p>
    <w:p>
      <w:r>
        <w:t>by</w:t>
      </w:r>
    </w:p>
    <w:p>
      <w:r>
        <w:t>Aarav Infotech</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ListBullet"/>
      </w:pPr>
      <w:r>
        <w:t>UNITOP CHEMICALSSpecialty Chemicals are our Specialty</w:t>
      </w:r>
    </w:p>
    <w:p>
      <w:pPr>
        <w:pStyle w:val="ListBullet"/>
      </w:pPr>
      <w:r>
        <w:t>UNITOP CHEMICALSMaintaining a high level of standards with respect to R&amp;D</w:t>
      </w:r>
    </w:p>
    <w:p>
      <w:pPr>
        <w:pStyle w:val="ListBullet"/>
      </w:pPr>
      <w:r>
        <w:t>UNITOP CHEMICALSMaintaining a high level of standards with respect to quality</w:t>
      </w:r>
    </w:p>
    <w:p>
      <w:pPr>
        <w:pStyle w:val="ListBullet"/>
      </w:pPr>
      <w:r>
        <w:t>UNITOP CHEMICALSMaintaining a high level of standards with respect to manufacturing</w:t>
      </w:r>
    </w:p>
    <w:p>
      <w:pPr>
        <w:pStyle w:val="Heading4"/>
      </w:pPr>
      <w:r>
        <w:t>R&amp;D AND SUPPORT</w:t>
      </w:r>
    </w:p>
    <w:p>
      <w:r>
        <w:t>Innovative approach to meet customerâ€™s growing demands through our state of the art R&amp;D department.</w:t>
      </w:r>
    </w:p>
    <w:p>
      <w:pPr>
        <w:pStyle w:val="Heading4"/>
      </w:pPr>
      <w:r>
        <w:t>Network</w:t>
      </w:r>
    </w:p>
    <w:p>
      <w:r>
        <w:t>Our network with regards to Marketing and Research is supremely vast that helps us provide impecible service.</w:t>
      </w:r>
    </w:p>
    <w:p>
      <w:pPr>
        <w:pStyle w:val="Heading4"/>
      </w:pPr>
      <w:r>
        <w:t>PRODUCTS</w:t>
      </w:r>
    </w:p>
    <w:p>
      <w:r>
        <w:t>We personally commit to manufacture Quality Specialty Chemicals for our clients in every way.</w:t>
      </w:r>
    </w:p>
    <w:p>
      <w:r>
        <w:t>MANUFACTURING CAPACITY</w:t>
      </w:r>
    </w:p>
    <w:p>
      <w:r>
        <w:t>(in mts)</w:t>
      </w:r>
    </w:p>
    <w:p>
      <w:r>
        <w:t>WE MANUFACTURE SURFACANTS FOR:</w:t>
      </w:r>
    </w:p>
    <w:p>
      <w:r>
        <w:t>Agrochemicals</w:t>
      </w:r>
    </w:p>
    <w:p>
      <w:r>
        <w:t>Agrochemicals</w:t>
      </w:r>
    </w:p>
    <w:p>
      <w:r>
        <w:t>Agrochemicals</w:t>
      </w:r>
    </w:p>
    <w:p>
      <w:r>
        <w:t>Anti Foams</w:t>
      </w:r>
    </w:p>
    <w:p>
      <w:r>
        <w:t>Hand Gels</w:t>
      </w:r>
    </w:p>
    <w:p>
      <w:r>
        <w:t>Viscosity Modifiers</w:t>
      </w:r>
    </w:p>
    <w:p>
      <w:r>
        <w:t>Detergents</w:t>
      </w:r>
    </w:p>
    <w:p>
      <w:r>
        <w:t>Textile Scouring</w:t>
      </w:r>
    </w:p>
    <w:p>
      <w:r>
        <w:t>Marine Cleansing</w:t>
      </w:r>
    </w:p>
    <w:p>
      <w:r>
        <w:t>Oil Emulsion</w:t>
      </w:r>
    </w:p>
    <w:p>
      <w:r>
        <w:t>Adhesives</w:t>
      </w:r>
    </w:p>
    <w:p>
      <w:r>
        <w:t>Anti Stats</w:t>
      </w:r>
    </w:p>
    <w:p>
      <w:r>
        <w:t>Car Care</w:t>
      </w:r>
    </w:p>
    <w:p>
      <w:r>
        <w:t>Emulsion Polymerisation</w:t>
      </w:r>
    </w:p>
    <w:p>
      <w:r>
        <w:t>Metal Treatment</w:t>
      </w:r>
    </w:p>
    <w:p>
      <w:r>
        <w:t>Toiletries</w:t>
      </w:r>
    </w:p>
    <w:p>
      <w:r>
        <w:t>Fibre Lubricants</w:t>
      </w:r>
    </w:p>
    <w:p>
      <w:r>
        <w:t>Latex Processing</w:t>
      </w:r>
    </w:p>
    <w:p>
      <w:r>
        <w:t>Web Design ServicesbyAarav Infotech</w:t>
      </w:r>
    </w:p>
    <w:p>
      <w:pPr>
        <w:pStyle w:val="ListBullet"/>
      </w:pPr>
    </w:p>
    <w:p>
      <w:pPr>
        <w:pStyle w:val="ListBullet"/>
      </w:pPr>
    </w:p>
    <w:p>
      <w:pPr>
        <w:pStyle w:val="ListBullet"/>
      </w:pPr>
    </w:p>
    <w:p>
      <w:pPr>
        <w:pStyle w:val="ListBullet"/>
      </w:pPr>
    </w:p>
    <w:p>
      <w:pPr>
        <w:pStyle w:val="Heading1"/>
      </w:pPr>
      <w:r>
        <w:t>Page: https://www.unitopchemicals.com/network.php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OurNetwork</w:t>
      </w:r>
    </w:p>
    <w:p>
      <w:pPr>
        <w:pStyle w:val="Heading3"/>
      </w:pPr>
      <w:r>
        <w:t>Our Network</w:t>
      </w:r>
    </w:p>
    <w:p>
      <w:r>
        <w:t>Manufacturing Units</w:t>
      </w:r>
    </w:p>
    <w:p>
      <w:pPr>
        <w:pStyle w:val="ListBullet"/>
      </w:pPr>
      <w:r>
        <w:t>Patalganga -Maharashtra</w:t>
      </w:r>
    </w:p>
    <w:p>
      <w:pPr>
        <w:pStyle w:val="ListBullet"/>
      </w:pPr>
      <w:r>
        <w:t>Dahej Gujarat</w:t>
      </w:r>
    </w:p>
    <w:p>
      <w:pPr>
        <w:pStyle w:val="ListBullet"/>
      </w:pPr>
      <w:r>
        <w:t>Udhampur Jammu &amp; Kashmir</w:t>
      </w:r>
    </w:p>
    <w:p>
      <w:pPr>
        <w:pStyle w:val="ListBullet"/>
      </w:pPr>
      <w:r>
        <w:t>Joint Venture:  Hextar Unitop Sdn. Bhd.  Malaysia</w:t>
      </w:r>
    </w:p>
    <w:p>
      <w:r>
        <w:t>Offices and R&amp;D Center</w:t>
      </w:r>
    </w:p>
    <w:p>
      <w:pPr>
        <w:pStyle w:val="ListBullet"/>
      </w:pPr>
      <w:r>
        <w:t>Corporate Office at Mumbai.</w:t>
      </w:r>
    </w:p>
    <w:p>
      <w:pPr>
        <w:pStyle w:val="ListBullet"/>
      </w:pPr>
      <w:r>
        <w:t>Branch Offices at Ahmadabad, Baroda, Bangalore, Calcutta, Hyderabad, Chennai (Madras), Delhi, Nagpur, Jaipur and Cochin.</w:t>
      </w:r>
    </w:p>
    <w:p>
      <w:pPr>
        <w:pStyle w:val="ListBullet"/>
      </w:pPr>
      <w:r>
        <w:t>R &amp; D Center at Dahej.</w:t>
      </w:r>
    </w:p>
    <w:p>
      <w:pPr>
        <w:pStyle w:val="ListBullet"/>
      </w:pPr>
      <w:r>
        <w:t>Kuala Lumpur Malaysia</w:t>
      </w:r>
    </w:p>
    <w:p>
      <w:r>
        <w:t>Main Activities</w:t>
      </w:r>
    </w:p>
    <w:p>
      <w:pPr>
        <w:pStyle w:val="ListBullet"/>
      </w:pPr>
      <w:r>
        <w:t>Specialized in Agro-chemical additives, Surfactants, Wetting Agents, Solubilisers and Stabilizers.</w:t>
      </w:r>
    </w:p>
    <w:p>
      <w:pPr>
        <w:pStyle w:val="ListBullet"/>
      </w:pPr>
      <w:r>
        <w:t>Shampoo Bases, specialized Anionic Surfactants for personal care products, cosmetics and agro-chemical industry.</w:t>
      </w:r>
    </w:p>
    <w:p>
      <w:pPr>
        <w:pStyle w:val="ListBullet"/>
      </w:pPr>
      <w:r>
        <w:t>Specialized in tailor-made Oil Field chemicals and Pesticide Emulsifiers.</w:t>
      </w:r>
    </w:p>
    <w:p>
      <w:r>
        <w:t>Web Design ServicesbyAarav Infotech</w:t>
      </w:r>
    </w:p>
    <w:p>
      <w:pPr>
        <w:pStyle w:val="ListBullet"/>
      </w:pPr>
    </w:p>
    <w:p>
      <w:pPr>
        <w:pStyle w:val="ListBullet"/>
      </w:pPr>
    </w:p>
    <w:p>
      <w:pPr>
        <w:pStyle w:val="ListBullet"/>
      </w:pPr>
    </w:p>
    <w:p>
      <w:pPr>
        <w:pStyle w:val="ListBullet"/>
      </w:pPr>
    </w:p>
    <w:p>
      <w:pPr>
        <w:pStyle w:val="Heading1"/>
      </w:pPr>
      <w:r>
        <w:t>Page: https://www.unitopchemicals.com/product-range.php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PRODUCTSRANGE</w:t>
      </w:r>
    </w:p>
    <w:p>
      <w:pPr>
        <w:pStyle w:val="Heading3"/>
      </w:pPr>
      <w:r>
        <w:t>PRODUCTS RANGE</w:t>
      </w:r>
    </w:p>
    <w:p>
      <w:r>
        <w:t>We are manufacturing surfactants and emulsifiers for various industries since 1980.</w:t>
      </w:r>
    </w:p>
    <w:tbl>
      <w:tblPr>
        <w:tblW w:type="auto" w:w="0"/>
        <w:tblLook w:firstColumn="1" w:firstRow="1" w:lastColumn="0" w:lastRow="0" w:noHBand="0" w:noVBand="1" w:val="04A0"/>
      </w:tblPr>
      <w:tblGrid>
        <w:gridCol w:w="2880"/>
        <w:gridCol w:w="2880"/>
        <w:gridCol w:w="2880"/>
      </w:tblGrid>
      <w:tr>
        <w:tc>
          <w:tcPr>
            <w:tcW w:type="dxa" w:w="2880"/>
          </w:tcPr>
          <w:p>
            <w:r>
              <w:t>Alkyl Phenol Ethoxylates</w:t>
            </w:r>
          </w:p>
        </w:tc>
        <w:tc>
          <w:tcPr>
            <w:tcW w:type="dxa" w:w="2880"/>
          </w:tcPr>
          <w:p>
            <w:r>
              <w:t>Other Ethoxylates</w:t>
            </w:r>
          </w:p>
        </w:tc>
        <w:tc>
          <w:tcPr>
            <w:tcW w:type="dxa" w:w="2880"/>
          </w:tcPr>
          <w:p>
            <w:r>
              <w:t>Polyethylene Glycols</w:t>
            </w:r>
          </w:p>
        </w:tc>
      </w:tr>
      <w:tr>
        <w:tc>
          <w:tcPr>
            <w:tcW w:type="dxa" w:w="2880"/>
          </w:tcPr>
          <w:p>
            <w:r>
              <w:t>Fatty Alcohol Ethoxylates</w:t>
            </w:r>
          </w:p>
        </w:tc>
        <w:tc>
          <w:tcPr>
            <w:tcW w:type="dxa" w:w="2880"/>
          </w:tcPr>
          <w:p>
            <w:r>
              <w:t>Propoxylates</w:t>
            </w:r>
          </w:p>
        </w:tc>
        <w:tc>
          <w:tcPr>
            <w:tcW w:type="dxa" w:w="2880"/>
          </w:tcPr>
          <w:p>
            <w:r>
              <w:t>Ploysorbates</w:t>
            </w:r>
          </w:p>
        </w:tc>
      </w:tr>
      <w:tr>
        <w:tc>
          <w:tcPr>
            <w:tcW w:type="dxa" w:w="2880"/>
          </w:tcPr>
          <w:p>
            <w:r>
              <w:t>Synthetic Alcohol Ethoxylates</w:t>
            </w:r>
          </w:p>
        </w:tc>
        <w:tc>
          <w:tcPr>
            <w:tcW w:type="dxa" w:w="2880"/>
          </w:tcPr>
          <w:p>
            <w:r>
              <w:t>Esters</w:t>
            </w:r>
          </w:p>
        </w:tc>
        <w:tc>
          <w:tcPr>
            <w:tcW w:type="dxa" w:w="2880"/>
          </w:tcPr>
          <w:p>
            <w:r>
              <w:t>Phosphated Esters</w:t>
            </w:r>
          </w:p>
        </w:tc>
      </w:tr>
      <w:tr>
        <w:tc>
          <w:tcPr>
            <w:tcW w:type="dxa" w:w="2880"/>
          </w:tcPr>
          <w:p>
            <w:r>
              <w:t>Fatty Acid Ethoxylates</w:t>
            </w:r>
          </w:p>
        </w:tc>
        <w:tc>
          <w:tcPr>
            <w:tcW w:type="dxa" w:w="2880"/>
          </w:tcPr>
          <w:p>
            <w:r>
              <w:t>Sulphates</w:t>
            </w:r>
          </w:p>
        </w:tc>
        <w:tc>
          <w:tcPr>
            <w:tcW w:type="dxa" w:w="2880"/>
          </w:tcPr>
          <w:p>
            <w:r>
              <w:t>APEO Free Surfactants</w:t>
            </w:r>
          </w:p>
        </w:tc>
      </w:tr>
      <w:tr>
        <w:tc>
          <w:tcPr>
            <w:tcW w:type="dxa" w:w="2880"/>
          </w:tcPr>
          <w:p>
            <w:r>
              <w:t>Fatty Amine Ethoxylates</w:t>
            </w:r>
          </w:p>
        </w:tc>
        <w:tc>
          <w:tcPr>
            <w:tcW w:type="dxa" w:w="2880"/>
          </w:tcPr>
          <w:p>
            <w:r>
              <w:t>Sulphosuccinates</w:t>
            </w:r>
          </w:p>
        </w:tc>
        <w:tc>
          <w:tcPr>
            <w:tcW w:type="dxa" w:w="2880"/>
          </w:tcPr>
          <w:p>
            <w:r>
              <w:t>Sulphonates</w:t>
            </w:r>
          </w:p>
        </w:tc>
      </w:tr>
      <w:tr>
        <w:tc>
          <w:tcPr>
            <w:tcW w:type="dxa" w:w="2880"/>
          </w:tcPr>
          <w:p>
            <w:r>
              <w:t>Fatty Oil Ethoxylates</w:t>
            </w:r>
          </w:p>
        </w:tc>
        <w:tc>
          <w:tcPr>
            <w:tcW w:type="dxa" w:w="2880"/>
          </w:tcPr>
          <w:p>
            <w:r>
              <w:t>Alkoxylates</w:t>
            </w:r>
          </w:p>
        </w:tc>
        <w:tc>
          <w:tcPr>
            <w:tcW w:type="dxa" w:w="2880"/>
          </w:tcPr>
          <w:p>
            <w:r>
              <w:t>Agro Emulsifiers</w:t>
            </w:r>
          </w:p>
        </w:tc>
      </w:tr>
      <w:tr>
        <w:tc>
          <w:tcPr>
            <w:tcW w:type="dxa" w:w="2880"/>
          </w:tcPr>
          <w:p>
            <w:r/>
          </w:p>
        </w:tc>
        <w:tc>
          <w:tcPr>
            <w:tcW w:type="dxa" w:w="2880"/>
          </w:tcPr>
          <w:p>
            <w:r>
              <w:t>EO-PO Block / Reverse Co-Polymers</w:t>
            </w:r>
          </w:p>
        </w:tc>
        <w:tc>
          <w:tcPr>
            <w:tcW w:type="dxa" w:w="2880"/>
          </w:tcPr>
          <w:p>
            <w:r/>
          </w:p>
        </w:tc>
      </w:tr>
    </w:tbl>
    <w:p>
      <w:r>
        <w:t>Alkyl Phenol Ethoxylates</w:t>
      </w:r>
    </w:p>
    <w:tbl>
      <w:tblPr>
        <w:tblW w:type="auto" w:w="0"/>
        <w:tblLook w:firstColumn="1" w:firstRow="1" w:lastColumn="0" w:lastRow="0" w:noHBand="0" w:noVBand="1" w:val="04A0"/>
      </w:tblPr>
      <w:tblGrid>
        <w:gridCol w:w="2880"/>
        <w:gridCol w:w="2880"/>
        <w:gridCol w:w="2880"/>
      </w:tblGrid>
      <w:tr>
        <w:tc>
          <w:tcPr>
            <w:tcW w:type="dxa" w:w="2880"/>
          </w:tcPr>
          <w:p>
            <w:r>
              <w:t>Nonyl Phenol Ethoxylates</w:t>
            </w:r>
          </w:p>
        </w:tc>
        <w:tc>
          <w:tcPr>
            <w:tcW w:type="dxa" w:w="2880"/>
          </w:tcPr>
          <w:p>
            <w:r>
              <w:t>NP-4.5/ 9.5/ 15/ 20/ 30/ 40</w:t>
            </w:r>
          </w:p>
        </w:tc>
        <w:tc>
          <w:tcPr>
            <w:tcW w:type="dxa" w:w="2880"/>
          </w:tcPr>
          <w:p>
            <w:r>
              <w:t>UNITOP- 45/ 100/ 400</w:t>
            </w:r>
          </w:p>
        </w:tc>
      </w:tr>
      <w:tr>
        <w:tc>
          <w:tcPr>
            <w:tcW w:type="dxa" w:w="2880"/>
          </w:tcPr>
          <w:p>
            <w:r>
              <w:t>Octyl Phenol Ethoxylates</w:t>
            </w:r>
          </w:p>
        </w:tc>
        <w:tc>
          <w:tcPr>
            <w:tcW w:type="dxa" w:w="2880"/>
          </w:tcPr>
          <w:p>
            <w:r>
              <w:t>OP-10/ 20/ 25/ 30</w:t>
            </w:r>
          </w:p>
        </w:tc>
        <w:tc>
          <w:tcPr>
            <w:tcW w:type="dxa" w:w="2880"/>
          </w:tcPr>
          <w:p>
            <w:r>
              <w:t>UNITOP X-100, X-200, X250</w:t>
            </w:r>
          </w:p>
        </w:tc>
      </w:tr>
    </w:tbl>
    <w:p>
      <w:r>
        <w:t>Fatty Alcohol Ethoxylates</w:t>
      </w:r>
    </w:p>
    <w:tbl>
      <w:tblPr>
        <w:tblW w:type="auto" w:w="0"/>
        <w:tblLook w:firstColumn="1" w:firstRow="1" w:lastColumn="0" w:lastRow="0" w:noHBand="0" w:noVBand="1" w:val="04A0"/>
      </w:tblPr>
      <w:tblGrid>
        <w:gridCol w:w="2880"/>
        <w:gridCol w:w="2880"/>
        <w:gridCol w:w="2880"/>
      </w:tblGrid>
      <w:tr>
        <w:tc>
          <w:tcPr>
            <w:tcW w:type="dxa" w:w="2880"/>
          </w:tcPr>
          <w:p>
            <w:r>
              <w:t>Lauryl MyristylAlcohol Ethoxylates</w:t>
            </w:r>
          </w:p>
        </w:tc>
        <w:tc>
          <w:tcPr>
            <w:tcW w:type="dxa" w:w="2880"/>
          </w:tcPr>
          <w:p>
            <w:r>
              <w:t>LA-2/ 6/ 7/ 8/ 9/ 10/ 16/ 23</w:t>
            </w:r>
          </w:p>
        </w:tc>
        <w:tc>
          <w:tcPr>
            <w:tcW w:type="dxa" w:w="2880"/>
          </w:tcPr>
          <w:p>
            <w:r>
              <w:t>UNITOP HYDOL-223</w:t>
            </w:r>
          </w:p>
        </w:tc>
      </w:tr>
      <w:tr>
        <w:tc>
          <w:tcPr>
            <w:tcW w:type="dxa" w:w="2880"/>
          </w:tcPr>
          <w:p>
            <w:r>
              <w:t>Cetostearyl Alcohol Ethoxylates</w:t>
            </w:r>
          </w:p>
        </w:tc>
        <w:tc>
          <w:tcPr>
            <w:tcW w:type="dxa" w:w="2880"/>
          </w:tcPr>
          <w:p>
            <w:r>
              <w:t>CSA-10/ 20</w:t>
            </w:r>
          </w:p>
        </w:tc>
        <w:tc>
          <w:tcPr>
            <w:tcW w:type="dxa" w:w="2880"/>
          </w:tcPr>
          <w:p>
            <w:r>
              <w:t>UNITOP CS-100/ 1000</w:t>
            </w:r>
          </w:p>
        </w:tc>
      </w:tr>
      <w:tr>
        <w:tc>
          <w:tcPr>
            <w:tcW w:type="dxa" w:w="2880"/>
          </w:tcPr>
          <w:p>
            <w:r>
              <w:t>Cetyl Alcohol Ethoxylate</w:t>
            </w:r>
          </w:p>
        </w:tc>
        <w:tc>
          <w:tcPr>
            <w:tcW w:type="dxa" w:w="2880"/>
          </w:tcPr>
          <w:p>
            <w:r>
              <w:t>CA-10/ 20</w:t>
            </w:r>
          </w:p>
        </w:tc>
        <w:tc>
          <w:tcPr>
            <w:tcW w:type="dxa" w:w="2880"/>
          </w:tcPr>
          <w:p>
            <w:r>
              <w:t>UNITOP CA-100/ 200</w:t>
            </w:r>
          </w:p>
        </w:tc>
      </w:tr>
      <w:tr>
        <w:tc>
          <w:tcPr>
            <w:tcW w:type="dxa" w:w="2880"/>
          </w:tcPr>
          <w:p>
            <w:r>
              <w:t>Stearyl Alcohol Ethoxylates</w:t>
            </w:r>
          </w:p>
        </w:tc>
        <w:tc>
          <w:tcPr>
            <w:tcW w:type="dxa" w:w="2880"/>
          </w:tcPr>
          <w:p>
            <w:r>
              <w:t>SA-2/ 20/ 21</w:t>
            </w:r>
          </w:p>
        </w:tc>
        <w:tc>
          <w:tcPr>
            <w:tcW w:type="dxa" w:w="2880"/>
          </w:tcPr>
          <w:p>
            <w:r>
              <w:t>UNITOP SA-020/ 200/ 210</w:t>
            </w:r>
          </w:p>
        </w:tc>
      </w:tr>
      <w:tr>
        <w:tc>
          <w:tcPr>
            <w:tcW w:type="dxa" w:w="2880"/>
          </w:tcPr>
          <w:p>
            <w:r>
              <w:t>Behnyl Alcohol Ethoxylates</w:t>
            </w:r>
          </w:p>
        </w:tc>
        <w:tc>
          <w:tcPr>
            <w:tcW w:type="dxa" w:w="2880"/>
          </w:tcPr>
          <w:p>
            <w:r>
              <w:t>BA-10/ 20</w:t>
            </w:r>
          </w:p>
        </w:tc>
        <w:tc>
          <w:tcPr>
            <w:tcW w:type="dxa" w:w="2880"/>
          </w:tcPr>
          <w:p>
            <w:r>
              <w:t>UNITOP BA-100/ 200</w:t>
            </w:r>
          </w:p>
        </w:tc>
      </w:tr>
    </w:tbl>
    <w:p>
      <w:r>
        <w:t>Fatty Acid Ethoxylates</w:t>
      </w:r>
    </w:p>
    <w:tbl>
      <w:tblPr>
        <w:tblW w:type="auto" w:w="0"/>
        <w:tblLook w:firstColumn="1" w:firstRow="1" w:lastColumn="0" w:lastRow="0" w:noHBand="0" w:noVBand="1" w:val="04A0"/>
      </w:tblPr>
      <w:tblGrid>
        <w:gridCol w:w="2880"/>
        <w:gridCol w:w="2880"/>
        <w:gridCol w:w="2880"/>
      </w:tblGrid>
      <w:tr>
        <w:tc>
          <w:tcPr>
            <w:tcW w:type="dxa" w:w="2880"/>
          </w:tcPr>
          <w:p>
            <w:r>
              <w:t>Stearic Acid Ethoxylates</w:t>
            </w:r>
          </w:p>
        </w:tc>
        <w:tc>
          <w:tcPr>
            <w:tcW w:type="dxa" w:w="2880"/>
          </w:tcPr>
          <w:p>
            <w:r>
              <w:t>SA-8/ 10</w:t>
            </w:r>
          </w:p>
        </w:tc>
        <w:tc>
          <w:tcPr>
            <w:tcW w:type="dxa" w:w="2880"/>
          </w:tcPr>
          <w:p>
            <w:r>
              <w:t>UNITOP PMS 8/ 10</w:t>
            </w:r>
          </w:p>
        </w:tc>
      </w:tr>
      <w:tr>
        <w:tc>
          <w:tcPr>
            <w:tcW w:type="dxa" w:w="2880"/>
          </w:tcPr>
          <w:p>
            <w:r>
              <w:t>Oleic Acid Ethoxylates</w:t>
            </w:r>
          </w:p>
        </w:tc>
        <w:tc>
          <w:tcPr>
            <w:tcW w:type="dxa" w:w="2880"/>
          </w:tcPr>
          <w:p>
            <w:r>
              <w:t>OPL-6/ 10</w:t>
            </w:r>
          </w:p>
        </w:tc>
        <w:tc>
          <w:tcPr>
            <w:tcW w:type="dxa" w:w="2880"/>
          </w:tcPr>
          <w:p>
            <w:r>
              <w:t>UNITOP OPL 6/ 10</w:t>
            </w:r>
          </w:p>
        </w:tc>
      </w:tr>
      <w:tr>
        <w:tc>
          <w:tcPr>
            <w:tcW w:type="dxa" w:w="2880"/>
          </w:tcPr>
          <w:p>
            <w:r>
              <w:t>Coconut Fatty Acid Ethoxylates</w:t>
            </w:r>
          </w:p>
        </w:tc>
        <w:tc>
          <w:tcPr>
            <w:tcW w:type="dxa" w:w="2880"/>
          </w:tcPr>
          <w:p>
            <w:r>
              <w:t>CFA-6/ 10</w:t>
            </w:r>
          </w:p>
        </w:tc>
        <w:tc>
          <w:tcPr>
            <w:tcW w:type="dxa" w:w="2880"/>
          </w:tcPr>
          <w:p>
            <w:r>
              <w:t>UNITOP PML 6/ 10</w:t>
            </w:r>
          </w:p>
        </w:tc>
      </w:tr>
    </w:tbl>
    <w:tbl>
      <w:tblPr>
        <w:tblW w:type="auto" w:w="0"/>
        <w:tblLook w:firstColumn="1" w:firstRow="1" w:lastColumn="0" w:lastRow="0" w:noHBand="0" w:noVBand="1" w:val="04A0"/>
      </w:tblPr>
      <w:tblGrid>
        <w:gridCol w:w="2880"/>
        <w:gridCol w:w="2880"/>
        <w:gridCol w:w="2880"/>
      </w:tblGrid>
      <w:tr>
        <w:tc>
          <w:tcPr>
            <w:tcW w:type="dxa" w:w="2880"/>
          </w:tcPr>
          <w:p>
            <w:r>
              <w:t>Tallow Amine Ethoxylates</w:t>
            </w:r>
          </w:p>
        </w:tc>
        <w:tc>
          <w:tcPr>
            <w:tcW w:type="dxa" w:w="2880"/>
          </w:tcPr>
          <w:p>
            <w:r>
              <w:t>TA-3/ 15</w:t>
            </w:r>
          </w:p>
        </w:tc>
        <w:tc>
          <w:tcPr>
            <w:tcW w:type="dxa" w:w="2880"/>
          </w:tcPr>
          <w:p>
            <w:r>
              <w:t>UNITOP TA-3/ 15</w:t>
            </w:r>
          </w:p>
        </w:tc>
      </w:tr>
      <w:tr>
        <w:tc>
          <w:tcPr>
            <w:tcW w:type="dxa" w:w="2880"/>
          </w:tcPr>
          <w:p>
            <w:r>
              <w:t>Oleyl Amine Ethoxylates</w:t>
            </w:r>
          </w:p>
        </w:tc>
        <w:tc>
          <w:tcPr>
            <w:tcW w:type="dxa" w:w="2880"/>
          </w:tcPr>
          <w:p>
            <w:r>
              <w:t>OA-2/ 10</w:t>
            </w:r>
          </w:p>
        </w:tc>
        <w:tc>
          <w:tcPr>
            <w:tcW w:type="dxa" w:w="2880"/>
          </w:tcPr>
          <w:p>
            <w:r>
              <w:t>UNITOP OA-2/ 10</w:t>
            </w:r>
          </w:p>
        </w:tc>
      </w:tr>
      <w:tr>
        <w:tc>
          <w:tcPr>
            <w:tcW w:type="dxa" w:w="2880"/>
          </w:tcPr>
          <w:p>
            <w:r>
              <w:t>UNITOP OA-2/ 10</w:t>
            </w:r>
          </w:p>
        </w:tc>
        <w:tc>
          <w:tcPr>
            <w:tcW w:type="dxa" w:w="2880"/>
          </w:tcPr>
          <w:p>
            <w:r>
              <w:t>EOST 2/ 10</w:t>
            </w:r>
          </w:p>
        </w:tc>
        <w:tc>
          <w:tcPr>
            <w:tcW w:type="dxa" w:w="2880"/>
          </w:tcPr>
          <w:p>
            <w:r>
              <w:t>UNITOP EOST 020/ 100</w:t>
            </w:r>
          </w:p>
        </w:tc>
      </w:tr>
      <w:tr>
        <w:tc>
          <w:tcPr>
            <w:tcW w:type="dxa" w:w="2880"/>
          </w:tcPr>
          <w:p>
            <w:r>
              <w:t>Coco Amine Ethoxylates</w:t>
            </w:r>
          </w:p>
        </w:tc>
        <w:tc>
          <w:tcPr>
            <w:tcW w:type="dxa" w:w="2880"/>
          </w:tcPr>
          <w:p>
            <w:r>
              <w:t>CCA-2/ 10</w:t>
            </w:r>
          </w:p>
        </w:tc>
        <w:tc>
          <w:tcPr>
            <w:tcW w:type="dxa" w:w="2880"/>
          </w:tcPr>
          <w:p>
            <w:r>
              <w:t>UNITOP E-2/ 10</w:t>
            </w:r>
          </w:p>
        </w:tc>
      </w:tr>
    </w:tbl>
    <w:p>
      <w:r>
        <w:t>Fatty Oil Ethoxylates</w:t>
      </w:r>
    </w:p>
    <w:tbl>
      <w:tblPr>
        <w:tblW w:type="auto" w:w="0"/>
        <w:tblLook w:firstColumn="1" w:firstRow="1" w:lastColumn="0" w:lastRow="0" w:noHBand="0" w:noVBand="1" w:val="04A0"/>
      </w:tblPr>
      <w:tblGrid>
        <w:gridCol w:w="2880"/>
        <w:gridCol w:w="2880"/>
        <w:gridCol w:w="2880"/>
      </w:tblGrid>
      <w:tr>
        <w:tc>
          <w:tcPr>
            <w:tcW w:type="dxa" w:w="2880"/>
          </w:tcPr>
          <w:p>
            <w:r>
              <w:t>Castor Oil Ethoxylates</w:t>
            </w:r>
          </w:p>
        </w:tc>
        <w:tc>
          <w:tcPr>
            <w:tcW w:type="dxa" w:w="2880"/>
          </w:tcPr>
          <w:p>
            <w:r>
              <w:t>CO-2/ 20/ 40</w:t>
            </w:r>
          </w:p>
        </w:tc>
        <w:tc>
          <w:tcPr>
            <w:tcW w:type="dxa" w:w="2880"/>
          </w:tcPr>
          <w:p>
            <w:r>
              <w:t>UNITOP FFT-20/ 40</w:t>
            </w:r>
          </w:p>
        </w:tc>
      </w:tr>
      <w:tr>
        <w:tc>
          <w:tcPr>
            <w:tcW w:type="dxa" w:w="2880"/>
          </w:tcPr>
          <w:p>
            <w:r>
              <w:t>Hydrogenated Castor Oil Ethoxylates</w:t>
            </w:r>
          </w:p>
        </w:tc>
        <w:tc>
          <w:tcPr>
            <w:tcW w:type="dxa" w:w="2880"/>
          </w:tcPr>
          <w:p>
            <w:r>
              <w:t>HCO-20/ 40</w:t>
            </w:r>
          </w:p>
        </w:tc>
        <w:tc>
          <w:tcPr>
            <w:tcW w:type="dxa" w:w="2880"/>
          </w:tcPr>
          <w:p>
            <w:r>
              <w:t>UNITOP HCO-20/ 40</w:t>
            </w:r>
          </w:p>
        </w:tc>
      </w:tr>
    </w:tbl>
    <w:tbl>
      <w:tblPr>
        <w:tblW w:type="auto" w:w="0"/>
        <w:tblLook w:firstColumn="1" w:firstRow="1" w:lastColumn="0" w:lastRow="0" w:noHBand="0" w:noVBand="1" w:val="04A0"/>
      </w:tblPr>
      <w:tblGrid>
        <w:gridCol w:w="2880"/>
        <w:gridCol w:w="2880"/>
        <w:gridCol w:w="2880"/>
      </w:tblGrid>
      <w:tr>
        <w:tc>
          <w:tcPr>
            <w:tcW w:type="dxa" w:w="2880"/>
          </w:tcPr>
          <w:p>
            <w:r>
              <w:t>Styrenated Phenol Ethoxylates</w:t>
            </w:r>
          </w:p>
        </w:tc>
        <w:tc>
          <w:tcPr>
            <w:tcW w:type="dxa" w:w="2880"/>
          </w:tcPr>
          <w:p>
            <w:r>
              <w:t>SP- 7/ 15/ 20</w:t>
            </w:r>
          </w:p>
        </w:tc>
        <w:tc>
          <w:tcPr>
            <w:tcW w:type="dxa" w:w="2880"/>
          </w:tcPr>
          <w:p>
            <w:r>
              <w:t>UNITOP W-7/ 15/20</w:t>
            </w:r>
          </w:p>
        </w:tc>
      </w:tr>
      <w:tr>
        <w:tc>
          <w:tcPr>
            <w:tcW w:type="dxa" w:w="2880"/>
          </w:tcPr>
          <w:p>
            <w:r>
              <w:t>Bis Phenol Ethoxylates</w:t>
            </w:r>
          </w:p>
        </w:tc>
        <w:tc>
          <w:tcPr>
            <w:tcW w:type="dxa" w:w="2880"/>
          </w:tcPr>
          <w:p>
            <w:r>
              <w:t>BS-10/ 20</w:t>
            </w:r>
          </w:p>
        </w:tc>
        <w:tc>
          <w:tcPr>
            <w:tcW w:type="dxa" w:w="2880"/>
          </w:tcPr>
          <w:p>
            <w:r>
              <w:t>UNTOP BS-10/ 20</w:t>
            </w:r>
          </w:p>
        </w:tc>
      </w:tr>
      <w:tr>
        <w:tc>
          <w:tcPr>
            <w:tcW w:type="dxa" w:w="2880"/>
          </w:tcPr>
          <w:p>
            <w:r>
              <w:t>Card Phenol Ethoxylates</w:t>
            </w:r>
          </w:p>
        </w:tc>
        <w:tc>
          <w:tcPr>
            <w:tcW w:type="dxa" w:w="2880"/>
          </w:tcPr>
          <w:p>
            <w:r>
              <w:t>CP-6/ 15</w:t>
            </w:r>
          </w:p>
        </w:tc>
        <w:tc>
          <w:tcPr>
            <w:tcW w:type="dxa" w:w="2880"/>
          </w:tcPr>
          <w:p>
            <w:r>
              <w:t>UNITOP CP-6/ 15</w:t>
            </w:r>
          </w:p>
        </w:tc>
      </w:tr>
    </w:tbl>
    <w:tbl>
      <w:tblPr>
        <w:tblW w:type="auto" w:w="0"/>
        <w:tblLook w:firstColumn="1" w:firstRow="1" w:lastColumn="0" w:lastRow="0" w:noHBand="0" w:noVBand="1" w:val="04A0"/>
      </w:tblPr>
      <w:tblGrid>
        <w:gridCol w:w="2880"/>
        <w:gridCol w:w="2880"/>
        <w:gridCol w:w="2880"/>
      </w:tblGrid>
      <w:tr>
        <w:tc>
          <w:tcPr>
            <w:tcW w:type="dxa" w:w="2880"/>
          </w:tcPr>
          <w:p>
            <w:r>
              <w:t>Polysorbate</w:t>
            </w:r>
          </w:p>
        </w:tc>
        <w:tc>
          <w:tcPr>
            <w:tcW w:type="dxa" w:w="2880"/>
          </w:tcPr>
          <w:p>
            <w:r>
              <w:t>20/ 60/ 80/ 85</w:t>
            </w:r>
          </w:p>
        </w:tc>
        <w:tc>
          <w:tcPr>
            <w:tcW w:type="dxa" w:w="2880"/>
          </w:tcPr>
          <w:p>
            <w:r>
              <w:t>UNITOP POLYSORBATE 20/ 60</w:t>
            </w:r>
          </w:p>
        </w:tc>
      </w:tr>
    </w:tbl>
    <w:tbl>
      <w:tblPr>
        <w:tblW w:type="auto" w:w="0"/>
        <w:tblLook w:firstColumn="1" w:firstRow="1" w:lastColumn="0" w:lastRow="0" w:noHBand="0" w:noVBand="1" w:val="04A0"/>
      </w:tblPr>
      <w:tblGrid>
        <w:gridCol w:w="2880"/>
        <w:gridCol w:w="2880"/>
        <w:gridCol w:w="2880"/>
      </w:tblGrid>
      <w:tr>
        <w:tc>
          <w:tcPr>
            <w:tcW w:type="dxa" w:w="2880"/>
          </w:tcPr>
          <w:p>
            <w:r>
              <w:t>Alkyl Phenol</w:t>
            </w:r>
          </w:p>
        </w:tc>
        <w:tc>
          <w:tcPr>
            <w:tcW w:type="dxa" w:w="2880"/>
          </w:tcPr>
          <w:p>
            <w:r>
              <w:t>NP-EOPO</w:t>
            </w:r>
          </w:p>
        </w:tc>
        <w:tc>
          <w:tcPr>
            <w:tcW w:type="dxa" w:w="2880"/>
          </w:tcPr>
          <w:p>
            <w:r>
              <w:t>UNITOP NEP</w:t>
            </w:r>
          </w:p>
        </w:tc>
      </w:tr>
      <w:tr>
        <w:tc>
          <w:tcPr>
            <w:tcW w:type="dxa" w:w="2880"/>
          </w:tcPr>
          <w:p>
            <w:r>
              <w:t>Fatty Alcohol</w:t>
            </w:r>
          </w:p>
        </w:tc>
        <w:tc>
          <w:tcPr>
            <w:tcW w:type="dxa" w:w="2880"/>
          </w:tcPr>
          <w:p>
            <w:r>
              <w:t>LA, TDA, DA, TA-EOPO</w:t>
            </w:r>
          </w:p>
        </w:tc>
        <w:tc>
          <w:tcPr>
            <w:tcW w:type="dxa" w:w="2880"/>
          </w:tcPr>
          <w:p>
            <w:r>
              <w:t>UNITOP LEP, TDEP, DEP, TAEP</w:t>
            </w:r>
          </w:p>
        </w:tc>
      </w:tr>
      <w:tr>
        <w:tc>
          <w:tcPr>
            <w:tcW w:type="dxa" w:w="2880"/>
          </w:tcPr>
          <w:p>
            <w:r>
              <w:t>Amine</w:t>
            </w:r>
          </w:p>
        </w:tc>
        <w:tc>
          <w:tcPr>
            <w:tcW w:type="dxa" w:w="2880"/>
          </w:tcPr>
          <w:p>
            <w:r>
              <w:t>EDA - EO:PO etc..</w:t>
            </w:r>
          </w:p>
        </w:tc>
        <w:tc>
          <w:tcPr>
            <w:tcW w:type="dxa" w:w="2880"/>
          </w:tcPr>
          <w:p>
            <w:r/>
          </w:p>
        </w:tc>
      </w:tr>
    </w:tbl>
    <w:tbl>
      <w:tblPr>
        <w:tblW w:type="auto" w:w="0"/>
        <w:tblLook w:firstColumn="1" w:firstRow="1" w:lastColumn="0" w:lastRow="0" w:noHBand="0" w:noVBand="1" w:val="04A0"/>
      </w:tblPr>
      <w:tblGrid>
        <w:gridCol w:w="2880"/>
        <w:gridCol w:w="2880"/>
        <w:gridCol w:w="2880"/>
      </w:tblGrid>
      <w:tr>
        <w:tc>
          <w:tcPr>
            <w:tcW w:type="dxa" w:w="2880"/>
          </w:tcPr>
          <w:p>
            <w:r>
              <w:t>EO-PO Block Co-Polymer</w:t>
            </w:r>
          </w:p>
        </w:tc>
        <w:tc>
          <w:tcPr>
            <w:tcW w:type="dxa" w:w="2880"/>
          </w:tcPr>
          <w:p>
            <w:r>
              <w:t>L- 61, 62, 64, F-68 etc.</w:t>
            </w:r>
          </w:p>
        </w:tc>
        <w:tc>
          <w:tcPr>
            <w:tcW w:type="dxa" w:w="2880"/>
          </w:tcPr>
          <w:p>
            <w:r>
              <w:t>UNITOP L-61, L-62, L-6, F-68</w:t>
            </w:r>
          </w:p>
        </w:tc>
      </w:tr>
    </w:tbl>
    <w:tbl>
      <w:tblPr>
        <w:tblW w:type="auto" w:w="0"/>
        <w:tblLook w:firstColumn="1" w:firstRow="1" w:lastColumn="0" w:lastRow="0" w:noHBand="0" w:noVBand="1" w:val="04A0"/>
      </w:tblPr>
      <w:tblGrid>
        <w:gridCol w:w="2880"/>
        <w:gridCol w:w="2880"/>
        <w:gridCol w:w="2880"/>
      </w:tblGrid>
      <w:tr>
        <w:tc>
          <w:tcPr>
            <w:tcW w:type="dxa" w:w="2880"/>
          </w:tcPr>
          <w:p>
            <w:r>
              <w:t>Lauryl MyristylAlcohol Ethoxylates</w:t>
            </w:r>
          </w:p>
        </w:tc>
        <w:tc>
          <w:tcPr>
            <w:tcW w:type="dxa" w:w="2880"/>
          </w:tcPr>
          <w:p>
            <w:r>
              <w:t>LA-2/ 6/ 7/ 8/ 9/ 10/ 12 /23</w:t>
            </w:r>
          </w:p>
        </w:tc>
        <w:tc>
          <w:tcPr>
            <w:tcW w:type="dxa" w:w="2880"/>
          </w:tcPr>
          <w:p>
            <w:r>
              <w:t>UNITOP LA-2/ 6/ 7</w:t>
            </w:r>
          </w:p>
        </w:tc>
      </w:tr>
      <w:tr>
        <w:tc>
          <w:tcPr>
            <w:tcW w:type="dxa" w:w="2880"/>
          </w:tcPr>
          <w:p>
            <w:r>
              <w:t>Castor Oil Ethoxylates</w:t>
            </w:r>
          </w:p>
        </w:tc>
        <w:tc>
          <w:tcPr>
            <w:tcW w:type="dxa" w:w="2880"/>
          </w:tcPr>
          <w:p>
            <w:r>
              <w:t>CO-2/ 20/ 40</w:t>
            </w:r>
          </w:p>
        </w:tc>
        <w:tc>
          <w:tcPr>
            <w:tcW w:type="dxa" w:w="2880"/>
          </w:tcPr>
          <w:p>
            <w:r>
              <w:t>UNITOP CO-2/ 20/ 40</w:t>
            </w:r>
          </w:p>
        </w:tc>
      </w:tr>
      <w:tr>
        <w:tc>
          <w:tcPr>
            <w:tcW w:type="dxa" w:w="2880"/>
          </w:tcPr>
          <w:p>
            <w:r>
              <w:t>Iso Tri Decyl Alcohol Ethoxylates</w:t>
            </w:r>
          </w:p>
        </w:tc>
        <w:tc>
          <w:tcPr>
            <w:tcW w:type="dxa" w:w="2880"/>
          </w:tcPr>
          <w:p>
            <w:r>
              <w:t>TD-030/ 050/ 060/ 090/ 120</w:t>
            </w:r>
          </w:p>
        </w:tc>
        <w:tc>
          <w:tcPr>
            <w:tcW w:type="dxa" w:w="2880"/>
          </w:tcPr>
          <w:p>
            <w:r>
              <w:t>UNITOP TD-030/ 050</w:t>
            </w:r>
          </w:p>
        </w:tc>
      </w:tr>
      <w:tr>
        <w:tc>
          <w:tcPr>
            <w:tcW w:type="dxa" w:w="2880"/>
          </w:tcPr>
          <w:p>
            <w:r>
              <w:t>Iso Decyl Alcohol Ethoxylates</w:t>
            </w:r>
          </w:p>
        </w:tc>
        <w:tc>
          <w:tcPr>
            <w:tcW w:type="dxa" w:w="2880"/>
          </w:tcPr>
          <w:p>
            <w:r>
              <w:t>IDA-030/ 050/ 060/ 090/ 120</w:t>
            </w:r>
          </w:p>
        </w:tc>
        <w:tc>
          <w:tcPr>
            <w:tcW w:type="dxa" w:w="2880"/>
          </w:tcPr>
          <w:p>
            <w:r>
              <w:t>UNITOP IDA-030/ 050</w:t>
            </w:r>
          </w:p>
        </w:tc>
      </w:tr>
      <w:tr>
        <w:tc>
          <w:tcPr>
            <w:tcW w:type="dxa" w:w="2880"/>
          </w:tcPr>
          <w:p>
            <w:r>
              <w:t>Stearic Acid Ethoxylates</w:t>
            </w:r>
          </w:p>
        </w:tc>
        <w:tc>
          <w:tcPr>
            <w:tcW w:type="dxa" w:w="2880"/>
          </w:tcPr>
          <w:p>
            <w:r>
              <w:t>PMS-8/ 10</w:t>
            </w:r>
          </w:p>
        </w:tc>
        <w:tc>
          <w:tcPr>
            <w:tcW w:type="dxa" w:w="2880"/>
          </w:tcPr>
          <w:p>
            <w:r>
              <w:t>UNITOP PMS-8/ 10</w:t>
            </w:r>
          </w:p>
        </w:tc>
      </w:tr>
      <w:tr>
        <w:tc>
          <w:tcPr>
            <w:tcW w:type="dxa" w:w="2880"/>
          </w:tcPr>
          <w:p>
            <w:r>
              <w:t>Oleic Acid Ethoxylates</w:t>
            </w:r>
          </w:p>
        </w:tc>
        <w:tc>
          <w:tcPr>
            <w:tcW w:type="dxa" w:w="2880"/>
          </w:tcPr>
          <w:p>
            <w:r>
              <w:t>OPL-6/ 10</w:t>
            </w:r>
          </w:p>
        </w:tc>
        <w:tc>
          <w:tcPr>
            <w:tcW w:type="dxa" w:w="2880"/>
          </w:tcPr>
          <w:p>
            <w:r>
              <w:t>UNITOP OPL-6/ 10</w:t>
            </w:r>
          </w:p>
        </w:tc>
      </w:tr>
      <w:tr>
        <w:tc>
          <w:tcPr>
            <w:tcW w:type="dxa" w:w="2880"/>
          </w:tcPr>
          <w:p>
            <w:r>
              <w:t>Coconut Fatty Acid Ethoxylates</w:t>
            </w:r>
          </w:p>
        </w:tc>
        <w:tc>
          <w:tcPr>
            <w:tcW w:type="dxa" w:w="2880"/>
          </w:tcPr>
          <w:p>
            <w:r>
              <w:t>PML-6/ 10</w:t>
            </w:r>
          </w:p>
        </w:tc>
        <w:tc>
          <w:tcPr>
            <w:tcW w:type="dxa" w:w="2880"/>
          </w:tcPr>
          <w:p>
            <w:r>
              <w:t>UNITOP PML-6/ 10</w:t>
            </w:r>
          </w:p>
        </w:tc>
      </w:tr>
      <w:tr>
        <w:tc>
          <w:tcPr>
            <w:tcW w:type="dxa" w:w="2880"/>
          </w:tcPr>
          <w:p>
            <w:r>
              <w:t>Styrenated Phenol Ethoxylates</w:t>
            </w:r>
          </w:p>
        </w:tc>
        <w:tc>
          <w:tcPr>
            <w:tcW w:type="dxa" w:w="2880"/>
          </w:tcPr>
          <w:p>
            <w:r>
              <w:t>W-15/ 20</w:t>
            </w:r>
          </w:p>
        </w:tc>
        <w:tc>
          <w:tcPr>
            <w:tcW w:type="dxa" w:w="2880"/>
          </w:tcPr>
          <w:p>
            <w:r>
              <w:t>UNITOP W-15/ 20</w:t>
            </w:r>
          </w:p>
        </w:tc>
      </w:tr>
      <w:tr>
        <w:tc>
          <w:tcPr>
            <w:tcW w:type="dxa" w:w="2880"/>
          </w:tcPr>
          <w:p>
            <w:r>
              <w:t>Card Phenol Ethoxylates</w:t>
            </w:r>
          </w:p>
        </w:tc>
        <w:tc>
          <w:tcPr>
            <w:tcW w:type="dxa" w:w="2880"/>
          </w:tcPr>
          <w:p>
            <w:r>
              <w:t>CP-6/ 15</w:t>
            </w:r>
          </w:p>
        </w:tc>
        <w:tc>
          <w:tcPr>
            <w:tcW w:type="dxa" w:w="2880"/>
          </w:tcPr>
          <w:p>
            <w:r>
              <w:t>UNITOP CP-6/ 15</w:t>
            </w:r>
          </w:p>
        </w:tc>
      </w:tr>
    </w:tbl>
    <w:tbl>
      <w:tblPr>
        <w:tblW w:type="auto" w:w="0"/>
        <w:tblLook w:firstColumn="1" w:firstRow="1" w:lastColumn="0" w:lastRow="0" w:noHBand="0" w:noVBand="1" w:val="04A0"/>
      </w:tblPr>
      <w:tblGrid>
        <w:gridCol w:w="2880"/>
        <w:gridCol w:w="2880"/>
        <w:gridCol w:w="2880"/>
      </w:tblGrid>
      <w:tr>
        <w:tc>
          <w:tcPr>
            <w:tcW w:type="dxa" w:w="2880"/>
          </w:tcPr>
          <w:p>
            <w:r>
              <w:t>Propoxylates:</w:t>
            </w:r>
          </w:p>
        </w:tc>
        <w:tc>
          <w:tcPr>
            <w:tcW w:type="dxa" w:w="2880"/>
          </w:tcPr>
          <w:p>
            <w:r>
              <w:t>Agro Emulsifiers::</w:t>
            </w:r>
          </w:p>
        </w:tc>
        <w:tc>
          <w:tcPr>
            <w:tcW w:type="dxa" w:w="2880"/>
          </w:tcPr>
          <w:p>
            <w:r>
              <w:t>Oil Field Chemicals:</w:t>
            </w:r>
          </w:p>
        </w:tc>
      </w:tr>
      <w:tr>
        <w:tc>
          <w:tcPr>
            <w:tcW w:type="dxa" w:w="2880"/>
          </w:tcPr>
          <w:p>
            <w:r>
              <w:t>Alkyl Phenol Propoxylates</w:t>
            </w:r>
          </w:p>
        </w:tc>
        <w:tc>
          <w:tcPr>
            <w:tcW w:type="dxa" w:w="2880"/>
          </w:tcPr>
          <w:p>
            <w:r>
              <w:t>Emulsifiable Concentrates,</w:t>
            </w:r>
          </w:p>
        </w:tc>
        <w:tc>
          <w:tcPr>
            <w:tcW w:type="dxa" w:w="2880"/>
          </w:tcPr>
          <w:p>
            <w:r>
              <w:t>Pour Point Depressant (PPD)</w:t>
            </w:r>
          </w:p>
        </w:tc>
      </w:tr>
      <w:tr>
        <w:tc>
          <w:tcPr>
            <w:tcW w:type="dxa" w:w="2880"/>
          </w:tcPr>
          <w:p>
            <w:r>
              <w:t>Fatty Alcohol Propoxylates</w:t>
            </w:r>
          </w:p>
        </w:tc>
        <w:tc>
          <w:tcPr>
            <w:tcW w:type="dxa" w:w="2880"/>
          </w:tcPr>
          <w:p>
            <w:r>
              <w:t>Wetting &amp; Dispersing Agent For</w:t>
            </w:r>
          </w:p>
        </w:tc>
        <w:tc>
          <w:tcPr>
            <w:tcW w:type="dxa" w:w="2880"/>
          </w:tcPr>
          <w:p>
            <w:r>
              <w:t>Unitop - Demulsifier</w:t>
            </w:r>
          </w:p>
        </w:tc>
      </w:tr>
      <w:tr>
        <w:tc>
          <w:tcPr>
            <w:tcW w:type="dxa" w:w="2880"/>
          </w:tcPr>
          <w:p>
            <w:r>
              <w:t>Synthetic Alcohol Propoxylates</w:t>
            </w:r>
          </w:p>
        </w:tc>
        <w:tc>
          <w:tcPr>
            <w:tcW w:type="dxa" w:w="2880"/>
          </w:tcPr>
          <w:p>
            <w:r>
              <w:t>Wettable Powders,</w:t>
            </w:r>
          </w:p>
        </w:tc>
        <w:tc>
          <w:tcPr>
            <w:tcW w:type="dxa" w:w="2880"/>
          </w:tcPr>
          <w:p>
            <w:r>
              <w:t>Corrosion Inhibitor</w:t>
            </w:r>
          </w:p>
        </w:tc>
      </w:tr>
      <w:tr>
        <w:tc>
          <w:tcPr>
            <w:tcW w:type="dxa" w:w="2880"/>
          </w:tcPr>
          <w:p>
            <w:r>
              <w:t>Fatty Amine Propoxylates</w:t>
            </w:r>
          </w:p>
        </w:tc>
        <w:tc>
          <w:tcPr>
            <w:tcW w:type="dxa" w:w="2880"/>
          </w:tcPr>
          <w:p>
            <w:r>
              <w:t>Suspension Concentrates,</w:t>
            </w:r>
          </w:p>
        </w:tc>
        <w:tc>
          <w:tcPr>
            <w:tcW w:type="dxa" w:w="2880"/>
          </w:tcPr>
          <w:p>
            <w:r>
              <w:t>Triazines, Deformers</w:t>
            </w:r>
          </w:p>
        </w:tc>
      </w:tr>
      <w:tr>
        <w:tc>
          <w:tcPr>
            <w:tcW w:type="dxa" w:w="2880"/>
          </w:tcPr>
          <w:p>
            <w:r>
              <w:t>Other Propoxylates</w:t>
            </w:r>
          </w:p>
        </w:tc>
        <w:tc>
          <w:tcPr>
            <w:tcW w:type="dxa" w:w="2880"/>
          </w:tcPr>
          <w:p>
            <w:r>
              <w:t>Stabilizers &amp; Acid Scavengers,</w:t>
            </w:r>
          </w:p>
        </w:tc>
        <w:tc>
          <w:tcPr>
            <w:tcW w:type="dxa" w:w="2880"/>
          </w:tcPr>
          <w:p>
            <w:r>
              <w:t>Oil Spill Dispersants</w:t>
            </w:r>
          </w:p>
        </w:tc>
      </w:tr>
      <w:tr>
        <w:tc>
          <w:tcPr>
            <w:tcW w:type="dxa" w:w="2880"/>
          </w:tcPr>
          <w:p>
            <w:r/>
          </w:p>
        </w:tc>
        <w:tc>
          <w:tcPr>
            <w:tcW w:type="dxa" w:w="2880"/>
          </w:tcPr>
          <w:p>
            <w:r>
              <w:t>Spreading &amp; Sticking Agents.</w:t>
            </w:r>
          </w:p>
        </w:tc>
        <w:tc>
          <w:tcPr>
            <w:tcW w:type="dxa" w:w="2880"/>
          </w:tcPr>
          <w:p>
            <w:r>
              <w:t>UNITOP - DEMULSIFIER-OSXF-9794(SN)</w:t>
            </w:r>
          </w:p>
        </w:tc>
      </w:tr>
      <w:tr>
        <w:tc>
          <w:tcPr>
            <w:tcW w:type="dxa" w:w="2880"/>
          </w:tcPr>
          <w:p>
            <w:r/>
          </w:p>
        </w:tc>
        <w:tc>
          <w:tcPr>
            <w:tcW w:type="dxa" w:w="2880"/>
          </w:tcPr>
          <w:p>
            <w:r/>
          </w:p>
        </w:tc>
        <w:tc>
          <w:tcPr>
            <w:tcW w:type="dxa" w:w="2880"/>
          </w:tcPr>
          <w:p>
            <w:r>
              <w:t>UNITOP - DEMULSIFIER-DOZF-7889(JH)</w:t>
            </w:r>
          </w:p>
        </w:tc>
      </w:tr>
      <w:tr>
        <w:tc>
          <w:tcPr>
            <w:tcW w:type="dxa" w:w="2880"/>
          </w:tcPr>
          <w:p>
            <w:r/>
          </w:p>
        </w:tc>
        <w:tc>
          <w:tcPr>
            <w:tcW w:type="dxa" w:w="2880"/>
          </w:tcPr>
          <w:p>
            <w:r/>
          </w:p>
        </w:tc>
        <w:tc>
          <w:tcPr>
            <w:tcW w:type="dxa" w:w="2880"/>
          </w:tcPr>
          <w:p>
            <w:r>
              <w:t>UNITOP - DEMULSIFIER-OSXF-9590(LIM)</w:t>
            </w:r>
          </w:p>
        </w:tc>
      </w:tr>
      <w:tr>
        <w:tc>
          <w:tcPr>
            <w:tcW w:type="dxa" w:w="2880"/>
          </w:tcPr>
          <w:p>
            <w:r/>
          </w:p>
        </w:tc>
        <w:tc>
          <w:tcPr>
            <w:tcW w:type="dxa" w:w="2880"/>
          </w:tcPr>
          <w:p>
            <w:r/>
          </w:p>
        </w:tc>
        <w:tc>
          <w:tcPr>
            <w:tcW w:type="dxa" w:w="2880"/>
          </w:tcPr>
          <w:p>
            <w:r>
              <w:t>UNITOP - DEMULSIFIER-DORF-9575(KL)</w:t>
            </w:r>
          </w:p>
        </w:tc>
      </w:tr>
    </w:tbl>
    <w:p>
      <w:r>
        <w:t>Propoxylates:</w:t>
      </w:r>
    </w:p>
    <w:tbl>
      <w:tblPr>
        <w:tblW w:type="auto" w:w="0"/>
        <w:tblLook w:firstColumn="1" w:firstRow="1" w:lastColumn="0" w:lastRow="0" w:noHBand="0" w:noVBand="1" w:val="04A0"/>
      </w:tblPr>
      <w:tblGrid>
        <w:gridCol w:w="2880"/>
        <w:gridCol w:w="2880"/>
        <w:gridCol w:w="2880"/>
      </w:tblGrid>
      <w:tr>
        <w:tc>
          <w:tcPr>
            <w:tcW w:type="dxa" w:w="2880"/>
          </w:tcPr>
          <w:p>
            <w:r>
              <w:t>Sulphates:</w:t>
            </w:r>
          </w:p>
        </w:tc>
        <w:tc>
          <w:tcPr>
            <w:tcW w:type="dxa" w:w="2880"/>
          </w:tcPr>
          <w:p>
            <w:r>
              <w:t>Textile Chemicals:</w:t>
            </w:r>
          </w:p>
        </w:tc>
        <w:tc>
          <w:tcPr>
            <w:tcW w:type="dxa" w:w="2880"/>
          </w:tcPr>
          <w:p>
            <w:r>
              <w:t>Sulphosuccinates:</w:t>
            </w:r>
          </w:p>
        </w:tc>
      </w:tr>
      <w:tr>
        <w:tc>
          <w:tcPr>
            <w:tcW w:type="dxa" w:w="2880"/>
          </w:tcPr>
          <w:p>
            <w:r>
              <w:t>2 Ethyl Hexyl Sulphate (40/45%)</w:t>
            </w:r>
          </w:p>
        </w:tc>
        <w:tc>
          <w:tcPr>
            <w:tcW w:type="dxa" w:w="2880"/>
          </w:tcPr>
          <w:p>
            <w:r>
              <w:t>Scouring &amp; Dye Levelling Agents</w:t>
            </w:r>
          </w:p>
        </w:tc>
        <w:tc>
          <w:tcPr>
            <w:tcW w:type="dxa" w:w="2880"/>
          </w:tcPr>
          <w:p>
            <w:r>
              <w:t>Dioctyl Sulfosuccinates (50/70%)</w:t>
            </w:r>
          </w:p>
        </w:tc>
      </w:tr>
      <w:tr>
        <w:tc>
          <w:tcPr>
            <w:tcW w:type="dxa" w:w="2880"/>
          </w:tcPr>
          <w:p>
            <w:r>
              <w:t>Ethoxylated Alkyl Phenol Sulphates</w:t>
            </w:r>
          </w:p>
        </w:tc>
        <w:tc>
          <w:tcPr>
            <w:tcW w:type="dxa" w:w="2880"/>
          </w:tcPr>
          <w:p>
            <w:r>
              <w:t>Wetting &amp; Antistatic Agents</w:t>
            </w:r>
          </w:p>
        </w:tc>
        <w:tc>
          <w:tcPr>
            <w:tcW w:type="dxa" w:w="2880"/>
          </w:tcPr>
          <w:p>
            <w:r>
              <w:t>Laural Sulfosuccinates</w:t>
            </w:r>
          </w:p>
        </w:tc>
      </w:tr>
      <w:tr>
        <w:tc>
          <w:tcPr>
            <w:tcW w:type="dxa" w:w="2880"/>
          </w:tcPr>
          <w:p>
            <w:r>
              <w:t>Ethoxylated Fatty Alcohol Sulphates</w:t>
            </w:r>
          </w:p>
        </w:tc>
        <w:tc>
          <w:tcPr>
            <w:tcW w:type="dxa" w:w="2880"/>
          </w:tcPr>
          <w:p>
            <w:r>
              <w:t>Softeners, Defoamers</w:t>
            </w:r>
          </w:p>
        </w:tc>
        <w:tc>
          <w:tcPr>
            <w:tcW w:type="dxa" w:w="2880"/>
          </w:tcPr>
          <w:p>
            <w:r>
              <w:t>Laureth Sulfosuccinates</w:t>
            </w:r>
          </w:p>
        </w:tc>
      </w:tr>
    </w:tbl>
    <w:tbl>
      <w:tblPr>
        <w:tblW w:type="auto" w:w="0"/>
        <w:tblLook w:firstColumn="1" w:firstRow="1" w:lastColumn="0" w:lastRow="0" w:noHBand="0" w:noVBand="1" w:val="04A0"/>
      </w:tblPr>
      <w:tblGrid>
        <w:gridCol w:w="2880"/>
        <w:gridCol w:w="2880"/>
        <w:gridCol w:w="2880"/>
      </w:tblGrid>
      <w:tr>
        <w:tc>
          <w:tcPr>
            <w:tcW w:type="dxa" w:w="2880"/>
          </w:tcPr>
          <w:p>
            <w:r>
              <w:t>Esters:</w:t>
            </w:r>
          </w:p>
        </w:tc>
        <w:tc>
          <w:tcPr>
            <w:tcW w:type="dxa" w:w="2880"/>
          </w:tcPr>
          <w:p>
            <w:r>
              <w:t>Phosphated Esters:</w:t>
            </w:r>
          </w:p>
        </w:tc>
        <w:tc>
          <w:tcPr>
            <w:tcW w:type="dxa" w:w="2880"/>
          </w:tcPr>
          <w:p>
            <w:r>
              <w:t>Sulphonates:</w:t>
            </w:r>
          </w:p>
        </w:tc>
      </w:tr>
      <w:tr>
        <w:tc>
          <w:tcPr>
            <w:tcW w:type="dxa" w:w="2880"/>
          </w:tcPr>
          <w:p>
            <w:r>
              <w:t>Polyethylene Glycol Locates</w:t>
            </w:r>
          </w:p>
        </w:tc>
        <w:tc>
          <w:tcPr>
            <w:tcW w:type="dxa" w:w="2880"/>
          </w:tcPr>
          <w:p>
            <w:r>
              <w:t>Ethoxylated Alkyl Phenol Phosphate Esters.</w:t>
            </w:r>
          </w:p>
        </w:tc>
        <w:tc>
          <w:tcPr>
            <w:tcW w:type="dxa" w:w="2880"/>
          </w:tcPr>
          <w:p>
            <w:r>
              <w:t>Naphthalene Sulphonates Condensate.</w:t>
            </w:r>
          </w:p>
        </w:tc>
      </w:tr>
      <w:tr>
        <w:tc>
          <w:tcPr>
            <w:tcW w:type="dxa" w:w="2880"/>
          </w:tcPr>
          <w:p>
            <w:r>
              <w:t>Polyethylene Glycol Stearates</w:t>
            </w:r>
          </w:p>
        </w:tc>
        <w:tc>
          <w:tcPr>
            <w:tcW w:type="dxa" w:w="2880"/>
          </w:tcPr>
          <w:p>
            <w:r>
              <w:t>Ethoxylated Fatty Alcohol Phosphate Esters</w:t>
            </w:r>
          </w:p>
        </w:tc>
        <w:tc>
          <w:tcPr>
            <w:tcW w:type="dxa" w:w="2880"/>
          </w:tcPr>
          <w:p>
            <w:r>
              <w:t>Phenol Sulphonate Condensate</w:t>
            </w:r>
          </w:p>
        </w:tc>
      </w:tr>
    </w:tbl>
    <w:tbl>
      <w:tblPr>
        <w:tblW w:type="auto" w:w="0"/>
        <w:tblLook w:firstColumn="1" w:firstRow="1" w:lastColumn="0" w:lastRow="0" w:noHBand="0" w:noVBand="1" w:val="04A0"/>
      </w:tblPr>
      <w:tblGrid>
        <w:gridCol w:w="2880"/>
        <w:gridCol w:w="2880"/>
        <w:gridCol w:w="2880"/>
      </w:tblGrid>
      <w:tr>
        <w:tc>
          <w:tcPr>
            <w:tcW w:type="dxa" w:w="2880"/>
          </w:tcPr>
          <w:p>
            <w:r>
              <w:t>Polyethylene Glycols:</w:t>
            </w:r>
          </w:p>
        </w:tc>
        <w:tc>
          <w:tcPr>
            <w:tcW w:type="dxa" w:w="2880"/>
          </w:tcPr>
          <w:p>
            <w:r>
              <w:t>Ethoxylated Synthetic Alcohols Phosphate Ester</w:t>
            </w:r>
          </w:p>
        </w:tc>
        <w:tc>
          <w:tcPr>
            <w:tcW w:type="dxa" w:w="2880"/>
          </w:tcPr>
          <w:p>
            <w:r/>
          </w:p>
        </w:tc>
      </w:tr>
      <w:tr>
        <w:tc>
          <w:tcPr>
            <w:tcW w:type="dxa" w:w="2880"/>
          </w:tcPr>
          <w:p>
            <w:r>
              <w:t>PEG -200 ,400, 600,1500, 2000,4000,6000,10000 etc.</w:t>
            </w:r>
          </w:p>
        </w:tc>
        <w:tc>
          <w:tcPr>
            <w:tcW w:type="dxa" w:w="2880"/>
          </w:tcPr>
          <w:p>
            <w:r>
              <w:t>Alcohol (2 EHA, IPA, BUTANOL) Phosphate Esters.</w:t>
            </w:r>
          </w:p>
        </w:tc>
        <w:tc>
          <w:tcPr>
            <w:tcW w:type="dxa" w:w="2880"/>
          </w:tcPr>
          <w:p>
            <w:r/>
          </w:p>
        </w:tc>
      </w:tr>
    </w:tbl>
    <w:p>
      <w:r>
        <w:t>Web Design ServicesbyAarav Infotech</w:t>
      </w:r>
    </w:p>
    <w:p>
      <w:pPr>
        <w:pStyle w:val="ListBullet"/>
      </w:pPr>
    </w:p>
    <w:p>
      <w:pPr>
        <w:pStyle w:val="ListBullet"/>
      </w:pPr>
    </w:p>
    <w:p>
      <w:pPr>
        <w:pStyle w:val="ListBullet"/>
      </w:pPr>
    </w:p>
    <w:p>
      <w:pPr>
        <w:pStyle w:val="ListBullet"/>
      </w:pPr>
    </w:p>
    <w:p>
      <w:pPr>
        <w:pStyle w:val="Heading1"/>
      </w:pPr>
      <w:r>
        <w:t>Page: https://www.unitopchemicals.com/reach-registered-product.php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CONTACT US</w:t>
      </w:r>
    </w:p>
    <w:p>
      <w:pPr>
        <w:pStyle w:val="ListBullet"/>
      </w:pPr>
      <w:r>
        <w:t>Call Us: + 91-22-28529800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ReachRegistered Product</w:t>
      </w:r>
    </w:p>
    <w:p>
      <w:pPr>
        <w:pStyle w:val="Heading3"/>
      </w:pPr>
      <w:r>
        <w:t>REACH Registered Products</w:t>
      </w:r>
    </w:p>
    <w:tbl>
      <w:tblPr>
        <w:tblW w:type="auto" w:w="0"/>
        <w:tblLook w:firstColumn="1" w:firstRow="1" w:lastColumn="0" w:lastRow="0" w:noHBand="0" w:noVBand="1" w:val="04A0"/>
      </w:tblPr>
      <w:tblGrid>
        <w:gridCol w:w="2880"/>
        <w:gridCol w:w="2880"/>
        <w:gridCol w:w="2880"/>
      </w:tblGrid>
      <w:tr>
        <w:tc>
          <w:tcPr>
            <w:tcW w:type="dxa" w:w="2880"/>
          </w:tcPr>
          <w:p>
            <w:r>
              <w:t>PRODUCT NAME</w:t>
            </w:r>
          </w:p>
        </w:tc>
        <w:tc>
          <w:tcPr>
            <w:tcW w:type="dxa" w:w="2880"/>
          </w:tcPr>
          <w:p>
            <w:r>
              <w:t>CHEMICAL NAME</w:t>
            </w:r>
          </w:p>
        </w:tc>
        <w:tc>
          <w:tcPr>
            <w:tcW w:type="dxa" w:w="2880"/>
          </w:tcPr>
          <w:p>
            <w:r>
              <w:t>REACH STATUS</w:t>
            </w:r>
          </w:p>
        </w:tc>
      </w:tr>
      <w:tr>
        <w:tc>
          <w:tcPr>
            <w:tcW w:type="dxa" w:w="2880"/>
          </w:tcPr>
          <w:p>
            <w:r>
              <w:t>UNITOP-FFT â€¦. Series</w:t>
            </w:r>
          </w:p>
        </w:tc>
        <w:tc>
          <w:tcPr>
            <w:tcW w:type="dxa" w:w="2880"/>
          </w:tcPr>
          <w:p>
            <w:r>
              <w:t>Castor Oil Ethoxylate</w:t>
            </w:r>
          </w:p>
        </w:tc>
        <w:tc>
          <w:tcPr>
            <w:tcW w:type="dxa" w:w="2880"/>
          </w:tcPr>
          <w:p>
            <w:r>
              <w:t>REACH COMPLIES</w:t>
            </w:r>
          </w:p>
        </w:tc>
      </w:tr>
      <w:tr>
        <w:tc>
          <w:tcPr>
            <w:tcW w:type="dxa" w:w="2880"/>
          </w:tcPr>
          <w:p>
            <w:r>
              <w:t>UNITOP-HYDOLâ€¦Series</w:t>
            </w:r>
          </w:p>
        </w:tc>
        <w:tc>
          <w:tcPr>
            <w:tcW w:type="dxa" w:w="2880"/>
          </w:tcPr>
          <w:p>
            <w:r>
              <w:t>C12 - C14 Alcohol Ethoxylate</w:t>
            </w:r>
          </w:p>
        </w:tc>
        <w:tc>
          <w:tcPr>
            <w:tcW w:type="dxa" w:w="2880"/>
          </w:tcPr>
          <w:p>
            <w:r>
              <w:t>REACH COMPLIES</w:t>
            </w:r>
          </w:p>
        </w:tc>
      </w:tr>
      <w:tr>
        <w:tc>
          <w:tcPr>
            <w:tcW w:type="dxa" w:w="2880"/>
          </w:tcPr>
          <w:p>
            <w:r>
              <w:t>UNITOP-CSâ€¦. Series</w:t>
            </w:r>
          </w:p>
        </w:tc>
        <w:tc>
          <w:tcPr>
            <w:tcW w:type="dxa" w:w="2880"/>
          </w:tcPr>
          <w:p>
            <w:r>
              <w:t>C16 - C18 Alcohol Ethoxylate</w:t>
            </w:r>
          </w:p>
        </w:tc>
        <w:tc>
          <w:tcPr>
            <w:tcW w:type="dxa" w:w="2880"/>
          </w:tcPr>
          <w:p>
            <w:r>
              <w:t>REACH COMPLIES</w:t>
            </w:r>
          </w:p>
        </w:tc>
      </w:tr>
      <w:tr>
        <w:tc>
          <w:tcPr>
            <w:tcW w:type="dxa" w:w="2880"/>
          </w:tcPr>
          <w:p>
            <w:r>
              <w:t>UNITOP-Wâ€¦Series</w:t>
            </w:r>
          </w:p>
        </w:tc>
        <w:tc>
          <w:tcPr>
            <w:tcW w:type="dxa" w:w="2880"/>
          </w:tcPr>
          <w:p>
            <w:r>
              <w:t>Tri styryl Phenol Ethoxylate</w:t>
            </w:r>
          </w:p>
        </w:tc>
        <w:tc>
          <w:tcPr>
            <w:tcW w:type="dxa" w:w="2880"/>
          </w:tcPr>
          <w:p>
            <w:r>
              <w:t>UNDER PROCESS</w:t>
            </w:r>
          </w:p>
        </w:tc>
      </w:tr>
      <w:tr>
        <w:tc>
          <w:tcPr>
            <w:tcW w:type="dxa" w:w="2880"/>
          </w:tcPr>
          <w:p>
            <w:r>
              <w:t>UNITOP-POLYSORBATE-20</w:t>
            </w:r>
          </w:p>
        </w:tc>
        <w:tc>
          <w:tcPr>
            <w:tcW w:type="dxa" w:w="2880"/>
          </w:tcPr>
          <w:p>
            <w:r>
              <w:t>Sorbitan Mono Laurate Ethoxylate</w:t>
            </w:r>
          </w:p>
        </w:tc>
        <w:tc>
          <w:tcPr>
            <w:tcW w:type="dxa" w:w="2880"/>
          </w:tcPr>
          <w:p>
            <w:r>
              <w:t>REACH COMPLIES</w:t>
            </w:r>
          </w:p>
        </w:tc>
      </w:tr>
      <w:tr>
        <w:tc>
          <w:tcPr>
            <w:tcW w:type="dxa" w:w="2880"/>
          </w:tcPr>
          <w:p>
            <w:r>
              <w:t>UNITOP-POLYSORBATE-80</w:t>
            </w:r>
          </w:p>
        </w:tc>
        <w:tc>
          <w:tcPr>
            <w:tcW w:type="dxa" w:w="2880"/>
          </w:tcPr>
          <w:p>
            <w:r>
              <w:t>Sorbitan Mono Oleate Ethoxylate</w:t>
            </w:r>
          </w:p>
        </w:tc>
        <w:tc>
          <w:tcPr>
            <w:tcW w:type="dxa" w:w="2880"/>
          </w:tcPr>
          <w:p>
            <w:r>
              <w:t>REACH COMPLIES</w:t>
            </w:r>
          </w:p>
        </w:tc>
      </w:tr>
      <w:tr>
        <w:tc>
          <w:tcPr>
            <w:tcW w:type="dxa" w:w="2880"/>
          </w:tcPr>
          <w:p>
            <w:r>
              <w:t>UNITOP-PEGâ€¦Series</w:t>
            </w:r>
          </w:p>
        </w:tc>
        <w:tc>
          <w:tcPr>
            <w:tcW w:type="dxa" w:w="2880"/>
          </w:tcPr>
          <w:p>
            <w:r>
              <w:t>Polyethylene Glycol</w:t>
            </w:r>
          </w:p>
        </w:tc>
        <w:tc>
          <w:tcPr>
            <w:tcW w:type="dxa" w:w="2880"/>
          </w:tcPr>
          <w:p>
            <w:r>
              <w:t>REACH COMPLIES</w:t>
            </w:r>
          </w:p>
        </w:tc>
      </w:tr>
      <w:tr>
        <w:tc>
          <w:tcPr>
            <w:tcW w:type="dxa" w:w="2880"/>
          </w:tcPr>
          <w:p>
            <w:r>
              <w:t>UNITOP-HCO-40</w:t>
            </w:r>
          </w:p>
        </w:tc>
        <w:tc>
          <w:tcPr>
            <w:tcW w:type="dxa" w:w="2880"/>
          </w:tcPr>
          <w:p>
            <w:r>
              <w:t>Hydrogenated Castor Oil Ethoxylate</w:t>
            </w:r>
          </w:p>
        </w:tc>
        <w:tc>
          <w:tcPr>
            <w:tcW w:type="dxa" w:w="2880"/>
          </w:tcPr>
          <w:p>
            <w:r>
              <w:t>REACH COMPLIES</w:t>
            </w:r>
          </w:p>
        </w:tc>
      </w:tr>
      <w:tr>
        <w:tc>
          <w:tcPr>
            <w:tcW w:type="dxa" w:w="2880"/>
          </w:tcPr>
          <w:p>
            <w:r>
              <w:t>UNITOP-UNICABSâ€¦. Series</w:t>
            </w:r>
          </w:p>
        </w:tc>
        <w:tc>
          <w:tcPr>
            <w:tcW w:type="dxa" w:w="2880"/>
          </w:tcPr>
          <w:p>
            <w:r>
              <w:t>Calcium Salt of Alkyl Benzene Sulfonate</w:t>
            </w:r>
          </w:p>
        </w:tc>
        <w:tc>
          <w:tcPr>
            <w:tcW w:type="dxa" w:w="2880"/>
          </w:tcPr>
          <w:p>
            <w:r>
              <w:t>UNDER PROCESS</w:t>
            </w:r>
          </w:p>
        </w:tc>
      </w:tr>
    </w:tbl>
    <w:p>
      <w:r>
        <w:t>Web Design ServicesbyAarav Infotech</w:t>
      </w:r>
    </w:p>
    <w:p>
      <w:pPr>
        <w:pStyle w:val="ListBullet"/>
      </w:pPr>
    </w:p>
    <w:p>
      <w:pPr>
        <w:pStyle w:val="ListBullet"/>
      </w:pPr>
    </w:p>
    <w:p>
      <w:pPr>
        <w:pStyle w:val="ListBullet"/>
      </w:pPr>
    </w:p>
    <w:p>
      <w:pPr>
        <w:pStyle w:val="ListBullet"/>
      </w:pPr>
    </w:p>
    <w:p>
      <w:pPr>
        <w:pStyle w:val="Heading1"/>
      </w:pPr>
      <w:r>
        <w:t>Page: https://www.unitopchemicals.com/contact-us.php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Contactus</w:t>
      </w:r>
    </w:p>
    <w:p>
      <w:pPr>
        <w:pStyle w:val="Heading3"/>
      </w:pPr>
      <w:r>
        <w:t>Address:</w:t>
      </w:r>
    </w:p>
    <w:p>
      <w:r>
        <w:t>Registered office</w:t>
      </w:r>
    </w:p>
    <w:p>
      <w:r>
        <w:t>Rossari House, Golden Oak, LBS Marg, Surya Nagar, Opp. Mahindra Showroom,Vikhroli (West), Mumbai - 400079, Maharashtra, India. T +91 22 6123 3800</w:t>
      </w:r>
    </w:p>
    <w:p>
      <w:r>
        <w:t>Phone:+91 22 69589800</w:t>
      </w:r>
    </w:p>
    <w:p>
      <w:r>
        <w:t>Email:unitop.info@rossari.com</w:t>
      </w:r>
    </w:p>
    <w:p>
      <w:r>
        <w:t>Business Hours:9.00am to 6.00pm (Mon-Fri) Saturday Off</w:t>
      </w:r>
    </w:p>
    <w:p>
      <w:r>
        <w:t>Web Design ServicesbyAarav Infotech</w:t>
      </w:r>
    </w:p>
    <w:p>
      <w:pPr>
        <w:pStyle w:val="ListBullet"/>
      </w:pPr>
    </w:p>
    <w:p>
      <w:pPr>
        <w:pStyle w:val="ListBullet"/>
      </w:pPr>
    </w:p>
    <w:p>
      <w:pPr>
        <w:pStyle w:val="ListBullet"/>
      </w:pPr>
    </w:p>
    <w:p>
      <w:pPr>
        <w:pStyle w:val="ListBullet"/>
      </w:pPr>
    </w:p>
    <w:p>
      <w:pPr>
        <w:pStyle w:val="Heading1"/>
      </w:pPr>
      <w:r>
        <w:t>Page: https://www.unitopchemicals.com/rd-centre.php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R&amp;D ANDSUPPORT</w:t>
      </w:r>
    </w:p>
    <w:p>
      <w:r>
        <w:t>R&amp;D AND Support</w:t>
      </w:r>
    </w:p>
    <w:p>
      <w:r>
        <w:t>The success story of us is attributed to R&amp;D efforts on newer products and applications and quality assurance. Equipped with sophisticated instruments, our team of research scientists with their innovative approach and product knowledge, develop products to meet customers growing demands for best performance at reduced cost and with longer shelf life.</w:t>
      </w:r>
    </w:p>
    <w:p>
      <w:r>
        <w:t>Our research and development center which is fully dedicated to quality standardization, product development and process standardization. The group is also equipped with team of technically and commercially qualified professionals.</w:t>
      </w:r>
    </w:p>
    <w:p>
      <w:r>
        <w:t>Quality Policy as defined in ISO-9001:2015 Certification(Please click to Read/Download the Quality Policy in PDF format.)</w:t>
      </w:r>
    </w:p>
    <w:p>
      <w:r>
        <w:t>The Employees of UNITOP CHEMICALS makes the personal commitment to manufacture affordable Quality Specialty Chemicals to satisfy Customers as per their Needs, Expectations of Quality, Safety, Reliability, Timely Delivery, After Sales Service &amp; Reduced Customer Complaints in the Domestic as well as International Markets which shall be our CHERISHED GOAL.</w:t>
      </w:r>
    </w:p>
    <w:p>
      <w:r>
        <w:t>This commitment is based on Establishing, Implementing and Maintaining an Effective Quality Management System that are continually being improved as per the requirements of ISO-9001:2015.</w:t>
      </w:r>
    </w:p>
    <w:p>
      <w:r>
        <w:t>Support:</w:t>
      </w:r>
    </w:p>
    <w:p>
      <w:r>
        <w:t>Our rigorous process control system and stringent on-line checks, monitor product quality and performance at all stages. Our Technical Services Cell, in close co-ordination with our R&amp;D Cell, continuously monitors customer problems and also assists our customers in cost reduction by recommending optimum usage of our emulsifiers.</w:t>
      </w:r>
    </w:p>
    <w:p>
      <w:r>
        <w:t>Web Design ServicesbyAarav Infotech</w:t>
      </w:r>
    </w:p>
    <w:p>
      <w:pPr>
        <w:pStyle w:val="ListBullet"/>
      </w:pPr>
    </w:p>
    <w:p>
      <w:pPr>
        <w:pStyle w:val="ListBullet"/>
      </w:pPr>
    </w:p>
    <w:p>
      <w:pPr>
        <w:pStyle w:val="ListBullet"/>
      </w:pPr>
    </w:p>
    <w:p>
      <w:pPr>
        <w:pStyle w:val="ListBullet"/>
      </w:pPr>
    </w:p>
    <w:p>
      <w:pPr>
        <w:pStyle w:val="Heading1"/>
      </w:pPr>
      <w:r>
        <w:t>Page: https://www.unitopchemicals.com/pdf/IMS-Policy.pdf</w:t>
      </w:r>
    </w:p>
    <w:p>
      <w:pPr>
        <w:pStyle w:val="Heading1"/>
      </w:pPr>
      <w:r>
        <w:t>Page: https://www.unitopchemicals.com/about-us.php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AboutUs</w:t>
      </w:r>
    </w:p>
    <w:p>
      <w:pPr>
        <w:pStyle w:val="Heading3"/>
      </w:pPr>
      <w:r>
        <w:t>ABOUT US</w:t>
      </w:r>
    </w:p>
    <w:p>
      <w:r>
        <w:t>Unitop Chemicals Pvt. Ltd. was incorporated on 11th August 1980 for</w:t>
        <w:br/>
        <w:t xml:space="preserve">  Manufacturing Surfactants and Speciality Chemicals. Having Head Office in</w:t>
        <w:br/>
        <w:t xml:space="preserve">  Andheri Mumbai. It is registered under the Directorate of</w:t>
        <w:br/>
        <w:t xml:space="preserve">  Industries,Maharashtra.</w:t>
      </w:r>
    </w:p>
    <w:p>
      <w:r>
        <w:t>The company was founded by first generation Entrepreneurship Mr. B. D. Shetty.</w:t>
        <w:br/>
        <w:t xml:space="preserve">  We have established ourselves in various Surfactants, Emulsifiers and</w:t>
        <w:br/>
        <w:t xml:space="preserve">  Specialty chemicals for Agro-Chemicals, Oil Exploration, Oilfield &amp;</w:t>
        <w:br/>
        <w:t xml:space="preserve">  Refinery Chemicals, Textiles, Fibre, Pharmaceuticals, Specialities for Rubber</w:t>
        <w:br/>
        <w:t xml:space="preserve">  and Plastic Industries &amp; many more.</w:t>
      </w:r>
    </w:p>
    <w:p>
      <w:r>
        <w:t>Board of Directors.</w:t>
      </w:r>
    </w:p>
    <w:p>
      <w:r>
        <w:t>An ISO 9001 : 2015 , ISO 14001 : 2015 and BS OHSAS 18001 : 2007 Certified</w:t>
        <w:br/>
        <w:t xml:space="preserve">  Company we enjoy a high reputation for quality products, technical services</w:t>
        <w:br/>
        <w:t xml:space="preserve">  and after sales services. Unitop Chemicals is also awarded an NSIC â€“ CRISIL</w:t>
        <w:br/>
        <w:t xml:space="preserve">  Rating of SME-1* by NSIC-CRISIL performance and credit rating for small-scale</w:t>
        <w:br/>
        <w:t xml:space="preserve">  industries.</w:t>
      </w:r>
    </w:p>
    <w:p>
      <w:r>
        <w:t>1.Annual Return for the FY 2024-25 (Form MGT 7)</w:t>
      </w:r>
    </w:p>
    <w:p>
      <w:r>
        <w:t>2.Corporate Social Responsibility Project 2025-26</w:t>
      </w:r>
    </w:p>
    <w:p>
      <w:r>
        <w:t>3.IMS-QEHS POLICY -(Integrated Management System - Quality-Environment  Occupational</w:t>
        <w:br/>
        <w:t xml:space="preserve">    Health and Safety)</w:t>
      </w:r>
    </w:p>
    <w:p>
      <w:r>
        <w:t>4.CSR Committee Composition.</w:t>
      </w:r>
    </w:p>
    <w:p>
      <w:r>
        <w:t>5.Nomination and Remuneration Policy</w:t>
      </w:r>
    </w:p>
    <w:p>
      <w:r>
        <w:t>6.Annual Return for the FY 2020-21 (Form MGT 7)</w:t>
      </w:r>
    </w:p>
    <w:p>
      <w:r>
        <w:t>7.Annual Return for the FY 2021-22 (Form MGT 7)</w:t>
      </w:r>
    </w:p>
    <w:p>
      <w:r>
        <w:t>8.Annual Return for the FY 2023-2024 (Form MGT 7)</w:t>
      </w:r>
    </w:p>
    <w:p>
      <w:r>
        <w:t>9.Corporate Social Responsibility Policy.</w:t>
      </w:r>
    </w:p>
    <w:p>
      <w:r>
        <w:t>10.Corporate Social Responsibility Project 2021-22.</w:t>
      </w:r>
    </w:p>
    <w:p>
      <w:r>
        <w:t>11.Corporate Social Responsibility Project 2022-23</w:t>
      </w:r>
    </w:p>
    <w:p>
      <w:r>
        <w:t>12.Corporate Social Responsibility Project 2023-24</w:t>
      </w:r>
    </w:p>
    <w:p>
      <w:r>
        <w:t>13.Corporate Social Responsibility Project 2024-25</w:t>
      </w:r>
    </w:p>
    <w:p>
      <w:r>
        <w:t>Unitop Group presently has three manufacturing sites in India with the total Plant capacity of about 80,000Mt/Annum. The Company is also in a Joint-Collaboration with Hextar Chemicals Sdn Bhd of Malaysia and have an equal ownership of Hextar Unitop Sdn Bhd, which will make specialty chemicals for the agriculture, oil and gas, textile and personal care products industries having the plant capacity of approx. 6,000 tonnes a year.</w:t>
      </w:r>
    </w:p>
    <w:p>
      <w:r>
        <w:t>Our R&amp;D Wing is fully dedicated to Quality Standardization, Product improvement and process standardization. The Company is also in R&amp;D collaboration with many Multinational and National Companies like Dow Agrosciences India, Arysta life Sciences, Adama ( Makhteshim Agan) , Cheminova India, FMC India , Godrej Agrovet, Mahindra etc.</w:t>
      </w:r>
    </w:p>
    <w:p>
      <w:r>
        <w:t>The company is Market Leader in Non-ionic and Specialty Blended Surfactants and has established reputed Clientele in India &amp; Abroad who are dealing in Non-ionic &amp; Anionic products and blended specialty chemicals. The Company is well equipped with a team of technically and Commercially Qualified Professionals.</w:t>
      </w:r>
    </w:p>
    <w:p>
      <w:r>
        <w:t>The Company is having its own Marketing Network in all major cities of India like Delhi, Kolkata, Chennai, Bangalore, Hyderabad, Cochin, Ahmadabad, Baroda, Jaipur etc. and also for overseas Marketing arrangements in countries like Malaysia, Thailand, Iran, Egypt, Jordan, Kuwait, Oman, Turkey, Germany and Latin American Countries etc.</w:t>
      </w:r>
    </w:p>
    <w:p>
      <w:r>
        <w:t>Web Design ServicesbyAarav Infotech</w:t>
      </w:r>
    </w:p>
    <w:p>
      <w:pPr>
        <w:pStyle w:val="ListBullet"/>
      </w:pPr>
    </w:p>
    <w:p>
      <w:pPr>
        <w:pStyle w:val="ListBullet"/>
      </w:pPr>
    </w:p>
    <w:p>
      <w:pPr>
        <w:pStyle w:val="ListBullet"/>
      </w:pPr>
    </w:p>
    <w:p>
      <w:pPr>
        <w:pStyle w:val="ListBullet"/>
      </w:pPr>
    </w:p>
    <w:p>
      <w:pPr>
        <w:pStyle w:val="Heading1"/>
      </w:pPr>
      <w:r>
        <w:t>Page: https://www.unitopchemicals.com/pdf/Annual-Return-for-the-FY.pdf</w:t>
      </w:r>
    </w:p>
    <w:p>
      <w:pPr>
        <w:pStyle w:val="Heading1"/>
      </w:pPr>
      <w:r>
        <w:t>Page: https://www.unitopchemicals.com/pdf/corporate-social-responsibility-project-2023-2024.pdf</w:t>
      </w:r>
    </w:p>
    <w:p>
      <w:pPr>
        <w:pStyle w:val="Heading1"/>
      </w:pPr>
      <w:r>
        <w:t>Page: https://www.unitopchemicals.com/pdf/IMS-QEHS-POLICY.pdf</w:t>
      </w:r>
    </w:p>
    <w:p>
      <w:pPr>
        <w:pStyle w:val="Heading1"/>
      </w:pPr>
      <w:r>
        <w:t>Page: https://www.unitopchemicals.com/pdf/annual-return-for-the-fy-2020-21-form-mgt-7.pdf</w:t>
      </w:r>
    </w:p>
    <w:p>
      <w:pPr>
        <w:pStyle w:val="Heading1"/>
      </w:pPr>
      <w:r>
        <w:t>Page: https://www.unitopchemicals.com/pdf/UCPL-Nomination-and-Remuneration-Policy.pdf</w:t>
      </w:r>
    </w:p>
    <w:p>
      <w:pPr>
        <w:pStyle w:val="Heading1"/>
      </w:pPr>
      <w:r>
        <w:t>Page: https://www.unitopchemicals.com/pdf/Corporate-Social-Responsibility-Project-2021-22.pdf</w:t>
      </w:r>
    </w:p>
    <w:p>
      <w:pPr>
        <w:pStyle w:val="Heading1"/>
      </w:pPr>
      <w:r>
        <w:t>Page: https://www.unitopchemicals.com/pdf/CSR-Committee-Composition.pdf</w:t>
      </w:r>
    </w:p>
    <w:p>
      <w:pPr>
        <w:pStyle w:val="Heading1"/>
      </w:pPr>
      <w:r>
        <w:t>Page: https://www.unitopchemicals.com/pdf/Corporate Social Responsibility Policy.pdf</w:t>
      </w:r>
    </w:p>
    <w:p>
      <w:pPr>
        <w:pStyle w:val="Heading1"/>
      </w:pPr>
      <w:r>
        <w:t>Page: https://www.unitopchemicals.com/pdf/AnnualReturnForTheFY2023-24-FormMGT7.pdf</w:t>
      </w:r>
    </w:p>
    <w:p>
      <w:pPr>
        <w:pStyle w:val="Heading1"/>
      </w:pPr>
      <w:r>
        <w:t>Page: https://www.unitopchemicals.com/pdf/corporate-Social-responsibility-Project-2022-2023.pdf</w:t>
      </w:r>
    </w:p>
    <w:p>
      <w:pPr>
        <w:pStyle w:val="Heading1"/>
      </w:pPr>
      <w:r>
        <w:t>Page: https://www.unitopchemicals.com/index.php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BLOG</w:t>
      </w:r>
    </w:p>
    <w:p>
      <w:pPr>
        <w:pStyle w:val="ListBullet"/>
      </w:pPr>
      <w:r>
        <w:t>CONTACT US</w:t>
      </w:r>
    </w:p>
    <w:p>
      <w:pPr>
        <w:pStyle w:val="ListBullet"/>
      </w:pPr>
      <w:r>
        <w:t>Call Us: + 91-22-69589800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ListBullet"/>
      </w:pPr>
      <w:r>
        <w:t>UNITOP CHEMICALSSpecialty Chemicals are our Specialty</w:t>
      </w:r>
    </w:p>
    <w:p>
      <w:pPr>
        <w:pStyle w:val="ListBullet"/>
      </w:pPr>
      <w:r>
        <w:t>UNITOP CHEMICALSMaintaining a high level of standards with respect to R&amp;D</w:t>
      </w:r>
    </w:p>
    <w:p>
      <w:pPr>
        <w:pStyle w:val="ListBullet"/>
      </w:pPr>
      <w:r>
        <w:t>UNITOP CHEMICALSMaintaining a high level of standards with respect to quality</w:t>
      </w:r>
    </w:p>
    <w:p>
      <w:pPr>
        <w:pStyle w:val="ListBullet"/>
      </w:pPr>
      <w:r>
        <w:t>UNITOP CHEMICALSMaintaining a high level of standards with respect to manufacturing</w:t>
      </w:r>
    </w:p>
    <w:p>
      <w:pPr>
        <w:pStyle w:val="Heading4"/>
      </w:pPr>
      <w:r>
        <w:t>R&amp;D AND SUPPORT</w:t>
      </w:r>
    </w:p>
    <w:p>
      <w:r>
        <w:t>Innovative approach to meet customerâ€™s growing demands through our state of the art R&amp;D department.</w:t>
      </w:r>
    </w:p>
    <w:p>
      <w:pPr>
        <w:pStyle w:val="Heading4"/>
      </w:pPr>
      <w:r>
        <w:t>Network</w:t>
      </w:r>
    </w:p>
    <w:p>
      <w:r>
        <w:t>Our network with regards to Marketing and Research is supremely vast that helps us provide impecible service.</w:t>
      </w:r>
    </w:p>
    <w:p>
      <w:pPr>
        <w:pStyle w:val="Heading4"/>
      </w:pPr>
      <w:r>
        <w:t>PRODUCTS</w:t>
      </w:r>
    </w:p>
    <w:p>
      <w:r>
        <w:t>We personally commit to manufacture Quality Specialty Chemicals for our clients in every way.</w:t>
      </w:r>
    </w:p>
    <w:p>
      <w:r>
        <w:t>MANUFACTURING CAPACITY</w:t>
      </w:r>
    </w:p>
    <w:p>
      <w:r>
        <w:t>(in mts)</w:t>
      </w:r>
    </w:p>
    <w:p>
      <w:r>
        <w:t>WE MANUFACTURE SURFACANTS FOR:</w:t>
      </w:r>
    </w:p>
    <w:p>
      <w:r>
        <w:t>Agrochemicals</w:t>
      </w:r>
    </w:p>
    <w:p>
      <w:r>
        <w:t>Agrochemicals</w:t>
      </w:r>
    </w:p>
    <w:p>
      <w:r>
        <w:t>Agrochemicals</w:t>
      </w:r>
    </w:p>
    <w:p>
      <w:r>
        <w:t>Anti Foams</w:t>
      </w:r>
    </w:p>
    <w:p>
      <w:r>
        <w:t>Hand Gels</w:t>
      </w:r>
    </w:p>
    <w:p>
      <w:r>
        <w:t>Viscosity Modifiers</w:t>
      </w:r>
    </w:p>
    <w:p>
      <w:r>
        <w:t>Detergents</w:t>
      </w:r>
    </w:p>
    <w:p>
      <w:r>
        <w:t>Textile Scouring</w:t>
      </w:r>
    </w:p>
    <w:p>
      <w:r>
        <w:t>Marine Cleansing</w:t>
      </w:r>
    </w:p>
    <w:p>
      <w:r>
        <w:t>Oil Emulsion</w:t>
      </w:r>
    </w:p>
    <w:p>
      <w:r>
        <w:t>Adhesives</w:t>
      </w:r>
    </w:p>
    <w:p>
      <w:r>
        <w:t>Anti Stats</w:t>
      </w:r>
    </w:p>
    <w:p>
      <w:r>
        <w:t>Car Care</w:t>
      </w:r>
    </w:p>
    <w:p>
      <w:r>
        <w:t>Emulsion Polymerisation</w:t>
      </w:r>
    </w:p>
    <w:p>
      <w:r>
        <w:t>Metal Treatment</w:t>
      </w:r>
    </w:p>
    <w:p>
      <w:r>
        <w:t>Toiletries</w:t>
      </w:r>
    </w:p>
    <w:p>
      <w:r>
        <w:t>Fibre Lubricants</w:t>
      </w:r>
    </w:p>
    <w:p>
      <w:r>
        <w:t>Latex Processing</w:t>
      </w:r>
    </w:p>
    <w:p>
      <w:r>
        <w:t>Web Design ServicesbyAarav Infotech</w:t>
      </w:r>
    </w:p>
    <w:p>
      <w:pPr>
        <w:pStyle w:val="ListBullet"/>
      </w:pPr>
    </w:p>
    <w:p>
      <w:pPr>
        <w:pStyle w:val="ListBullet"/>
      </w:pPr>
    </w:p>
    <w:p>
      <w:pPr>
        <w:pStyle w:val="ListBullet"/>
      </w:pPr>
    </w:p>
    <w:p>
      <w:pPr>
        <w:pStyle w:val="ListBullet"/>
      </w:pPr>
    </w:p>
    <w:p>
      <w:pPr>
        <w:pStyle w:val="Heading1"/>
      </w:pPr>
      <w:r>
        <w:t>Page: https://www.unitopchemicals.com/pdf/Annual-Return-for-the-FY-2021-22-Form-MGT-7.pdf</w:t>
      </w:r>
    </w:p>
    <w:p>
      <w:pPr>
        <w:pStyle w:val="Heading1"/>
      </w:pPr>
      <w:r>
        <w:t>Page: https://www.unitopchemicals.com/pdf/Corporate-Social-Responsibility-Project-2024-25.pdf</w:t>
      </w:r>
    </w:p>
    <w:p>
      <w:pPr>
        <w:pStyle w:val="Heading1"/>
      </w:pPr>
      <w:r>
        <w:t>Page: https://www.unitopchemicals.com/pdf/Corporate-Social-Responsibility-Project-2025-26.pdf</w:t>
      </w:r>
    </w:p>
    <w:p>
      <w:pPr>
        <w:pStyle w:val="Heading1"/>
      </w:pPr>
      <w:r>
        <w:t>Page: https://www.unitopchemicals.com/EPA-Registered-Products.php</w:t>
      </w:r>
    </w:p>
    <w:p>
      <w:pPr>
        <w:pStyle w:val="Heading3"/>
      </w:pPr>
      <w:r>
        <w:t>Menu Navigation</w:t>
      </w:r>
    </w:p>
    <w:p>
      <w:pPr>
        <w:pStyle w:val="ListBullet"/>
      </w:pPr>
      <w:r>
        <w:t>Home</w:t>
      </w:r>
    </w:p>
    <w:p>
      <w:pPr>
        <w:pStyle w:val="ListBullet"/>
      </w:pPr>
      <w:r>
        <w:t>ABOUT US</w:t>
      </w:r>
    </w:p>
    <w:p>
      <w:pPr>
        <w:pStyle w:val="ListBullet"/>
      </w:pPr>
      <w:r>
        <w:t>PRODUCTS</w:t>
      </w:r>
    </w:p>
    <w:p>
      <w:pPr>
        <w:pStyle w:val="ListBullet"/>
      </w:pPr>
      <w:r>
        <w:t>R&amp;D AND SUPPORT</w:t>
      </w:r>
    </w:p>
    <w:p>
      <w:pPr>
        <w:pStyle w:val="ListBullet"/>
      </w:pPr>
      <w:r>
        <w:t>NETWORK</w:t>
      </w:r>
    </w:p>
    <w:p>
      <w:pPr>
        <w:pStyle w:val="ListBullet"/>
      </w:pPr>
      <w:r>
        <w:t>CONTACT US</w:t>
      </w:r>
    </w:p>
    <w:p>
      <w:pPr>
        <w:pStyle w:val="ListBullet"/>
      </w:pPr>
      <w:r>
        <w:t>Call Us: + 91-22-28529800</w:t>
      </w:r>
    </w:p>
    <w:p>
      <w:pPr>
        <w:pStyle w:val="ListBullet"/>
      </w:pPr>
      <w:r>
        <w:t>UNITOP CHEMICALS</w:t>
      </w:r>
    </w:p>
    <w:p>
      <w:pPr>
        <w:pStyle w:val="ListBullet"/>
      </w:pPr>
      <w:r>
        <w:t>We manufacture surfactants and emulsifiers</w:t>
      </w:r>
    </w:p>
    <w:p>
      <w:pPr>
        <w:pStyle w:val="ListBullet"/>
      </w:pPr>
      <w:r>
        <w:t>unitop.info@rossari.com</w:t>
      </w:r>
    </w:p>
    <w:p>
      <w:pPr>
        <w:pStyle w:val="Heading1"/>
      </w:pPr>
      <w:r>
        <w:t>A subsidiary of Rossari Biotech Limited</w:t>
      </w:r>
    </w:p>
    <w:p>
      <w:pPr>
        <w:pStyle w:val="Heading1"/>
      </w:pPr>
      <w:r>
        <w:t>EPARegistered Products</w:t>
      </w:r>
    </w:p>
    <w:p>
      <w:pPr>
        <w:pStyle w:val="Heading3"/>
      </w:pPr>
      <w:r>
        <w:t>EPA Registered Products</w:t>
      </w:r>
    </w:p>
    <w:tbl>
      <w:tblPr>
        <w:tblW w:type="auto" w:w="0"/>
        <w:tblLook w:firstColumn="1" w:firstRow="1" w:lastColumn="0" w:lastRow="0" w:noHBand="0" w:noVBand="1" w:val="04A0"/>
      </w:tblPr>
      <w:tblGrid>
        <w:gridCol w:w="4320"/>
        <w:gridCol w:w="4320"/>
      </w:tblGrid>
      <w:tr>
        <w:tc>
          <w:tcPr>
            <w:tcW w:type="dxa" w:w="4320"/>
          </w:tcPr>
          <w:p>
            <w:r>
              <w:t>PRODUCT  LIST</w:t>
            </w:r>
          </w:p>
        </w:tc>
        <w:tc>
          <w:tcPr>
            <w:tcW w:type="dxa" w:w="4320"/>
          </w:tcPr>
          <w:p>
            <w:r>
              <w:t>CHEMICAL  NAME</w:t>
            </w:r>
          </w:p>
        </w:tc>
      </w:tr>
      <w:tr>
        <w:tc>
          <w:tcPr>
            <w:tcW w:type="dxa" w:w="4320"/>
          </w:tcPr>
          <w:p>
            <w:r>
              <w:t>ETHOXYLATES</w:t>
            </w:r>
          </w:p>
        </w:tc>
        <w:tc>
          <w:tcPr>
            <w:tcW w:type="dxa" w:w="4320"/>
          </w:tcPr>
          <w:p/>
        </w:tc>
      </w:tr>
      <w:tr>
        <w:tc>
          <w:tcPr>
            <w:tcW w:type="dxa" w:w="4320"/>
          </w:tcPr>
          <w:p>
            <w:r>
              <w:t>UNITOP-FFT-30</w:t>
            </w:r>
          </w:p>
        </w:tc>
        <w:tc>
          <w:tcPr>
            <w:tcW w:type="dxa" w:w="4320"/>
          </w:tcPr>
          <w:p>
            <w:r>
              <w:t>Castor oil ethoxylate -30 mole</w:t>
            </w:r>
          </w:p>
        </w:tc>
      </w:tr>
      <w:tr>
        <w:tc>
          <w:tcPr>
            <w:tcW w:type="dxa" w:w="4320"/>
          </w:tcPr>
          <w:p>
            <w:r>
              <w:t>UNITOP-FFT-40</w:t>
            </w:r>
          </w:p>
        </w:tc>
        <w:tc>
          <w:tcPr>
            <w:tcW w:type="dxa" w:w="4320"/>
          </w:tcPr>
          <w:p>
            <w:r>
              <w:t>Castor oil ethoxylate -40 mole</w:t>
            </w:r>
          </w:p>
        </w:tc>
      </w:tr>
      <w:tr>
        <w:tc>
          <w:tcPr>
            <w:tcW w:type="dxa" w:w="4320"/>
          </w:tcPr>
          <w:p>
            <w:r>
              <w:t>UNITOP-100</w:t>
            </w:r>
          </w:p>
        </w:tc>
        <w:tc>
          <w:tcPr>
            <w:tcW w:type="dxa" w:w="4320"/>
          </w:tcPr>
          <w:p>
            <w:r>
              <w:t>Nonyl phenol Ethoxylate -10 mole</w:t>
            </w:r>
          </w:p>
        </w:tc>
      </w:tr>
      <w:tr>
        <w:tc>
          <w:tcPr>
            <w:tcW w:type="dxa" w:w="4320"/>
          </w:tcPr>
          <w:p>
            <w:r>
              <w:t>UNITOP-50</w:t>
            </w:r>
          </w:p>
        </w:tc>
        <w:tc>
          <w:tcPr>
            <w:tcW w:type="dxa" w:w="4320"/>
          </w:tcPr>
          <w:p>
            <w:r>
              <w:t>Nonyl phenol Ethoxylate -5 mole</w:t>
            </w:r>
          </w:p>
        </w:tc>
      </w:tr>
      <w:tr>
        <w:tc>
          <w:tcPr>
            <w:tcW w:type="dxa" w:w="4320"/>
          </w:tcPr>
          <w:p>
            <w:r>
              <w:t>UNITOP-GLYPHO-381</w:t>
            </w:r>
          </w:p>
        </w:tc>
        <w:tc>
          <w:tcPr>
            <w:tcW w:type="dxa" w:w="4320"/>
          </w:tcPr>
          <w:p>
            <w:r>
              <w:t>Green Surfactant for glyphosate free from tallow amine</w:t>
            </w:r>
          </w:p>
        </w:tc>
      </w:tr>
      <w:tr>
        <w:tc>
          <w:tcPr>
            <w:tcW w:type="dxa" w:w="4320"/>
          </w:tcPr>
          <w:p>
            <w:r>
              <w:t>UNITOP-HCO-40</w:t>
            </w:r>
          </w:p>
        </w:tc>
        <w:tc>
          <w:tcPr>
            <w:tcW w:type="dxa" w:w="4320"/>
          </w:tcPr>
          <w:p>
            <w:r>
              <w:t>Hydrogenated Castor oil ethoxylate -40 mole</w:t>
            </w:r>
          </w:p>
        </w:tc>
      </w:tr>
      <w:tr>
        <w:tc>
          <w:tcPr>
            <w:tcW w:type="dxa" w:w="4320"/>
          </w:tcPr>
          <w:p>
            <w:r>
              <w:t>UNITOP-TA-5</w:t>
            </w:r>
          </w:p>
        </w:tc>
        <w:tc>
          <w:tcPr>
            <w:tcW w:type="dxa" w:w="4320"/>
          </w:tcPr>
          <w:p>
            <w:r>
              <w:t>Tallow amine ethoxylate-5 mole</w:t>
            </w:r>
          </w:p>
        </w:tc>
      </w:tr>
      <w:tr>
        <w:tc>
          <w:tcPr>
            <w:tcW w:type="dxa" w:w="4320"/>
          </w:tcPr>
          <w:p>
            <w:r>
              <w:t>UNITOP-TA-15</w:t>
            </w:r>
          </w:p>
        </w:tc>
        <w:tc>
          <w:tcPr>
            <w:tcW w:type="dxa" w:w="4320"/>
          </w:tcPr>
          <w:p>
            <w:r>
              <w:t>Tallow amine ethoxylate-15 mole</w:t>
            </w:r>
          </w:p>
        </w:tc>
      </w:tr>
      <w:tr>
        <w:tc>
          <w:tcPr>
            <w:tcW w:type="dxa" w:w="4320"/>
          </w:tcPr>
          <w:p>
            <w:r>
              <w:t>UNITOP-E-5</w:t>
            </w:r>
          </w:p>
        </w:tc>
        <w:tc>
          <w:tcPr>
            <w:tcW w:type="dxa" w:w="4320"/>
          </w:tcPr>
          <w:p>
            <w:r>
              <w:t>Coco amine    ethoxylates-5 mole</w:t>
            </w:r>
          </w:p>
        </w:tc>
      </w:tr>
      <w:tr>
        <w:tc>
          <w:tcPr>
            <w:tcW w:type="dxa" w:w="4320"/>
          </w:tcPr>
          <w:p>
            <w:r>
              <w:t>UNITOP-E-15</w:t>
            </w:r>
          </w:p>
        </w:tc>
        <w:tc>
          <w:tcPr>
            <w:tcW w:type="dxa" w:w="4320"/>
          </w:tcPr>
          <w:p>
            <w:r>
              <w:t>Coco amine ethoxylates-15 mole</w:t>
            </w:r>
          </w:p>
        </w:tc>
      </w:tr>
      <w:tr>
        <w:tc>
          <w:tcPr>
            <w:tcW w:type="dxa" w:w="4320"/>
          </w:tcPr>
          <w:p>
            <w:r>
              <w:t>PHOSPHATE ESTERS</w:t>
            </w:r>
          </w:p>
        </w:tc>
        <w:tc>
          <w:tcPr>
            <w:tcW w:type="dxa" w:w="4320"/>
          </w:tcPr>
          <w:p/>
        </w:tc>
      </w:tr>
      <w:tr>
        <w:tc>
          <w:tcPr>
            <w:tcW w:type="dxa" w:w="4320"/>
          </w:tcPr>
          <w:p>
            <w:r>
              <w:t>UNITOP-FL</w:t>
            </w:r>
          </w:p>
        </w:tc>
        <w:tc>
          <w:tcPr>
            <w:tcW w:type="dxa" w:w="4320"/>
          </w:tcPr>
          <w:p>
            <w:r>
              <w:t>Tristyrylphenyl ether phosphate TEA salt</w:t>
            </w:r>
          </w:p>
        </w:tc>
      </w:tr>
      <w:tr>
        <w:tc>
          <w:tcPr>
            <w:tcW w:type="dxa" w:w="4320"/>
          </w:tcPr>
          <w:p>
            <w:r>
              <w:t>UNITOP-FLA</w:t>
            </w:r>
          </w:p>
        </w:tc>
        <w:tc>
          <w:tcPr>
            <w:tcW w:type="dxa" w:w="4320"/>
          </w:tcPr>
          <w:p>
            <w:r>
              <w:t>Ethoxylated polyaryl    phenol phosphate ester</w:t>
            </w:r>
          </w:p>
        </w:tc>
      </w:tr>
      <w:tr>
        <w:tc>
          <w:tcPr>
            <w:tcW w:type="dxa" w:w="4320"/>
          </w:tcPr>
          <w:p>
            <w:r>
              <w:t>ANIONICS</w:t>
            </w:r>
          </w:p>
        </w:tc>
        <w:tc>
          <w:tcPr>
            <w:tcW w:type="dxa" w:w="4320"/>
          </w:tcPr>
          <w:p/>
        </w:tc>
      </w:tr>
      <w:tr>
        <w:tc>
          <w:tcPr>
            <w:tcW w:type="dxa" w:w="4320"/>
          </w:tcPr>
          <w:p>
            <w:r>
              <w:t>UNITOP-UNICABS-7060</w:t>
            </w:r>
          </w:p>
        </w:tc>
        <w:tc>
          <w:tcPr>
            <w:tcW w:type="dxa" w:w="4320"/>
          </w:tcPr>
          <w:p>
            <w:r>
              <w:t>Calcium salt of alkyl benzene sulfonate 60% in    n-butanol</w:t>
            </w:r>
          </w:p>
        </w:tc>
      </w:tr>
      <w:tr>
        <w:tc>
          <w:tcPr>
            <w:tcW w:type="dxa" w:w="4320"/>
          </w:tcPr>
          <w:p>
            <w:r>
              <w:t>UNITOP-UNICABS-7030</w:t>
            </w:r>
          </w:p>
        </w:tc>
        <w:tc>
          <w:tcPr>
            <w:tcW w:type="dxa" w:w="4320"/>
          </w:tcPr>
          <w:p>
            <w:r>
              <w:t>Calcium salt of alkyl benzene sulfonate  70 % in n-butanol</w:t>
            </w:r>
          </w:p>
        </w:tc>
      </w:tr>
      <w:tr>
        <w:tc>
          <w:tcPr>
            <w:tcW w:type="dxa" w:w="4320"/>
          </w:tcPr>
          <w:p>
            <w:r>
              <w:t>UNITOP-UNICABS-7060(IB)</w:t>
            </w:r>
          </w:p>
        </w:tc>
        <w:tc>
          <w:tcPr>
            <w:tcW w:type="dxa" w:w="4320"/>
          </w:tcPr>
          <w:p>
            <w:r>
              <w:t>Calcium salt of alkyl benzene sulfonate 60% in    Iso-butanol</w:t>
            </w:r>
          </w:p>
        </w:tc>
      </w:tr>
      <w:tr>
        <w:tc>
          <w:tcPr>
            <w:tcW w:type="dxa" w:w="4320"/>
          </w:tcPr>
          <w:p>
            <w:r>
              <w:t>UNITOP-UNICABS-7030(IB)</w:t>
            </w:r>
          </w:p>
        </w:tc>
        <w:tc>
          <w:tcPr>
            <w:tcW w:type="dxa" w:w="4320"/>
          </w:tcPr>
          <w:p>
            <w:r>
              <w:t>Calcium salt of alkyl benzene sulfonate  70 % in Iso-butanol</w:t>
            </w:r>
          </w:p>
        </w:tc>
      </w:tr>
      <w:tr>
        <w:tc>
          <w:tcPr>
            <w:tcW w:type="dxa" w:w="4320"/>
          </w:tcPr>
          <w:p>
            <w:r>
              <w:t>UNITOP-UNICABS-7060(EH)</w:t>
            </w:r>
          </w:p>
        </w:tc>
        <w:tc>
          <w:tcPr>
            <w:tcW w:type="dxa" w:w="4320"/>
          </w:tcPr>
          <w:p>
            <w:r>
              <w:t>Calcium salt of alkyl benzene sulfonate 60% in 2- Ethyl    Hexanol</w:t>
            </w:r>
          </w:p>
        </w:tc>
      </w:tr>
      <w:tr>
        <w:tc>
          <w:tcPr>
            <w:tcW w:type="dxa" w:w="4320"/>
          </w:tcPr>
          <w:p>
            <w:r>
              <w:t>BLEND SURFACTANTS</w:t>
            </w:r>
          </w:p>
        </w:tc>
        <w:tc>
          <w:tcPr>
            <w:tcW w:type="dxa" w:w="4320"/>
          </w:tcPr>
          <w:p/>
        </w:tc>
      </w:tr>
      <w:tr>
        <w:tc>
          <w:tcPr>
            <w:tcW w:type="dxa" w:w="4320"/>
          </w:tcPr>
          <w:p>
            <w:r>
              <w:t>UNISTAB-10 M</w:t>
            </w:r>
          </w:p>
        </w:tc>
        <w:tc>
          <w:tcPr>
            <w:tcW w:type="dxa" w:w="4320"/>
          </w:tcPr>
          <w:p>
            <w:r>
              <w:t>Blend of Surfactants</w:t>
            </w:r>
          </w:p>
        </w:tc>
      </w:tr>
      <w:tr>
        <w:tc>
          <w:tcPr>
            <w:tcW w:type="dxa" w:w="4320"/>
          </w:tcPr>
          <w:p>
            <w:r>
              <w:t>UNITOX-APR</w:t>
            </w:r>
          </w:p>
        </w:tc>
        <w:tc>
          <w:tcPr>
            <w:tcW w:type="dxa" w:w="4320"/>
          </w:tcPr>
          <w:p>
            <w:r>
              <w:t>Blend of Surfactants</w:t>
            </w:r>
          </w:p>
        </w:tc>
      </w:tr>
      <w:tr>
        <w:tc>
          <w:tcPr>
            <w:tcW w:type="dxa" w:w="4320"/>
          </w:tcPr>
          <w:p>
            <w:r>
              <w:t>UNITOX-NPR</w:t>
            </w:r>
          </w:p>
        </w:tc>
        <w:tc>
          <w:tcPr>
            <w:tcW w:type="dxa" w:w="4320"/>
          </w:tcPr>
          <w:p>
            <w:r>
              <w:t>Blend of Surfactants</w:t>
            </w:r>
          </w:p>
        </w:tc>
      </w:tr>
      <w:tr>
        <w:tc>
          <w:tcPr>
            <w:tcW w:type="dxa" w:w="4320"/>
          </w:tcPr>
          <w:p>
            <w:r>
              <w:t>UNITOX-DM-405</w:t>
            </w:r>
          </w:p>
        </w:tc>
        <w:tc>
          <w:tcPr>
            <w:tcW w:type="dxa" w:w="4320"/>
          </w:tcPr>
          <w:p>
            <w:r>
              <w:t>Blend of Surfactants</w:t>
            </w:r>
          </w:p>
        </w:tc>
      </w:tr>
      <w:tr>
        <w:tc>
          <w:tcPr>
            <w:tcW w:type="dxa" w:w="4320"/>
          </w:tcPr>
          <w:p>
            <w:r>
              <w:t>UNITOX-DM-605</w:t>
            </w:r>
          </w:p>
        </w:tc>
        <w:tc>
          <w:tcPr>
            <w:tcW w:type="dxa" w:w="4320"/>
          </w:tcPr>
          <w:p>
            <w:r>
              <w:t>Blend of Surfactants</w:t>
            </w:r>
          </w:p>
        </w:tc>
      </w:tr>
      <w:tr>
        <w:tc>
          <w:tcPr>
            <w:tcW w:type="dxa" w:w="4320"/>
          </w:tcPr>
          <w:p>
            <w:r>
              <w:t>UNITOX-DV-30</w:t>
            </w:r>
          </w:p>
        </w:tc>
        <w:tc>
          <w:tcPr>
            <w:tcW w:type="dxa" w:w="4320"/>
          </w:tcPr>
          <w:p>
            <w:r>
              <w:t>Blend of Surfactants</w:t>
            </w:r>
          </w:p>
        </w:tc>
      </w:tr>
      <w:tr>
        <w:tc>
          <w:tcPr>
            <w:tcW w:type="dxa" w:w="4320"/>
          </w:tcPr>
          <w:p>
            <w:r>
              <w:t>UNITOX-DV-45</w:t>
            </w:r>
          </w:p>
        </w:tc>
        <w:tc>
          <w:tcPr>
            <w:tcW w:type="dxa" w:w="4320"/>
          </w:tcPr>
          <w:p>
            <w:r>
              <w:t>Blend of Surfactants</w:t>
            </w:r>
          </w:p>
        </w:tc>
      </w:tr>
      <w:tr>
        <w:tc>
          <w:tcPr>
            <w:tcW w:type="dxa" w:w="4320"/>
          </w:tcPr>
          <w:p>
            <w:r>
              <w:t>UNITOX-DV-60</w:t>
            </w:r>
          </w:p>
        </w:tc>
        <w:tc>
          <w:tcPr>
            <w:tcW w:type="dxa" w:w="4320"/>
          </w:tcPr>
          <w:p>
            <w:r>
              <w:t>Blend of Surfactants</w:t>
            </w:r>
          </w:p>
        </w:tc>
      </w:tr>
      <w:tr>
        <w:tc>
          <w:tcPr>
            <w:tcW w:type="dxa" w:w="4320"/>
          </w:tcPr>
          <w:p>
            <w:r>
              <w:t>UNITOX-DV-68</w:t>
            </w:r>
          </w:p>
        </w:tc>
        <w:tc>
          <w:tcPr>
            <w:tcW w:type="dxa" w:w="4320"/>
          </w:tcPr>
          <w:p>
            <w:r>
              <w:t>Blend of Surfactants</w:t>
            </w:r>
          </w:p>
        </w:tc>
      </w:tr>
      <w:tr>
        <w:tc>
          <w:tcPr>
            <w:tcW w:type="dxa" w:w="4320"/>
          </w:tcPr>
          <w:p>
            <w:r>
              <w:t>ETHOXYLATES</w:t>
            </w:r>
          </w:p>
        </w:tc>
        <w:tc>
          <w:tcPr>
            <w:tcW w:type="dxa" w:w="4320"/>
          </w:tcPr>
          <w:p/>
        </w:tc>
      </w:tr>
      <w:tr>
        <w:tc>
          <w:tcPr>
            <w:tcW w:type="dxa" w:w="4320"/>
          </w:tcPr>
          <w:p>
            <w:r>
              <w:t>UNITOP-FFT-20</w:t>
            </w:r>
          </w:p>
        </w:tc>
        <w:tc>
          <w:tcPr>
            <w:tcW w:type="dxa" w:w="4320"/>
          </w:tcPr>
          <w:p>
            <w:r>
              <w:t>Castor oil ethoxylate -20 mole</w:t>
            </w:r>
          </w:p>
        </w:tc>
      </w:tr>
      <w:tr>
        <w:tc>
          <w:tcPr>
            <w:tcW w:type="dxa" w:w="4320"/>
          </w:tcPr>
          <w:p>
            <w:r>
              <w:t>UNITOP-FFT-45</w:t>
            </w:r>
          </w:p>
        </w:tc>
        <w:tc>
          <w:tcPr>
            <w:tcW w:type="dxa" w:w="4320"/>
          </w:tcPr>
          <w:p>
            <w:r>
              <w:t>Castor oil ethoxylate -45 mole</w:t>
            </w:r>
          </w:p>
        </w:tc>
      </w:tr>
      <w:tr>
        <w:tc>
          <w:tcPr>
            <w:tcW w:type="dxa" w:w="4320"/>
          </w:tcPr>
          <w:p>
            <w:r>
              <w:t>UNITOP-HCO-40</w:t>
            </w:r>
          </w:p>
        </w:tc>
        <w:tc>
          <w:tcPr>
            <w:tcW w:type="dxa" w:w="4320"/>
          </w:tcPr>
          <w:p>
            <w:r>
              <w:t>Hydrogenated Castor oil ethoxylate -40 mole</w:t>
            </w:r>
          </w:p>
        </w:tc>
      </w:tr>
      <w:tr>
        <w:tc>
          <w:tcPr>
            <w:tcW w:type="dxa" w:w="4320"/>
          </w:tcPr>
          <w:p>
            <w:r>
              <w:t>UNITOP-HYDOL-5</w:t>
            </w:r>
          </w:p>
        </w:tc>
        <w:tc>
          <w:tcPr>
            <w:tcW w:type="dxa" w:w="4320"/>
          </w:tcPr>
          <w:p>
            <w:r>
              <w:t>Lauryl Alcohol Ethoxylate â€“ 5 mole</w:t>
            </w:r>
          </w:p>
        </w:tc>
      </w:tr>
      <w:tr>
        <w:tc>
          <w:tcPr>
            <w:tcW w:type="dxa" w:w="4320"/>
          </w:tcPr>
          <w:p>
            <w:r>
              <w:t>UNITOP-860P</w:t>
            </w:r>
          </w:p>
        </w:tc>
        <w:tc>
          <w:tcPr>
            <w:tcW w:type="dxa" w:w="4320"/>
          </w:tcPr>
          <w:p>
            <w:r>
              <w:t>Iso decyl alcohol Ethoxylate-6 mole</w:t>
            </w:r>
          </w:p>
        </w:tc>
      </w:tr>
      <w:tr>
        <w:tc>
          <w:tcPr>
            <w:tcW w:type="dxa" w:w="4320"/>
          </w:tcPr>
          <w:p>
            <w:r>
              <w:t>UNITOP-W</w:t>
            </w:r>
          </w:p>
        </w:tc>
        <w:tc>
          <w:tcPr>
            <w:tcW w:type="dxa" w:w="4320"/>
          </w:tcPr>
          <w:p>
            <w:r>
              <w:t>Tristyrylphenol ethoxylate-16 mole</w:t>
            </w:r>
          </w:p>
        </w:tc>
      </w:tr>
      <w:tr>
        <w:tc>
          <w:tcPr>
            <w:tcW w:type="dxa" w:w="4320"/>
          </w:tcPr>
          <w:p>
            <w:r>
              <w:t>UNITOP-W-15</w:t>
            </w:r>
          </w:p>
        </w:tc>
        <w:tc>
          <w:tcPr>
            <w:tcW w:type="dxa" w:w="4320"/>
          </w:tcPr>
          <w:p>
            <w:r>
              <w:t>Tristyrylphenol ethoxylate-15 mole</w:t>
            </w:r>
          </w:p>
        </w:tc>
      </w:tr>
      <w:tr>
        <w:tc>
          <w:tcPr>
            <w:tcW w:type="dxa" w:w="4320"/>
          </w:tcPr>
          <w:p>
            <w:r>
              <w:t>UNITOP-W-20</w:t>
            </w:r>
          </w:p>
        </w:tc>
        <w:tc>
          <w:tcPr>
            <w:tcW w:type="dxa" w:w="4320"/>
          </w:tcPr>
          <w:p>
            <w:r>
              <w:t>Tristyrylphenol ethoxylate-20 mole</w:t>
            </w:r>
          </w:p>
        </w:tc>
      </w:tr>
      <w:tr>
        <w:tc>
          <w:tcPr>
            <w:tcW w:type="dxa" w:w="4320"/>
          </w:tcPr>
          <w:p>
            <w:r>
              <w:t>UNITOP-W-25</w:t>
            </w:r>
          </w:p>
        </w:tc>
        <w:tc>
          <w:tcPr>
            <w:tcW w:type="dxa" w:w="4320"/>
          </w:tcPr>
          <w:p>
            <w:r>
              <w:t>Tristyrylphenol ethoxylate-25 mole</w:t>
            </w:r>
          </w:p>
        </w:tc>
      </w:tr>
      <w:tr>
        <w:tc>
          <w:tcPr>
            <w:tcW w:type="dxa" w:w="4320"/>
          </w:tcPr>
          <w:p>
            <w:r>
              <w:t>UNITOP-W-29</w:t>
            </w:r>
          </w:p>
        </w:tc>
        <w:tc>
          <w:tcPr>
            <w:tcW w:type="dxa" w:w="4320"/>
          </w:tcPr>
          <w:p>
            <w:r>
              <w:t>Tristyrylphenol ethoxylate-29 mole</w:t>
            </w:r>
          </w:p>
        </w:tc>
      </w:tr>
      <w:tr>
        <w:tc>
          <w:tcPr>
            <w:tcW w:type="dxa" w:w="4320"/>
          </w:tcPr>
          <w:p>
            <w:r>
              <w:t>EO/PO CONDENSATE</w:t>
            </w:r>
          </w:p>
        </w:tc>
        <w:tc>
          <w:tcPr>
            <w:tcW w:type="dxa" w:w="4320"/>
          </w:tcPr>
          <w:p/>
        </w:tc>
      </w:tr>
      <w:tr>
        <w:tc>
          <w:tcPr>
            <w:tcW w:type="dxa" w:w="4320"/>
          </w:tcPr>
          <w:p>
            <w:r>
              <w:t>UNITOP-L-62</w:t>
            </w:r>
          </w:p>
        </w:tc>
        <w:tc>
          <w:tcPr>
            <w:tcW w:type="dxa" w:w="4320"/>
          </w:tcPr>
          <w:p>
            <w:r>
              <w:t>Polyoxyethylene    polyoxypropylene condensate</w:t>
            </w:r>
          </w:p>
        </w:tc>
      </w:tr>
      <w:tr>
        <w:tc>
          <w:tcPr>
            <w:tcW w:type="dxa" w:w="4320"/>
          </w:tcPr>
          <w:p>
            <w:r>
              <w:t>UNITOP-203</w:t>
            </w:r>
          </w:p>
        </w:tc>
        <w:tc>
          <w:tcPr>
            <w:tcW w:type="dxa" w:w="4320"/>
          </w:tcPr>
          <w:p>
            <w:r>
              <w:t>Polyoxyethylene polyoxypropylene condensate</w:t>
            </w:r>
          </w:p>
        </w:tc>
      </w:tr>
      <w:tr>
        <w:tc>
          <w:tcPr>
            <w:tcW w:type="dxa" w:w="4320"/>
          </w:tcPr>
          <w:p>
            <w:r>
              <w:t>UNITOP-XH</w:t>
            </w:r>
          </w:p>
        </w:tc>
        <w:tc>
          <w:tcPr>
            <w:tcW w:type="dxa" w:w="4320"/>
          </w:tcPr>
          <w:p>
            <w:r>
              <w:t>Polyoxyethylene polyoxypropylene condensate</w:t>
            </w:r>
          </w:p>
        </w:tc>
      </w:tr>
      <w:tr>
        <w:tc>
          <w:tcPr>
            <w:tcW w:type="dxa" w:w="4320"/>
          </w:tcPr>
          <w:p>
            <w:r>
              <w:t>UNITOP-XD</w:t>
            </w:r>
          </w:p>
        </w:tc>
        <w:tc>
          <w:tcPr>
            <w:tcW w:type="dxa" w:w="4320"/>
          </w:tcPr>
          <w:p>
            <w:r>
              <w:t>Polyoxyethylene    polyoxypropylene condensate</w:t>
            </w:r>
          </w:p>
        </w:tc>
      </w:tr>
      <w:tr>
        <w:tc>
          <w:tcPr>
            <w:tcW w:type="dxa" w:w="4320"/>
          </w:tcPr>
          <w:p>
            <w:r>
              <w:t>POLYETHYLENE GLYCOL</w:t>
            </w:r>
          </w:p>
        </w:tc>
        <w:tc>
          <w:tcPr>
            <w:tcW w:type="dxa" w:w="4320"/>
          </w:tcPr>
          <w:p/>
        </w:tc>
      </w:tr>
      <w:tr>
        <w:tc>
          <w:tcPr>
            <w:tcW w:type="dxa" w:w="4320"/>
          </w:tcPr>
          <w:p>
            <w:r>
              <w:t>PRODUCT  LIST</w:t>
            </w:r>
          </w:p>
        </w:tc>
        <w:tc>
          <w:tcPr>
            <w:tcW w:type="dxa" w:w="4320"/>
          </w:tcPr>
          <w:p>
            <w:r>
              <w:t>CHEMICAL  NAME</w:t>
            </w:r>
          </w:p>
        </w:tc>
      </w:tr>
      <w:tr>
        <w:tc>
          <w:tcPr>
            <w:tcW w:type="dxa" w:w="4320"/>
          </w:tcPr>
          <w:p>
            <w:r>
              <w:t>UNITOP-PEG-400</w:t>
            </w:r>
          </w:p>
        </w:tc>
        <w:tc>
          <w:tcPr>
            <w:tcW w:type="dxa" w:w="4320"/>
          </w:tcPr>
          <w:p>
            <w:r>
              <w:t>Polyethylene glycol (Molecular weight â€“ 400)</w:t>
            </w:r>
          </w:p>
        </w:tc>
      </w:tr>
      <w:tr>
        <w:tc>
          <w:tcPr>
            <w:tcW w:type="dxa" w:w="4320"/>
          </w:tcPr>
          <w:p>
            <w:r>
              <w:t>UNITOP-PEG-600</w:t>
            </w:r>
          </w:p>
        </w:tc>
        <w:tc>
          <w:tcPr>
            <w:tcW w:type="dxa" w:w="4320"/>
          </w:tcPr>
          <w:p>
            <w:r>
              <w:t>Polyethylene glycol (Molecular weight â€“ 600)</w:t>
            </w:r>
          </w:p>
        </w:tc>
      </w:tr>
      <w:tr>
        <w:tc>
          <w:tcPr>
            <w:tcW w:type="dxa" w:w="4320"/>
          </w:tcPr>
          <w:p>
            <w:r>
              <w:t>UNITOP-PEG-1500</w:t>
            </w:r>
          </w:p>
        </w:tc>
        <w:tc>
          <w:tcPr>
            <w:tcW w:type="dxa" w:w="4320"/>
          </w:tcPr>
          <w:p>
            <w:r>
              <w:t>Polyethylene glycol (Molecular weight â€“ 1500)</w:t>
            </w:r>
          </w:p>
        </w:tc>
      </w:tr>
      <w:tr>
        <w:tc>
          <w:tcPr>
            <w:tcW w:type="dxa" w:w="4320"/>
          </w:tcPr>
          <w:p>
            <w:r>
              <w:t>UNITOP-PEG-3500</w:t>
            </w:r>
          </w:p>
        </w:tc>
        <w:tc>
          <w:tcPr>
            <w:tcW w:type="dxa" w:w="4320"/>
          </w:tcPr>
          <w:p>
            <w:r>
              <w:t>Polyethylene glycol (Molecular weight â€“ 3500)</w:t>
            </w:r>
          </w:p>
        </w:tc>
      </w:tr>
      <w:tr>
        <w:tc>
          <w:tcPr>
            <w:tcW w:type="dxa" w:w="4320"/>
          </w:tcPr>
          <w:p>
            <w:r>
              <w:t>UNITOP-PEG-4000</w:t>
            </w:r>
          </w:p>
        </w:tc>
        <w:tc>
          <w:tcPr>
            <w:tcW w:type="dxa" w:w="4320"/>
          </w:tcPr>
          <w:p>
            <w:r>
              <w:t>Polyethylene glycol (Molecular weight â€“ 4000)</w:t>
            </w:r>
          </w:p>
        </w:tc>
      </w:tr>
      <w:tr>
        <w:tc>
          <w:tcPr>
            <w:tcW w:type="dxa" w:w="4320"/>
          </w:tcPr>
          <w:p>
            <w:r>
              <w:t>UNITOP-PEG-6000</w:t>
            </w:r>
          </w:p>
        </w:tc>
        <w:tc>
          <w:tcPr>
            <w:tcW w:type="dxa" w:w="4320"/>
          </w:tcPr>
          <w:p>
            <w:r>
              <w:t>Polyethylene glycol (Molecular weight â€“ 6000)</w:t>
            </w:r>
          </w:p>
        </w:tc>
      </w:tr>
      <w:tr>
        <w:tc>
          <w:tcPr>
            <w:tcW w:type="dxa" w:w="4320"/>
          </w:tcPr>
          <w:p>
            <w:r>
              <w:t>ETHOXYLATED SORBITAN ESTERS</w:t>
            </w:r>
          </w:p>
        </w:tc>
        <w:tc>
          <w:tcPr>
            <w:tcW w:type="dxa" w:w="4320"/>
          </w:tcPr>
          <w:p/>
        </w:tc>
      </w:tr>
      <w:tr>
        <w:tc>
          <w:tcPr>
            <w:tcW w:type="dxa" w:w="4320"/>
          </w:tcPr>
          <w:p>
            <w:r>
              <w:t>UNITOP-POLYSORBATE-20</w:t>
            </w:r>
          </w:p>
        </w:tc>
        <w:tc>
          <w:tcPr>
            <w:tcW w:type="dxa" w:w="4320"/>
          </w:tcPr>
          <w:p>
            <w:r>
              <w:t>Polyoxyethylene sorbitan mono laurate</w:t>
            </w:r>
          </w:p>
        </w:tc>
      </w:tr>
      <w:tr>
        <w:tc>
          <w:tcPr>
            <w:tcW w:type="dxa" w:w="4320"/>
          </w:tcPr>
          <w:p>
            <w:r>
              <w:t>UNITOP-POLYSORBATE-60</w:t>
            </w:r>
          </w:p>
        </w:tc>
        <w:tc>
          <w:tcPr>
            <w:tcW w:type="dxa" w:w="4320"/>
          </w:tcPr>
          <w:p>
            <w:r>
              <w:t>Polyoxyethylene sorbitan mono stearate</w:t>
            </w:r>
          </w:p>
        </w:tc>
      </w:tr>
      <w:tr>
        <w:tc>
          <w:tcPr>
            <w:tcW w:type="dxa" w:w="4320"/>
          </w:tcPr>
          <w:p>
            <w:r>
              <w:t>UNITOP-POLYSORBATE-80</w:t>
            </w:r>
          </w:p>
        </w:tc>
        <w:tc>
          <w:tcPr>
            <w:tcW w:type="dxa" w:w="4320"/>
          </w:tcPr>
          <w:p>
            <w:r>
              <w:t>Polyoxyethylene sorbitan mono oleate</w:t>
            </w:r>
          </w:p>
        </w:tc>
      </w:tr>
      <w:tr>
        <w:tc>
          <w:tcPr>
            <w:tcW w:type="dxa" w:w="4320"/>
          </w:tcPr>
          <w:p>
            <w:r>
              <w:t>UNITOP-POLYSORBATE-85</w:t>
            </w:r>
          </w:p>
        </w:tc>
        <w:tc>
          <w:tcPr>
            <w:tcW w:type="dxa" w:w="4320"/>
          </w:tcPr>
          <w:p>
            <w:r>
              <w:t>Polyoxyethylene sorbitan tri oleate</w:t>
            </w:r>
          </w:p>
        </w:tc>
      </w:tr>
      <w:tr>
        <w:tc>
          <w:tcPr>
            <w:tcW w:type="dxa" w:w="4320"/>
          </w:tcPr>
          <w:p>
            <w:r>
              <w:t>PHOSPHATE ESTERS</w:t>
            </w:r>
          </w:p>
        </w:tc>
        <w:tc>
          <w:tcPr>
            <w:tcW w:type="dxa" w:w="4320"/>
          </w:tcPr>
          <w:p/>
        </w:tc>
      </w:tr>
      <w:tr>
        <w:tc>
          <w:tcPr>
            <w:tcW w:type="dxa" w:w="4320"/>
          </w:tcPr>
          <w:p>
            <w:r>
              <w:t>UNITOP-FLK</w:t>
            </w:r>
          </w:p>
        </w:tc>
        <w:tc>
          <w:tcPr>
            <w:tcW w:type="dxa" w:w="4320"/>
          </w:tcPr>
          <w:p>
            <w:r>
              <w:t>Tristyrylphenyl ether phosphate potassium salt</w:t>
            </w:r>
          </w:p>
        </w:tc>
      </w:tr>
      <w:tr>
        <w:tc>
          <w:tcPr>
            <w:tcW w:type="dxa" w:w="4320"/>
          </w:tcPr>
          <w:p>
            <w:r>
              <w:t>SURFACTANTS FOR GLYPHOSATE</w:t>
            </w:r>
          </w:p>
        </w:tc>
        <w:tc>
          <w:tcPr>
            <w:tcW w:type="dxa" w:w="4320"/>
          </w:tcPr>
          <w:p/>
        </w:tc>
      </w:tr>
      <w:tr>
        <w:tc>
          <w:tcPr>
            <w:tcW w:type="dxa" w:w="4320"/>
          </w:tcPr>
          <w:p>
            <w:r>
              <w:t>UNITOP-ALX-1500</w:t>
            </w:r>
          </w:p>
        </w:tc>
        <w:tc>
          <w:tcPr>
            <w:tcW w:type="dxa" w:w="4320"/>
          </w:tcPr>
          <w:p>
            <w:r>
              <w:t>Green Surfactant for glyphosate free from tallow amine</w:t>
            </w:r>
          </w:p>
        </w:tc>
      </w:tr>
      <w:tr>
        <w:tc>
          <w:tcPr>
            <w:tcW w:type="dxa" w:w="4320"/>
          </w:tcPr>
          <w:p>
            <w:r>
              <w:t>UNITOP-CD-253(M)</w:t>
            </w:r>
          </w:p>
        </w:tc>
        <w:tc>
          <w:tcPr>
            <w:tcW w:type="dxa" w:w="4320"/>
          </w:tcPr>
          <w:p>
            <w:r>
              <w:t>Surfactant for glyphosate based on tallow amine</w:t>
            </w:r>
          </w:p>
        </w:tc>
      </w:tr>
    </w:tbl>
    <w:p>
      <w:r>
        <w:t>PRODUCT  LIST</w:t>
      </w:r>
    </w:p>
    <w:p>
      <w:r>
        <w:t>CHEMICAL  NAME</w:t>
      </w:r>
    </w:p>
    <w:p>
      <w:r>
        <w:t>ETHOXYLATES</w:t>
      </w:r>
    </w:p>
    <w:p>
      <w:r>
        <w:t>UNITOP-FFT-30</w:t>
      </w:r>
    </w:p>
    <w:p>
      <w:r>
        <w:t>Castor oil ethoxylate -30 mole</w:t>
      </w:r>
    </w:p>
    <w:p>
      <w:r>
        <w:t>UNITOP-FFT-40</w:t>
      </w:r>
    </w:p>
    <w:p>
      <w:r>
        <w:t>Castor oil ethoxylate -40 mole</w:t>
      </w:r>
    </w:p>
    <w:p>
      <w:r>
        <w:t>UNITOP-100</w:t>
      </w:r>
    </w:p>
    <w:p>
      <w:r>
        <w:t>Nonyl phenol Ethoxylate -10 mole</w:t>
      </w:r>
    </w:p>
    <w:p>
      <w:r>
        <w:t>UNITOP-50</w:t>
      </w:r>
    </w:p>
    <w:p>
      <w:r>
        <w:t>Nonyl phenol Ethoxylate -5 mole</w:t>
      </w:r>
    </w:p>
    <w:p>
      <w:r>
        <w:t>UNITOP-GLYPHO-381</w:t>
      </w:r>
    </w:p>
    <w:p>
      <w:r>
        <w:t>Green Surfactant for glyphosate free from tallow amine</w:t>
      </w:r>
    </w:p>
    <w:p>
      <w:r>
        <w:t>UNITOP-HCO-40</w:t>
      </w:r>
    </w:p>
    <w:p>
      <w:r>
        <w:t>Hydrogenated Castor oil ethoxylate -40 mole</w:t>
      </w:r>
    </w:p>
    <w:p>
      <w:r>
        <w:t>UNITOP-TA-5</w:t>
      </w:r>
    </w:p>
    <w:p>
      <w:r>
        <w:t>Tallow amine ethoxylate-5 mole</w:t>
      </w:r>
    </w:p>
    <w:p>
      <w:r>
        <w:t>UNITOP-TA-15</w:t>
      </w:r>
    </w:p>
    <w:p>
      <w:r>
        <w:t>Tallow amine ethoxylate-15 mole</w:t>
      </w:r>
    </w:p>
    <w:p>
      <w:r>
        <w:t>UNITOP-E-5</w:t>
      </w:r>
    </w:p>
    <w:p>
      <w:r>
        <w:t>Coco amine    ethoxylates-5 mole</w:t>
      </w:r>
    </w:p>
    <w:p>
      <w:r>
        <w:t>UNITOP-E-15</w:t>
      </w:r>
    </w:p>
    <w:p>
      <w:r>
        <w:t>Coco amine ethoxylates-15 mole</w:t>
      </w:r>
    </w:p>
    <w:p>
      <w:r>
        <w:t>PHOSPHATE ESTERS</w:t>
      </w:r>
    </w:p>
    <w:p>
      <w:r>
        <w:t>UNITOP-FL</w:t>
      </w:r>
    </w:p>
    <w:p>
      <w:r>
        <w:t>Tristyrylphenyl ether phosphate TEA salt</w:t>
      </w:r>
    </w:p>
    <w:p>
      <w:r>
        <w:t>UNITOP-FLA</w:t>
      </w:r>
    </w:p>
    <w:p>
      <w:r>
        <w:t>Ethoxylated polyaryl    phenol phosphate ester</w:t>
      </w:r>
    </w:p>
    <w:p>
      <w:r>
        <w:t>ANIONICS</w:t>
      </w:r>
    </w:p>
    <w:p>
      <w:r>
        <w:t>UNITOP-UNICABS-7060</w:t>
      </w:r>
    </w:p>
    <w:p>
      <w:r>
        <w:t>Calcium salt of alkyl benzene sulfonate 60% in    n-butanol</w:t>
      </w:r>
    </w:p>
    <w:p>
      <w:r>
        <w:t>UNITOP-UNICABS-7030</w:t>
      </w:r>
    </w:p>
    <w:p>
      <w:r>
        <w:t>Calcium salt of alkyl benzene sulfonate  70 % in n-butanol</w:t>
      </w:r>
    </w:p>
    <w:p>
      <w:r>
        <w:t>UNITOP-UNICABS-7060(IB)</w:t>
      </w:r>
    </w:p>
    <w:p>
      <w:r>
        <w:t>Calcium salt of alkyl benzene sulfonate 60% in    Iso-butanol</w:t>
      </w:r>
    </w:p>
    <w:p>
      <w:r>
        <w:t>UNITOP-UNICABS-7030(IB)</w:t>
      </w:r>
    </w:p>
    <w:p>
      <w:r>
        <w:t>Calcium salt of alkyl benzene sulfonate  70 % in Iso-butanol</w:t>
      </w:r>
    </w:p>
    <w:p>
      <w:r>
        <w:t>UNITOP-UNICABS-7060(EH)</w:t>
      </w:r>
    </w:p>
    <w:p>
      <w:r>
        <w:t>Calcium salt of alkyl benzene sulfonate 60% in 2- Ethyl    Hexanol</w:t>
      </w:r>
    </w:p>
    <w:p>
      <w:r>
        <w:t>BLEND SURFACTANTS</w:t>
      </w:r>
    </w:p>
    <w:p>
      <w:r>
        <w:t>UNISTAB-10 M</w:t>
      </w:r>
    </w:p>
    <w:p>
      <w:r>
        <w:t>Blend of Surfactants</w:t>
      </w:r>
    </w:p>
    <w:p>
      <w:r>
        <w:t>UNITOX-APR</w:t>
      </w:r>
    </w:p>
    <w:p>
      <w:r>
        <w:t>Blend of Surfactants</w:t>
      </w:r>
    </w:p>
    <w:p>
      <w:r>
        <w:t>UNITOX-NPR</w:t>
      </w:r>
    </w:p>
    <w:p>
      <w:r>
        <w:t>Blend of Surfactants</w:t>
      </w:r>
    </w:p>
    <w:p>
      <w:r>
        <w:t>UNITOX-DM-405</w:t>
      </w:r>
    </w:p>
    <w:p>
      <w:r>
        <w:t>Blend of Surfactants</w:t>
      </w:r>
    </w:p>
    <w:p>
      <w:r>
        <w:t>UNITOX-DM-605</w:t>
      </w:r>
    </w:p>
    <w:p>
      <w:r>
        <w:t>Blend of Surfactants</w:t>
      </w:r>
    </w:p>
    <w:p>
      <w:r>
        <w:t>UNITOX-DV-30</w:t>
      </w:r>
    </w:p>
    <w:p>
      <w:r>
        <w:t>Blend of Surfactants</w:t>
      </w:r>
    </w:p>
    <w:p>
      <w:r>
        <w:t>UNITOX-DV-45</w:t>
      </w:r>
    </w:p>
    <w:p>
      <w:r>
        <w:t>Blend of Surfactants</w:t>
      </w:r>
    </w:p>
    <w:p>
      <w:r>
        <w:t>UNITOX-DV-60</w:t>
      </w:r>
    </w:p>
    <w:p>
      <w:r>
        <w:t>Blend of Surfactants</w:t>
      </w:r>
    </w:p>
    <w:p>
      <w:r>
        <w:t>UNITOX-DV-68</w:t>
      </w:r>
    </w:p>
    <w:p>
      <w:r>
        <w:t>Blend of Surfactants</w:t>
      </w:r>
    </w:p>
    <w:p>
      <w:r>
        <w:t>ETHOXYLATES</w:t>
      </w:r>
    </w:p>
    <w:p>
      <w:r>
        <w:t>UNITOP-FFT-20</w:t>
      </w:r>
    </w:p>
    <w:p>
      <w:r>
        <w:t>Castor oil ethoxylate -20 mole</w:t>
      </w:r>
    </w:p>
    <w:p>
      <w:r>
        <w:t>UNITOP-FFT-45</w:t>
      </w:r>
    </w:p>
    <w:p>
      <w:r>
        <w:t>Castor oil ethoxylate -45 mole</w:t>
      </w:r>
    </w:p>
    <w:p>
      <w:r>
        <w:t>UNITOP-HCO-40</w:t>
      </w:r>
    </w:p>
    <w:p>
      <w:r>
        <w:t>Hydrogenated Castor oil ethoxylate -40 mole</w:t>
      </w:r>
    </w:p>
    <w:p>
      <w:r>
        <w:t>UNITOP-HYDOL-5</w:t>
      </w:r>
    </w:p>
    <w:p>
      <w:r>
        <w:t>Lauryl Alcohol Ethoxylate â€“ 5 mole</w:t>
      </w:r>
    </w:p>
    <w:p>
      <w:r>
        <w:t>UNITOP-860P</w:t>
      </w:r>
    </w:p>
    <w:p>
      <w:r>
        <w:t>Iso decyl alcohol Ethoxylate-6 mole</w:t>
      </w:r>
    </w:p>
    <w:p>
      <w:r>
        <w:t>UNITOP-W</w:t>
      </w:r>
    </w:p>
    <w:p>
      <w:r>
        <w:t>Tristyrylphenol ethoxylate-16 mole</w:t>
      </w:r>
    </w:p>
    <w:p>
      <w:r>
        <w:t>UNITOP-W-15</w:t>
      </w:r>
    </w:p>
    <w:p>
      <w:r>
        <w:t>Tristyrylphenol ethoxylate-15 mole</w:t>
      </w:r>
    </w:p>
    <w:p>
      <w:r>
        <w:t>UNITOP-W-20</w:t>
      </w:r>
    </w:p>
    <w:p>
      <w:r>
        <w:t>Tristyrylphenol ethoxylate-20 mole</w:t>
      </w:r>
    </w:p>
    <w:p>
      <w:r>
        <w:t>UNITOP-W-25</w:t>
      </w:r>
    </w:p>
    <w:p>
      <w:r>
        <w:t>Tristyrylphenol ethoxylate-25 mole</w:t>
      </w:r>
    </w:p>
    <w:p>
      <w:r>
        <w:t>UNITOP-W-29</w:t>
      </w:r>
    </w:p>
    <w:p>
      <w:r>
        <w:t>Tristyrylphenol ethoxylate-29 mole</w:t>
      </w:r>
    </w:p>
    <w:p>
      <w:r>
        <w:t>EO/PO CONDENSATE</w:t>
      </w:r>
    </w:p>
    <w:p>
      <w:r>
        <w:t>UNITOP-L-62</w:t>
      </w:r>
    </w:p>
    <w:p>
      <w:r>
        <w:t>Polyoxyethylene    polyoxypropylene condensate</w:t>
      </w:r>
    </w:p>
    <w:p>
      <w:r>
        <w:t>UNITOP-203</w:t>
      </w:r>
    </w:p>
    <w:p>
      <w:r>
        <w:t>Polyoxyethylene polyoxypropylene condensate</w:t>
      </w:r>
    </w:p>
    <w:p>
      <w:r>
        <w:t>UNITOP-XH</w:t>
      </w:r>
    </w:p>
    <w:p>
      <w:r>
        <w:t>Polyoxyethylene polyoxypropylene condensate</w:t>
      </w:r>
    </w:p>
    <w:p>
      <w:r>
        <w:t>UNITOP-XD</w:t>
      </w:r>
    </w:p>
    <w:p>
      <w:r>
        <w:t>Polyoxyethylene    polyoxypropylene condensate</w:t>
      </w:r>
    </w:p>
    <w:p>
      <w:r>
        <w:t>POLYETHYLENE GLYCOL</w:t>
      </w:r>
    </w:p>
    <w:p>
      <w:r>
        <w:t>PRODUCT  LIST</w:t>
      </w:r>
    </w:p>
    <w:p>
      <w:r>
        <w:t>CHEMICAL  NAME</w:t>
      </w:r>
    </w:p>
    <w:p>
      <w:r>
        <w:t>UNITOP-PEG-400</w:t>
      </w:r>
    </w:p>
    <w:p>
      <w:r>
        <w:t>Polyethylene glycol (Molecular weight â€“ 400)</w:t>
      </w:r>
    </w:p>
    <w:p>
      <w:r>
        <w:t>UNITOP-PEG-600</w:t>
      </w:r>
    </w:p>
    <w:p>
      <w:r>
        <w:t>Polyethylene glycol (Molecular weight â€“ 600)</w:t>
      </w:r>
    </w:p>
    <w:p>
      <w:r>
        <w:t>UNITOP-PEG-1500</w:t>
      </w:r>
    </w:p>
    <w:p>
      <w:r>
        <w:t>Polyethylene glycol (Molecular weight â€“ 1500)</w:t>
      </w:r>
    </w:p>
    <w:p>
      <w:r>
        <w:t>UNITOP-PEG-3500</w:t>
      </w:r>
    </w:p>
    <w:p>
      <w:r>
        <w:t>Polyethylene glycol (Molecular weight â€“ 3500)</w:t>
      </w:r>
    </w:p>
    <w:p>
      <w:r>
        <w:t>UNITOP-PEG-4000</w:t>
      </w:r>
    </w:p>
    <w:p>
      <w:r>
        <w:t>Polyethylene glycol (Molecular weight â€“ 4000)</w:t>
      </w:r>
    </w:p>
    <w:p>
      <w:r>
        <w:t>UNITOP-PEG-6000</w:t>
      </w:r>
    </w:p>
    <w:p>
      <w:r>
        <w:t>Polyethylene glycol (Molecular weight â€“ 6000)</w:t>
      </w:r>
    </w:p>
    <w:p>
      <w:r>
        <w:t>ETHOXYLATED SORBITAN ESTERS</w:t>
      </w:r>
    </w:p>
    <w:p>
      <w:r>
        <w:t>UNITOP-POLYSORBATE-20</w:t>
      </w:r>
    </w:p>
    <w:p>
      <w:r>
        <w:t>Polyoxyethylene sorbitan mono laurate</w:t>
      </w:r>
    </w:p>
    <w:p>
      <w:r>
        <w:t>UNITOP-POLYSORBATE-60</w:t>
      </w:r>
    </w:p>
    <w:p>
      <w:r>
        <w:t>Polyoxyethylene sorbitan mono stearate</w:t>
      </w:r>
    </w:p>
    <w:p>
      <w:r>
        <w:t>UNITOP-POLYSORBATE-80</w:t>
      </w:r>
    </w:p>
    <w:p>
      <w:r>
        <w:t>Polyoxyethylene sorbitan mono oleate</w:t>
      </w:r>
    </w:p>
    <w:p>
      <w:r>
        <w:t>UNITOP-POLYSORBATE-85</w:t>
      </w:r>
    </w:p>
    <w:p>
      <w:r>
        <w:t>Polyoxyethylene sorbitan tri oleate</w:t>
      </w:r>
    </w:p>
    <w:p>
      <w:r>
        <w:t>PHOSPHATE ESTERS</w:t>
      </w:r>
    </w:p>
    <w:p>
      <w:r>
        <w:t>UNITOP-FLK</w:t>
      </w:r>
    </w:p>
    <w:p>
      <w:r>
        <w:t>Tristyrylphenyl ether phosphate potassium salt</w:t>
      </w:r>
    </w:p>
    <w:p>
      <w:r>
        <w:t>SURFACTANTS FOR GLYPHOSATE</w:t>
      </w:r>
    </w:p>
    <w:p>
      <w:r>
        <w:t>UNITOP-ALX-1500</w:t>
      </w:r>
    </w:p>
    <w:p>
      <w:r>
        <w:t>Green Surfactant for glyphosate free from tallow amine</w:t>
      </w:r>
    </w:p>
    <w:p>
      <w:r>
        <w:t>UNITOP-CD-253(M)</w:t>
      </w:r>
    </w:p>
    <w:p>
      <w:r>
        <w:t>Surfactant for glyphosate based on tallow amine</w:t>
      </w:r>
    </w:p>
    <w:p>
      <w:r>
        <w:t>Web Design ServicesbyAarav Infotech</w:t>
      </w:r>
    </w:p>
    <w:p>
      <w:pPr>
        <w:pStyle w:val="ListBullet"/>
      </w:pPr>
    </w:p>
    <w:p>
      <w:pPr>
        <w:pStyle w:val="ListBullet"/>
      </w:pPr>
    </w:p>
    <w:p>
      <w:pPr>
        <w:pStyle w:val="ListBullet"/>
      </w:pPr>
    </w:p>
    <w:p>
      <w:pPr>
        <w:pStyle w:val="ListBulle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