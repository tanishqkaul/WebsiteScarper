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Page: https://romakksilicones.com/</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deliveredglobally</w:t>
      </w:r>
    </w:p>
    <w:p>
      <w:pPr>
        <w:pStyle w:val="Heading1"/>
      </w:pPr>
      <w:r>
        <w:t>About us</w:t>
      </w:r>
    </w:p>
    <w:p>
      <w:pPr>
        <w:pStyle w:val="Heading2"/>
      </w:pPr>
      <w:r>
        <w:t>Romakk ChemicalsDelivering Silicones to the world</w:t>
      </w:r>
    </w:p>
    <w:p>
      <w:r>
        <w:t>Romakk Chemicals Pvt Ltd, incorporated in April 2021, specializes in manufacturing and selling silicone &amp; silicone based derivatives and emulsions derived from Basic Silicone Polymers and derivatives in many different industries.</w:t>
      </w:r>
    </w:p>
    <w:p>
      <w:r>
        <w:t>Romakk Chemicals [Ro-Rossari Ma-McCoy Kk- KK Chemicals] is the result of five enterprising entrepreneurs of Rossari, McCoy and KK Chemicals groups coming together to bring in their rich experience and expertise of 25 years in the field of Specialty Silicones in India.</w:t>
      </w:r>
    </w:p>
    <w:p>
      <w:r>
        <w:t>Please accept cookies to access this content</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https://romakksilicones.com/silicones-in-home-and-personal-care/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Silicones in Home &amp; Personal Care</w:t>
      </w:r>
    </w:p>
    <w:p>
      <w:r>
        <w:t>Silicones are widely used in the home and personal care industry. They can be formulated into a variety of different shapes and forms.</w:t>
      </w:r>
    </w:p>
    <w:p>
      <w:pPr>
        <w:pStyle w:val="Heading2"/>
      </w:pPr>
      <w:r>
        <w:t>Product Range for Home &amp; Personal Care</w:t>
      </w:r>
    </w:p>
    <w:p>
      <w:r>
        <w:t>Amodimethicone and cetrimonium chloride and trideceth-12 APPLICATIONS: A very good conditioning additive especially when formulated into leave-on and styling products....</w:t>
      </w:r>
    </w:p>
    <w:p>
      <w:r>
        <w:t>Amodimethicone and Cetrimonium chloride and Trideceth-12 APPLICATIONS: A very good conditioning additive especially when formulated into leave-on and styling products....</w:t>
      </w:r>
    </w:p>
    <w:p>
      <w:r>
        <w:t>Dimethiconol and TEA-Dodecylbenzenesulfonate APPLICATIONS: A very good additive for 2-in-1 shampoos and conditioner products. In shampoos, it improves wet and...</w:t>
      </w:r>
    </w:p>
    <w:p>
      <w:r>
        <w:t>Dimethiconol and TEA-Dodecylbenzenesulfonate APPLICATION: A very good additive for 2-in-1 shampoos In 2-in-1 shampoos, it improve the wet and dry...</w:t>
      </w:r>
    </w:p>
    <w:p>
      <w:r>
        <w:t>Dimethicone and Amodimethicone and Laureth-23 and Polyquaternium-10 and Laureth-4 APPLICATIONS: 2-in-1 hair shampoo Rinse-off conditioner FEATURES &amp; BENEFITS: Based on...</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r>
        <w:t>Blend of Cyclopentasiloxane and Dimethicone FEATURES: Silicone fluid blend Colorless Medium viscosity fluid APPLICATIONS: RCCB –SGB-14 is used in Skincare,...</w:t>
      </w:r>
    </w:p>
    <w:p>
      <w:r>
        <w:t>The blend of Cyclopentasiloxane and Dimethiconol APPLICATIONS: RCCB –SGB-15 is used in Skincare, Color Cosmetics, Hair Care, Sun Care, Shower...</w:t>
      </w:r>
    </w:p>
    <w:p>
      <w:r>
        <w:t>Blend of dimethicone &amp; trimethylsiloxysilicate. ROMAKK blend is used in skin care product formulations such as protective &amp; baby creams...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https://romakksilicones.com/sitemap/</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Sitemap</w:t>
      </w:r>
    </w:p>
    <w:p>
      <w:pPr>
        <w:pStyle w:val="Heading3"/>
      </w:pPr>
      <w:r>
        <w:t>Posts</w:t>
      </w:r>
    </w:p>
    <w:p>
      <w:pPr>
        <w:pStyle w:val="Heading3"/>
      </w:pPr>
      <w:r>
        <w:t>News</w:t>
      </w:r>
    </w:p>
    <w:p>
      <w:pPr>
        <w:pStyle w:val="ListBullet"/>
      </w:pPr>
      <w:r>
        <w:t>Romakk Silicones at Silicone Expo 2025</w:t>
      </w:r>
    </w:p>
    <w:p>
      <w:pPr>
        <w:pStyle w:val="ListBullet"/>
      </w:pPr>
      <w:r>
        <w:t>ROMAKK Silicones at Silicone Expo Europe 2025, RAI, Amsterdam</w:t>
      </w:r>
    </w:p>
    <w:p>
      <w:pPr>
        <w:pStyle w:val="ListBullet"/>
      </w:pPr>
      <w:r>
        <w:t>ROMAKK Silicones at Silicone Expo Europe 2025: A Remarkable Event</w:t>
      </w:r>
    </w:p>
    <w:p>
      <w:pPr>
        <w:pStyle w:val="ListBullet"/>
      </w:pPr>
      <w:r>
        <w:t>ROMAKK Silicones Expands Global Reach with New Export Destinations</w:t>
      </w:r>
    </w:p>
    <w:p>
      <w:pPr>
        <w:pStyle w:val="ListBullet"/>
      </w:pPr>
      <w:r>
        <w:t>Romakk’s Cutting-Edge R&amp;I Laboratory: Revolutionizing Silicone Technology</w:t>
      </w:r>
    </w:p>
    <w:p>
      <w:pPr>
        <w:pStyle w:val="ListBullet"/>
      </w:pPr>
      <w:r>
        <w:t>The Best Silicone Manufacturer in India</w:t>
      </w:r>
    </w:p>
    <w:p>
      <w:pPr>
        <w:pStyle w:val="ListBullet"/>
      </w:pPr>
      <w:r>
        <w:t>What Is Silicone?</w:t>
      </w:r>
    </w:p>
    <w:p>
      <w:pPr>
        <w:pStyle w:val="Heading3"/>
      </w:pPr>
      <w:r>
        <w:t>Silicone as Water Repellents</w:t>
      </w:r>
    </w:p>
    <w:p>
      <w:pPr>
        <w:pStyle w:val="ListBullet"/>
      </w:pPr>
      <w:r>
        <w:t>Action Mechanism of Silicone Water Repellent</w:t>
      </w:r>
    </w:p>
    <w:p>
      <w:pPr>
        <w:pStyle w:val="ListBullet"/>
      </w:pPr>
      <w:r>
        <w:t>How silicones improve the water resistance of outdoor fabrics</w:t>
      </w:r>
    </w:p>
    <w:p>
      <w:pPr>
        <w:pStyle w:val="ListBullet"/>
      </w:pPr>
      <w:r>
        <w:t>ROMAKK Silicone Water Repellents: Applications And Benefits</w:t>
      </w:r>
    </w:p>
    <w:p>
      <w:pPr>
        <w:pStyle w:val="ListBullet"/>
      </w:pPr>
      <w:r>
        <w:t>Silicone Resin: Heat and Corrosion Resistant Coatings</w:t>
      </w:r>
    </w:p>
    <w:p>
      <w:pPr>
        <w:pStyle w:val="ListBullet"/>
      </w:pPr>
      <w:r>
        <w:t>Silicone Roof Coating vs. Roof Replacement: Explained</w:t>
      </w:r>
    </w:p>
    <w:p>
      <w:pPr>
        <w:pStyle w:val="ListBullet"/>
      </w:pPr>
      <w:r>
        <w:t>Using Silicone Water Repellent In Textiles</w:t>
      </w:r>
    </w:p>
    <w:p>
      <w:pPr>
        <w:pStyle w:val="ListBullet"/>
      </w:pPr>
      <w:r>
        <w:t>What are Silicone Coatings?</w:t>
      </w:r>
    </w:p>
    <w:p>
      <w:pPr>
        <w:pStyle w:val="ListBullet"/>
      </w:pPr>
      <w:r>
        <w:t>What are Silicone Emulsions?</w:t>
      </w:r>
    </w:p>
    <w:p>
      <w:pPr>
        <w:pStyle w:val="Heading3"/>
      </w:pPr>
      <w:r>
        <w:t>Silicone for Antifoams</w:t>
      </w:r>
    </w:p>
    <w:p>
      <w:pPr>
        <w:pStyle w:val="ListBullet"/>
      </w:pPr>
      <w:r>
        <w:t>Applications and Uses of Silicone Defoamer</w:t>
      </w:r>
    </w:p>
    <w:p>
      <w:pPr>
        <w:pStyle w:val="ListBullet"/>
      </w:pPr>
      <w:r>
        <w:t>Are Silicone Defoamer and Silicone Antifoam Interchangeable?</w:t>
      </w:r>
    </w:p>
    <w:p>
      <w:pPr>
        <w:pStyle w:val="ListBullet"/>
      </w:pPr>
      <w:r>
        <w:t>Difference between water based defoamers and oil based defoamers</w:t>
      </w:r>
    </w:p>
    <w:p>
      <w:pPr>
        <w:pStyle w:val="ListBullet"/>
      </w:pPr>
      <w:r>
        <w:t>Preventing Foam Buildup with ROMAKK RCAP-20 P Silicone Powder Antifoam</w:t>
      </w:r>
    </w:p>
    <w:p>
      <w:pPr>
        <w:pStyle w:val="ListBullet"/>
      </w:pPr>
      <w:r>
        <w:t>ROMAKK Silicone Antifoam in Liquid Detergent Formulations</w:t>
      </w:r>
    </w:p>
    <w:p>
      <w:pPr>
        <w:pStyle w:val="ListBullet"/>
      </w:pPr>
      <w:r>
        <w:t>Understanding The Difference Between Silicone Defoamer and Silicone Antifoam</w:t>
      </w:r>
    </w:p>
    <w:p>
      <w:pPr>
        <w:pStyle w:val="ListBullet"/>
      </w:pPr>
      <w:r>
        <w:t>What is the difference between a silicone surfactant and a defoamer?</w:t>
      </w:r>
    </w:p>
    <w:p>
      <w:pPr>
        <w:pStyle w:val="ListBullet"/>
      </w:pPr>
      <w:r>
        <w:t>What is the difference between silicone defoamer and non-silicone defoamer?</w:t>
      </w:r>
    </w:p>
    <w:p>
      <w:pPr>
        <w:pStyle w:val="ListBullet"/>
      </w:pPr>
      <w:r>
        <w:t>Why to use Silicone antifoams in Industrial Processes</w:t>
      </w:r>
    </w:p>
    <w:p>
      <w:pPr>
        <w:pStyle w:val="Heading3"/>
      </w:pPr>
      <w:r>
        <w:t>Silicone in agrochemicals</w:t>
      </w:r>
    </w:p>
    <w:p>
      <w:pPr>
        <w:pStyle w:val="ListBullet"/>
      </w:pPr>
      <w:r>
        <w:t>Applications of Silicone Spreaders in Agriculture to Boost Production</w:t>
      </w:r>
    </w:p>
    <w:p>
      <w:pPr>
        <w:pStyle w:val="ListBullet"/>
      </w:pPr>
      <w:r>
        <w:t>Aqueous Silicone Defoamer of Activated Polydimethylsiloxane: Enhancing Agrochemical Efficiency through Foam Reduction</w:t>
      </w:r>
    </w:p>
    <w:p>
      <w:pPr>
        <w:pStyle w:val="ListBullet"/>
      </w:pPr>
      <w:r>
        <w:t>Block Silicones in Agriculture</w:t>
      </w:r>
    </w:p>
    <w:p>
      <w:pPr>
        <w:pStyle w:val="ListBullet"/>
      </w:pPr>
      <w:r>
        <w:t>How Does Silicone Spreader Improve the Performance of Pesticides, Fungicides, and Herbicides?</w:t>
      </w:r>
    </w:p>
    <w:p>
      <w:pPr>
        <w:pStyle w:val="ListBullet"/>
      </w:pPr>
      <w:r>
        <w:t>How Silicone Super Spreader Help Farmers in Agriculture</w:t>
      </w:r>
    </w:p>
    <w:p>
      <w:pPr>
        <w:pStyle w:val="ListBullet"/>
      </w:pPr>
      <w:r>
        <w:t>How to Boost Agricultural Productivity with Silicone Surfactant?</w:t>
      </w:r>
    </w:p>
    <w:p>
      <w:pPr>
        <w:pStyle w:val="ListBullet"/>
      </w:pPr>
      <w:r>
        <w:t>Manufacturer of Silicone Super Spreader for Agricultural Chemicals in India</w:t>
      </w:r>
    </w:p>
    <w:p>
      <w:pPr>
        <w:pStyle w:val="ListBullet"/>
      </w:pPr>
      <w:r>
        <w:t>ROMAKK RCAE-157: Silicone Defoamer for Agriculture</w:t>
      </w:r>
    </w:p>
    <w:p>
      <w:pPr>
        <w:pStyle w:val="ListBullet"/>
      </w:pPr>
      <w:r>
        <w:t>ROMAKK RCSS-521 | Silicone Super Spreader: Performance enhancer for AgroChemicals</w:t>
      </w:r>
    </w:p>
    <w:p>
      <w:pPr>
        <w:pStyle w:val="ListBullet"/>
      </w:pPr>
      <w:r>
        <w:t>Silicone Surfactant – Necessary Component for Modern Agriculture</w:t>
      </w:r>
    </w:p>
    <w:p>
      <w:pPr>
        <w:pStyle w:val="ListBullet"/>
      </w:pPr>
      <w:r>
        <w:t>Silicone Surfactants In Agriculture</w:t>
      </w:r>
    </w:p>
    <w:p>
      <w:pPr>
        <w:pStyle w:val="ListBullet"/>
      </w:pPr>
      <w:r>
        <w:t>What is the difference between silicone defoamer and non-silicone defoamer?</w:t>
      </w:r>
    </w:p>
    <w:p>
      <w:pPr>
        <w:pStyle w:val="Heading3"/>
      </w:pPr>
      <w:r>
        <w:t>Silicones as Lubricants</w:t>
      </w:r>
    </w:p>
    <w:p>
      <w:pPr>
        <w:pStyle w:val="ListBullet"/>
      </w:pPr>
      <w:r>
        <w:t>Aqueous Emulsion of Polydimethylsiloxane for Diverse Industrial Applications</w:t>
      </w:r>
    </w:p>
    <w:p>
      <w:pPr>
        <w:pStyle w:val="ListBullet"/>
      </w:pPr>
      <w:r>
        <w:t>Best silicone thread lubricant manufacturer &amp; exporter from India</w:t>
      </w:r>
    </w:p>
    <w:p>
      <w:pPr>
        <w:pStyle w:val="ListBullet"/>
      </w:pPr>
      <w:r>
        <w:t>Romakk Silicone Thread Lubricant for textile manufacturing processes</w:t>
      </w:r>
    </w:p>
    <w:p>
      <w:pPr>
        <w:pStyle w:val="ListBullet"/>
      </w:pPr>
      <w:r>
        <w:t>Silicone Grease and its Future in Manufacturing</w:t>
      </w:r>
    </w:p>
    <w:p>
      <w:pPr>
        <w:pStyle w:val="ListBullet"/>
      </w:pPr>
      <w:r>
        <w:t>Silicone Grease in the Manufacturing Industry</w:t>
      </w:r>
    </w:p>
    <w:p>
      <w:pPr>
        <w:pStyle w:val="ListBullet"/>
      </w:pPr>
      <w:r>
        <w:t>Silicone lubricant for improving the performance of machinery</w:t>
      </w:r>
    </w:p>
    <w:p>
      <w:pPr>
        <w:pStyle w:val="ListBullet"/>
      </w:pPr>
      <w:r>
        <w:t>Silicone Thread Lubricants: Types, Benefits And Usage</w:t>
      </w:r>
    </w:p>
    <w:p>
      <w:pPr>
        <w:pStyle w:val="ListBullet"/>
      </w:pPr>
      <w:r>
        <w:t>Unleashing the Power of Silicone: A Comprehensive Guide</w:t>
      </w:r>
    </w:p>
    <w:p>
      <w:pPr>
        <w:pStyle w:val="ListBullet"/>
      </w:pPr>
      <w:r>
        <w:t>What Are Silicone Oils?</w:t>
      </w:r>
    </w:p>
    <w:p>
      <w:pPr>
        <w:pStyle w:val="ListBullet"/>
      </w:pPr>
      <w:r>
        <w:t>What are Silicone Resins?</w:t>
      </w:r>
    </w:p>
    <w:p>
      <w:pPr>
        <w:pStyle w:val="ListBullet"/>
      </w:pPr>
      <w:r>
        <w:t>What Are the Advantages of Silicone Lubricated Sewing Threads</w:t>
      </w:r>
    </w:p>
    <w:p>
      <w:pPr>
        <w:pStyle w:val="ListBullet"/>
      </w:pPr>
      <w:r>
        <w:t>What is Silicone Grease? | ROMAKK Silicones RCSG-100HT Silicone Grease</w:t>
      </w:r>
    </w:p>
    <w:p>
      <w:pPr>
        <w:pStyle w:val="Heading3"/>
      </w:pPr>
      <w:r>
        <w:t>Silicones as Release Agents</w:t>
      </w:r>
    </w:p>
    <w:p>
      <w:pPr>
        <w:pStyle w:val="ListBullet"/>
      </w:pPr>
      <w:r>
        <w:t>Applications of Silicone In Electronics Industry</w:t>
      </w:r>
    </w:p>
    <w:p>
      <w:pPr>
        <w:pStyle w:val="ListBullet"/>
      </w:pPr>
      <w:r>
        <w:t>Aqueous Emulsion of Polydimethylsiloxane for Diverse Industrial Applications</w:t>
      </w:r>
    </w:p>
    <w:p>
      <w:pPr>
        <w:pStyle w:val="ListBullet"/>
      </w:pPr>
      <w:r>
        <w:t>Best mould release agents for the manufacturing needs</w:t>
      </w:r>
    </w:p>
    <w:p>
      <w:pPr>
        <w:pStyle w:val="ListBullet"/>
      </w:pPr>
      <w:r>
        <w:t>Best Non-Stick Silicone Emulsion mold release for Rubber</w:t>
      </w:r>
    </w:p>
    <w:p>
      <w:pPr>
        <w:pStyle w:val="ListBullet"/>
      </w:pPr>
      <w:r>
        <w:t>Differences Between Non-Silicone and Silicone Release Agents</w:t>
      </w:r>
    </w:p>
    <w:p>
      <w:pPr>
        <w:pStyle w:val="ListBullet"/>
      </w:pPr>
      <w:r>
        <w:t>Flawless Finish with ROMAKK Silicone Mould Release</w:t>
      </w:r>
    </w:p>
    <w:p>
      <w:pPr>
        <w:pStyle w:val="ListBullet"/>
      </w:pPr>
      <w:r>
        <w:t>Industrial Silicone Mold Release Agent</w:t>
      </w:r>
    </w:p>
    <w:p>
      <w:pPr>
        <w:pStyle w:val="ListBullet"/>
      </w:pPr>
      <w:r>
        <w:t>Mould Release Spray for Effortless Molding and Casting</w:t>
      </w:r>
    </w:p>
    <w:p>
      <w:pPr>
        <w:pStyle w:val="ListBullet"/>
      </w:pPr>
      <w:r>
        <w:t>ROMAKK MOULD RELEASE SPRAY: The Most Efficient Choice for Molding, Extruding, and Die Casting</w:t>
      </w:r>
    </w:p>
    <w:p>
      <w:pPr>
        <w:pStyle w:val="ListBullet"/>
      </w:pPr>
      <w:r>
        <w:t>ROMAKK Silicone Emulsion Release Agent for Paints and Coatings</w:t>
      </w:r>
    </w:p>
    <w:p>
      <w:pPr>
        <w:pStyle w:val="ListBullet"/>
      </w:pPr>
      <w:r>
        <w:t>Romakk’s Silicone Release Emulsion</w:t>
      </w:r>
    </w:p>
    <w:p>
      <w:pPr>
        <w:pStyle w:val="ListBullet"/>
      </w:pPr>
      <w:r>
        <w:t>Silicone Rubber Emulsion as a Release Agent for Rubber in the Manufacturing Industry</w:t>
      </w:r>
    </w:p>
    <w:p>
      <w:pPr>
        <w:pStyle w:val="ListBullet"/>
      </w:pPr>
      <w:r>
        <w:t>What is a Silicone Mold Release Agent</w:t>
      </w:r>
    </w:p>
    <w:p>
      <w:pPr>
        <w:pStyle w:val="ListBullet"/>
      </w:pPr>
      <w:r>
        <w:t>Why Should You Use A Silicone Mold Release Agent?</w:t>
      </w:r>
    </w:p>
    <w:p>
      <w:pPr>
        <w:pStyle w:val="Heading3"/>
      </w:pPr>
      <w:r>
        <w:t>Silicones in Home &amp; Personal Care</w:t>
      </w:r>
    </w:p>
    <w:p>
      <w:pPr>
        <w:pStyle w:val="ListBullet"/>
      </w:pPr>
      <w:r>
        <w:t>7 Compelling Reasons to Incorporate Silicones in Sunscreen Formulations</w:t>
      </w:r>
    </w:p>
    <w:p>
      <w:pPr>
        <w:pStyle w:val="ListBullet"/>
      </w:pPr>
      <w:r>
        <w:t>Different Types of Silicone Surfactants</w:t>
      </w:r>
    </w:p>
    <w:p>
      <w:pPr>
        <w:pStyle w:val="ListBullet"/>
      </w:pPr>
      <w:r>
        <w:t>How Does Silicone Make Makeup Last All Day?</w:t>
      </w:r>
    </w:p>
    <w:p>
      <w:pPr>
        <w:pStyle w:val="ListBullet"/>
      </w:pPr>
      <w:r>
        <w:t>Makeup Products with Silicone in Personal Care Products</w:t>
      </w:r>
    </w:p>
    <w:p>
      <w:pPr>
        <w:pStyle w:val="ListBullet"/>
      </w:pPr>
      <w:r>
        <w:t>ROMAKK RCCB-SGB 49 | Silicone blend of Cyclopentasiloxane and Trimethylsiloxysilicate for cosmetic products</w:t>
      </w:r>
    </w:p>
    <w:p>
      <w:pPr>
        <w:pStyle w:val="ListBullet"/>
      </w:pPr>
      <w:r>
        <w:t>ROMAKK RCCE SAE 39: Emulsion to enhance the conditioning performance of shampoos, conditioners, and styling aids</w:t>
      </w:r>
    </w:p>
    <w:p>
      <w:pPr>
        <w:pStyle w:val="ListBullet"/>
      </w:pPr>
      <w:r>
        <w:t>ROMAKK RCCE-SAE-49: Silicone Conditioning Additive For Hair Care Products</w:t>
      </w:r>
    </w:p>
    <w:p>
      <w:pPr>
        <w:pStyle w:val="ListBullet"/>
      </w:pPr>
      <w:r>
        <w:t>ROMAKK RCCE-SEP-85 | Anionic silicone emulsion for Shampoos and Conditioners</w:t>
      </w:r>
    </w:p>
    <w:p>
      <w:pPr>
        <w:pStyle w:val="ListBullet"/>
      </w:pPr>
      <w:r>
        <w:t>ROMAKK RCCE-SEP-88 | Silicone anionic emulsifier For 2 in 1 Shampoos</w:t>
      </w:r>
    </w:p>
    <w:p>
      <w:pPr>
        <w:pStyle w:val="ListBullet"/>
      </w:pPr>
      <w:r>
        <w:t>ROMAKK RCSS-SPE-93: Silicone Surfactant for Personal care and cosmetic products</w:t>
      </w:r>
    </w:p>
    <w:p>
      <w:pPr>
        <w:pStyle w:val="ListBullet"/>
      </w:pPr>
      <w:r>
        <w:t>ROMAKK Silicones for Home and Personal Care</w:t>
      </w:r>
    </w:p>
    <w:p>
      <w:pPr>
        <w:pStyle w:val="ListBullet"/>
      </w:pPr>
      <w:r>
        <w:t>ROMAKK SNS SDA-89 | Non-Ionic Smoothing Emulsion for Shampoos and Conditioners</w:t>
      </w:r>
    </w:p>
    <w:p>
      <w:pPr>
        <w:pStyle w:val="ListBullet"/>
      </w:pPr>
      <w:r>
        <w:t>Silicone for Flexible Electronics</w:t>
      </w:r>
    </w:p>
    <w:p>
      <w:pPr>
        <w:pStyle w:val="ListBullet"/>
      </w:pPr>
      <w:r>
        <w:t>Silicone in Cosmetics: ROMAKK Silicones</w:t>
      </w:r>
    </w:p>
    <w:p>
      <w:pPr>
        <w:pStyle w:val="ListBullet"/>
      </w:pPr>
      <w:r>
        <w:t>Silicone in Hair Care: Benefits for Scalp Health</w:t>
      </w:r>
    </w:p>
    <w:p>
      <w:pPr>
        <w:pStyle w:val="ListBullet"/>
      </w:pPr>
      <w:r>
        <w:t>Silicone in Hair Serum: The Secret to Sleek, Shiny Hair</w:t>
      </w:r>
    </w:p>
    <w:p>
      <w:pPr>
        <w:pStyle w:val="ListBullet"/>
      </w:pPr>
      <w:r>
        <w:t>Silicone Products from ROMAKK Silicones for Hair Conditioner Manufacturers</w:t>
      </w:r>
    </w:p>
    <w:p>
      <w:pPr>
        <w:pStyle w:val="ListBullet"/>
      </w:pPr>
      <w:r>
        <w:t>Silicone Resins: High-Performance Heat Resistant Coatings</w:t>
      </w:r>
    </w:p>
    <w:p>
      <w:pPr>
        <w:pStyle w:val="ListBullet"/>
      </w:pPr>
      <w:r>
        <w:t>Silicone Surfactants: Properties, Applications, and Innovations</w:t>
      </w:r>
    </w:p>
    <w:p>
      <w:pPr>
        <w:pStyle w:val="ListBullet"/>
      </w:pPr>
      <w:r>
        <w:t>Silicone: The Versatile Synthetic Compound Transforming Industries</w:t>
      </w:r>
    </w:p>
    <w:p>
      <w:pPr>
        <w:pStyle w:val="ListBullet"/>
      </w:pPr>
      <w:r>
        <w:t>Silicones from ROMAKK for Silicone Based Foundation Formulations</w:t>
      </w:r>
    </w:p>
    <w:p>
      <w:pPr>
        <w:pStyle w:val="ListBullet"/>
      </w:pPr>
      <w:r>
        <w:t>The Benefits of Silicone for Thermal Hair Straightening</w:t>
      </w:r>
    </w:p>
    <w:p>
      <w:pPr>
        <w:pStyle w:val="ListBullet"/>
      </w:pPr>
      <w:r>
        <w:t>The Power of Silicone in Antiperspirant Deodorants</w:t>
      </w:r>
    </w:p>
    <w:p>
      <w:pPr>
        <w:pStyle w:val="ListBullet"/>
      </w:pPr>
      <w:r>
        <w:t>What is Polydimethylsiloxane? Benefits of Polydimethylsiloxane (PDMS) In Cosmetics</w:t>
      </w:r>
    </w:p>
    <w:p>
      <w:pPr>
        <w:pStyle w:val="ListBullet"/>
      </w:pPr>
      <w:r>
        <w:t>Why manufacturers use our Silicone in Hair Serum</w:t>
      </w:r>
    </w:p>
    <w:p>
      <w:pPr>
        <w:pStyle w:val="Heading3"/>
      </w:pPr>
      <w:r>
        <w:t>Silicones in Textiles</w:t>
      </w:r>
    </w:p>
    <w:p>
      <w:pPr>
        <w:pStyle w:val="ListBullet"/>
      </w:pPr>
      <w:r>
        <w:t>Aqueous Emulsion of Polydimethylsiloxane for Diverse Industrial Applications</w:t>
      </w:r>
    </w:p>
    <w:p>
      <w:pPr>
        <w:pStyle w:val="ListBullet"/>
      </w:pPr>
      <w:r>
        <w:t>Block Silicone Softener: Revolutionizing Textile Comfort and Longevity</w:t>
      </w:r>
    </w:p>
    <w:p>
      <w:pPr>
        <w:pStyle w:val="ListBullet"/>
      </w:pPr>
      <w:r>
        <w:t>Enhancing Leather Quality Through Silicone</w:t>
      </w:r>
    </w:p>
    <w:p>
      <w:pPr>
        <w:pStyle w:val="ListBullet"/>
      </w:pPr>
      <w:r>
        <w:t>How silicones improve the water resistance of outdoor fabrics</w:t>
      </w:r>
    </w:p>
    <w:p>
      <w:pPr>
        <w:pStyle w:val="ListBullet"/>
      </w:pPr>
      <w:r>
        <w:t>Made in India Romakk Amino Functional Silicone Fluids</w:t>
      </w:r>
    </w:p>
    <w:p>
      <w:pPr>
        <w:pStyle w:val="ListBullet"/>
      </w:pPr>
      <w:r>
        <w:t>Range of Romakk Non-Ionic silicone block softeners for fabric manufacturers</w:t>
      </w:r>
    </w:p>
    <w:p>
      <w:pPr>
        <w:pStyle w:val="ListBullet"/>
      </w:pPr>
      <w:r>
        <w:t>Romakk Hydrophilic Block Silicone Fluids</w:t>
      </w:r>
    </w:p>
    <w:p>
      <w:pPr>
        <w:pStyle w:val="ListBullet"/>
      </w:pPr>
      <w:r>
        <w:t>ROMAKK Hydrosoft Cationic Block Silicone Softener: The Secret to Soft Fabrics</w:t>
      </w:r>
    </w:p>
    <w:p>
      <w:pPr>
        <w:pStyle w:val="ListBullet"/>
      </w:pPr>
      <w:r>
        <w:t>ROMAKK Non-Self-Emulsifiable Block Silicone Fluids for Textile Manufacturing</w:t>
      </w:r>
    </w:p>
    <w:p>
      <w:pPr>
        <w:pStyle w:val="ListBullet"/>
      </w:pPr>
      <w:r>
        <w:t>ROMAKK Self Emulsifiable Block Silicone Fluids for Textile Manufacturing</w:t>
      </w:r>
    </w:p>
    <w:p>
      <w:pPr>
        <w:pStyle w:val="ListBullet"/>
      </w:pPr>
      <w:r>
        <w:t>ROMAKK Silicone Antifoam in Liquid Detergent Formulations</w:t>
      </w:r>
    </w:p>
    <w:p>
      <w:pPr>
        <w:pStyle w:val="ListBullet"/>
      </w:pPr>
      <w:r>
        <w:t>ROMAKK Silicone Defoamer for Textile &amp; Leather Manufacturing</w:t>
      </w:r>
    </w:p>
    <w:p>
      <w:pPr>
        <w:pStyle w:val="ListBullet"/>
      </w:pPr>
      <w:r>
        <w:t>ROMAKK Silicone Fabric Softener in Textile Processing</w:t>
      </w:r>
    </w:p>
    <w:p>
      <w:pPr>
        <w:pStyle w:val="ListBullet"/>
      </w:pPr>
      <w:r>
        <w:t>Romakk Silicone Thread Lubricant for textile manufacturing processes</w:t>
      </w:r>
    </w:p>
    <w:p>
      <w:pPr>
        <w:pStyle w:val="ListBullet"/>
      </w:pPr>
      <w:r>
        <w:t>ROMAKK’s Silicone Sewing Thread Lubricant</w:t>
      </w:r>
    </w:p>
    <w:p>
      <w:pPr>
        <w:pStyle w:val="ListBullet"/>
      </w:pPr>
      <w:r>
        <w:t>Silicone Softeners in Textiles: Enhancing Comfort, Performance, and Sustainability</w:t>
      </w:r>
    </w:p>
    <w:p>
      <w:pPr>
        <w:pStyle w:val="ListBullet"/>
      </w:pPr>
      <w:r>
        <w:t>Silicone Surfactants: Properties, Applications, and Innovations</w:t>
      </w:r>
    </w:p>
    <w:p>
      <w:pPr>
        <w:pStyle w:val="ListBullet"/>
      </w:pPr>
      <w:r>
        <w:t>Silicone Thread Lubricants: Types, Benefits And Usage</w:t>
      </w:r>
    </w:p>
    <w:p>
      <w:pPr>
        <w:pStyle w:val="ListBullet"/>
      </w:pPr>
      <w:r>
        <w:t>The Advantages of Using Silicone in Fabric Manufacturing</w:t>
      </w:r>
    </w:p>
    <w:p>
      <w:pPr>
        <w:pStyle w:val="ListBullet"/>
      </w:pPr>
      <w:r>
        <w:t>Using Silicone Water Repellent In Textiles</w:t>
      </w:r>
    </w:p>
    <w:p>
      <w:pPr>
        <w:pStyle w:val="ListBullet"/>
      </w:pPr>
      <w:r>
        <w:t>What Are the Advantages of Silicone Lubricated Sewing Threads</w:t>
      </w:r>
    </w:p>
    <w:p>
      <w:pPr>
        <w:pStyle w:val="ListBullet"/>
      </w:pPr>
      <w:r>
        <w:t>Why to use Silicone antifoams in Industrial Processes</w:t>
      </w:r>
    </w:p>
    <w:p>
      <w:pPr>
        <w:pStyle w:val="Heading3"/>
      </w:pPr>
      <w:r>
        <w:t>Uncategorized</w:t>
      </w:r>
    </w:p>
    <w:p>
      <w:pPr>
        <w:pStyle w:val="ListBullet"/>
      </w:pPr>
      <w:r>
        <w:t>ROMAKK Chemicals participated in Silicone Expo at RAI Amsterdam on March 21 – 23, 2023</w:t>
      </w:r>
    </w:p>
    <w:p>
      <w:pPr>
        <w:pStyle w:val="ListBullet"/>
      </w:pPr>
      <w:r>
        <w:t>Romakk Silicone Thread Lubricant for textile manufacturing processes</w:t>
      </w:r>
    </w:p>
    <w:p>
      <w:pPr>
        <w:pStyle w:val="ListBullet"/>
      </w:pPr>
      <w:r>
        <w:t>Romakk Silicones takes part and joins the event advisory board</w:t>
      </w:r>
    </w:p>
    <w:p>
      <w:pPr>
        <w:pStyle w:val="ListBullet"/>
      </w:pPr>
      <w:r>
        <w:t>The Silicone Expo 2022 at Detroit, Michigan</w:t>
      </w:r>
    </w:p>
    <w:p>
      <w:pPr>
        <w:pStyle w:val="Heading3"/>
      </w:pPr>
      <w:r>
        <w:t>Pages</w:t>
      </w:r>
    </w:p>
    <w:p>
      <w:pPr>
        <w:pStyle w:val="ListBullet"/>
      </w:pPr>
      <w:r>
        <w:t>About Us</w:t>
      </w:r>
    </w:p>
    <w:p>
      <w:pPr>
        <w:pStyle w:val="ListBullet"/>
      </w:pPr>
      <w:r>
        <w:t>Blog</w:t>
      </w:r>
    </w:p>
    <w:p>
      <w:pPr>
        <w:pStyle w:val="ListBullet"/>
      </w:pPr>
      <w:r>
        <w:t>Capabilities</w:t>
      </w:r>
    </w:p>
    <w:p>
      <w:pPr>
        <w:pStyle w:val="ListBullet"/>
      </w:pPr>
      <w:r>
        <w:t>Career</w:t>
      </w:r>
    </w:p>
    <w:p>
      <w:pPr>
        <w:pStyle w:val="ListBullet"/>
      </w:pPr>
      <w:r>
        <w:t>Cookie Policy</w:t>
      </w:r>
    </w:p>
    <w:p>
      <w:pPr>
        <w:pStyle w:val="ListBullet"/>
      </w:pPr>
      <w:r>
        <w:t>Disclosures</w:t>
      </w:r>
    </w:p>
    <w:p>
      <w:pPr>
        <w:pStyle w:val="ListBullet"/>
      </w:pPr>
      <w:r>
        <w:t>Enquire Now</w:t>
      </w:r>
    </w:p>
    <w:p>
      <w:pPr>
        <w:pStyle w:val="ListBullet"/>
      </w:pPr>
      <w:r>
        <w:t>Facilities</w:t>
      </w:r>
    </w:p>
    <w:p>
      <w:pPr>
        <w:pStyle w:val="ListBullet"/>
      </w:pPr>
      <w:r>
        <w:t>Group Facilities</w:t>
      </w:r>
    </w:p>
    <w:p>
      <w:pPr>
        <w:pStyle w:val="ListBullet"/>
      </w:pPr>
      <w:r>
        <w:t>Home</w:t>
      </w:r>
    </w:p>
    <w:p>
      <w:pPr>
        <w:pStyle w:val="ListBullet"/>
      </w:pPr>
      <w:r>
        <w:t>Our History</w:t>
      </w:r>
    </w:p>
    <w:p>
      <w:pPr>
        <w:pStyle w:val="ListBullet"/>
      </w:pPr>
      <w:r>
        <w:t>Our People</w:t>
      </w:r>
    </w:p>
    <w:p>
      <w:pPr>
        <w:pStyle w:val="ListBullet"/>
      </w:pPr>
      <w:r>
        <w:t>Our Vision</w:t>
      </w:r>
    </w:p>
    <w:p>
      <w:pPr>
        <w:pStyle w:val="ListBullet"/>
      </w:pPr>
      <w:r>
        <w:t>Privacy Policy</w:t>
      </w:r>
    </w:p>
    <w:p>
      <w:pPr>
        <w:pStyle w:val="ListBullet"/>
      </w:pPr>
      <w:r>
        <w:t>Products</w:t>
      </w:r>
    </w:p>
    <w:p>
      <w:pPr>
        <w:pStyle w:val="ListBullet"/>
      </w:pPr>
      <w:r>
        <w:t>Request-tds</w:t>
      </w:r>
    </w:p>
    <w:p>
      <w:pPr>
        <w:pStyle w:val="ListBullet"/>
      </w:pPr>
      <w:r>
        <w:t>Research &amp; Innovation</w:t>
      </w:r>
    </w:p>
    <w:p>
      <w:pPr>
        <w:pStyle w:val="ListBullet"/>
      </w:pPr>
      <w:r>
        <w:t>Silicones as Antifoams</w:t>
      </w:r>
    </w:p>
    <w:p>
      <w:pPr>
        <w:pStyle w:val="ListBullet"/>
      </w:pPr>
      <w:r>
        <w:t>Silicones as Lubricants</w:t>
      </w:r>
    </w:p>
    <w:p>
      <w:pPr>
        <w:pStyle w:val="ListBullet"/>
      </w:pPr>
      <w:r>
        <w:t>Silicones as Release Agents</w:t>
      </w:r>
    </w:p>
    <w:p>
      <w:pPr>
        <w:pStyle w:val="ListBullet"/>
      </w:pPr>
      <w:r>
        <w:t>Silicones as Water Repellents</w:t>
      </w:r>
    </w:p>
    <w:p>
      <w:pPr>
        <w:pStyle w:val="ListBullet"/>
      </w:pPr>
      <w:r>
        <w:t>Silicones in Agrochemicals</w:t>
      </w:r>
    </w:p>
    <w:p>
      <w:pPr>
        <w:pStyle w:val="ListBullet"/>
      </w:pPr>
      <w:r>
        <w:t>Silicones in Home &amp; Personal Care</w:t>
      </w:r>
    </w:p>
    <w:p>
      <w:pPr>
        <w:pStyle w:val="ListBullet"/>
      </w:pPr>
      <w:r>
        <w:t>Silicones in Textiles</w:t>
      </w:r>
    </w:p>
    <w:p>
      <w:pPr>
        <w:pStyle w:val="ListBullet"/>
      </w:pPr>
      <w:r>
        <w:t>Sitemap</w:t>
      </w:r>
    </w:p>
    <w:p>
      <w:pPr>
        <w:pStyle w:val="ListBullet"/>
      </w:pPr>
      <w:r>
        <w:t>Terms Of Service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https://romakksilicones.com/silicones-as-release-agents/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Silicones as Release Agents</w:t>
      </w:r>
    </w:p>
    <w:p>
      <w:r>
        <w:t>Silicones are commonly used as release agents in a variety of industries, including automotive, aerospace, and food processing.</w:t>
      </w:r>
    </w:p>
    <w:p>
      <w:pPr>
        <w:pStyle w:val="Heading2"/>
      </w:pPr>
      <w:r>
        <w:t>Product Range for Release Agents</w:t>
      </w:r>
    </w:p>
    <w:p>
      <w:r>
        <w:t>ROMAKK RCMR-AL50 Release Emulsion has been specially formulated for a wide variety of uses as a release agent. In particular,...</w:t>
      </w:r>
    </w:p>
    <w:p>
      <w:r>
        <w:t>Release agent for molding, extruding, and fabricating rubber and plastic parts and die-casting metals. Mould Release Spray is a release...</w:t>
      </w:r>
    </w:p>
    <w:p>
      <w:r>
        <w:t>ROMAKK MOULDE RELEASE RCMR is an easy-to-use silicone emulsion (i.e. milky white emulsion of dimethyl polysiloxane fluid). Performance enhancer for...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https://romakksilicones.com/career/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Career</w:t>
      </w:r>
    </w:p>
    <w:p>
      <w:r>
        <w:t>First Name</w:t>
      </w:r>
    </w:p>
    <w:p>
      <w:r>
        <w:t>Last Name</w:t>
      </w:r>
    </w:p>
    <w:p>
      <w:r>
        <w:t>Email</w:t>
      </w:r>
    </w:p>
    <w:p>
      <w:r>
        <w:t>Mobile</w:t>
      </w:r>
    </w:p>
    <w:p>
      <w:r>
        <w:t>United States+1United Kingdom+44Afghanistan (‫افغانستان‬‎)+93Albania (Shqipëri)+355Algeria (‫الجزائر‬‎)+213American Samoa+1684Andorra+376Angola+244Anguilla+1264Antigua and Barbuda+1268Argentina+54Armenia (Հայաստան)+374Aruba+297Australia+61Austria (Österreich)+43Azerbaijan (Azərbaycan)+994Bahamas+1242Bahrain (‫البحرين‬‎)+973Bangladesh (বাংলাদেশ)+880Barbados+1246Belarus (Беларусь)+375Belgium (België)+32Belize+501Benin (Bénin)+229Bermuda+1441Bhutan (འབྲུག)+975Bolivia+591Bosnia and Herzegovina (Босна и Херцеговина)+387Botswana+267Brazil (Brasil)+55British Indian Ocean Territory+246British Virgin Islands+1284Brunei+673Bulgaria (България)+359Burkina Faso+226Burundi (Uburundi)+257Cambodia (កម្ពុជា)+855Cameroon (Cameroun)+237Canada+1Cape Verde (Kabu Verdi)+238Caribbean Netherlands+599Cayman Islands+1345Central African Republic (République centrafricaine)+236Chad (Tchad)+235Chile+56China (中国)+86Christmas Island+61Cocos (Keeling) Islands+61Colombia+57Comoros (‫جزر القمر‬‎)+269Congo (DRC) (Jamhuri ya Kidemokrasia ya Kongo)+243Congo (Republic) (Congo-Brazzaville)+242Cook Islands+682Costa Rica+506Côte d’Ivoire+225Croatia (Hrvatska)+385Cuba+53Curaçao+599Cyprus (Κύπρος)+357Czech Republic (Česká republika)+420Denmark (Danmark)+45Djibouti+253Dominica+1767Dominican Republic (República Dominicana)+1Ecuador+593Egypt (‫مصر‬‎)+20El Salvador+503Equatorial Guinea (Guinea Ecuatorial)+240Eritrea+291Estonia (Eesti)+372Ethiopia+251Falkland Islands (Islas Malvinas)+500Faroe Islands (Føroyar)+298Fiji+679Finland (Suomi)+358France+33French Guiana (Guyane française)+594French Polynesia (Polynésie française)+689Gabon+241Gambia+220Georgia (საქართველო)+995Germany (Deutschland)+49Ghana (Gaana)+233Gibraltar+350Greece (Ελλάδα)+30Greenland (Kalaallit Nunaat)+299Grenada+1473Guadeloupe+590Guam+1671Guatemala+502Guernsey+44Guinea (Guinée)+224Guinea-Bissau (Guiné Bissau)+245Guyana+592Haiti+509Honduras+504Hong Kong (香港)+852Hungary (Magyarország)+36Iceland (Ísland)+354India (भारत)+91Indonesia+62Iran (‫ایران‬‎)+98Iraq (‫العراق‬‎)+964Ireland+353Isle of Man+44Israel (‫ישראל‬‎)+972Italy (Italia)+39Jamaica+1Japan (日本)+81Jersey+44Jordan (‫الأردن‬‎)+962Kazakhstan (Казахстан)+7Kenya+254Kiribati+686Kosovo+383Kuwait (‫الكويت‬‎)+965Kyrgyzstan (Кыргызстан)+996Laos (ລາວ)+856Latvia (Latvija)+371Lebanon (‫لبنان‬‎)+961Lesotho+266Liberia+231Libya (‫ليبيا‬‎)+218Liechtenstein+423Lithuania (Lietuva)+370Luxembourg+352Macau (澳門)+853Macedonia (FYROM) (Македонија)+389Madagascar (Madagasikara)+261Malawi+265Malaysia+60Maldives+960Mali+223Malta+356Marshall Islands+692Martinique+596Mauritania (‫موريتانيا‬‎)+222Mauritius (Moris)+230Mayotte+262Mexico (México)+52Micronesia+691Moldova (Republica Moldova)+373Monaco+377Mongolia (Монгол)+976Montenegro (Crna Gora)+382Montserrat+1664Morocco (‫المغرب‬‎)+212Mozambique (Moçambique)+258Myanmar (Burma) (မြန်မာ)+95Namibia (Namibië)+264Nauru+674Nepal (नेपाल)+977Netherlands (Nederland)+31New Caledonia (Nouvelle-Calédonie)+687New Zealand+64Nicaragua+505Niger (Nijar)+227Nigeria+234Niue+683Norfolk Island+672North Korea (조선 민주주의 인민 공화국)+850Northern Mariana Islands+1670Norway (Norge)+47Oman (‫عُمان‬‎)+968Pakistan (‫پاکستان‬‎)+92Palau+680Palestine (‫فلسطين‬‎)+970Panama (Panamá)+507Papua New Guinea+675Paraguay+595Peru (Perú)+51Philippines+63Poland (Polska)+48Portugal+351Puerto Rico+1Qatar (‫قطر‬‎)+974Réunion (La Réunion)+262Romania (România)+40Russia (Россия)+7Rwanda+250Saint Barthélemy+590Saint Helena+290Saint Kitts and Nevis+1869Saint Lucia+1758Saint Martin (Saint-Martin (partie française))+590Saint Pierre and Miquelon (Saint-Pierre-et-Miquelon)+508Saint Vincent and the Grenadines+1784Samoa+685San Marino+378São Tomé and Príncipe (São Tomé e Príncipe)+239Saudi Arabia (‫المملكة العربية السعودية‬‎)+966Senegal (Sénégal)+221Serbia (Србија)+381Seychelles+248Sierra Leone+232Singapore+65Sint Maarten+1721Slovakia (Slovensko)+421Slovenia (Slovenija)+386Solomon Islands+677Somalia (Soomaaliya)+252South Africa+27South Korea (대한민국)+82South Sudan (‫جنوب السودان‬‎)+211Spain (España)+34Sri Lanka (ශ්‍රී ලංකාව)+94Sudan (‫السودان‬‎)+249Suriname+597Svalbard and Jan Mayen+47Swaziland+268Sweden (Sverige)+46Switzerland (Schweiz)+41Syria (‫سوريا‬‎)+963Taiwan (台灣)+886Tajikistan+992Tanzania+255Thailand (ไทย)+66Timor-Leste+670Togo+228Tokelau+690Tonga+676Trinidad and Tobago+1868Tunisia (‫تونس‬‎)+216Turkey (Türkiye)+90Turkmenistan+993Turks and Caicos Islands+1649Tuvalu+688U.S. Virgin Islands+1340Uganda+256Ukraine (Україна)+380United Arab Emirates (‫الإمارات العربية المتحدة‬‎)+971United Kingdom+44United States+1Uruguay+598Uzbekistan (Oʻzbekiston)+998Vanuatu+678Vatican City (Città del Vaticano)+39Venezuela+58Vietnam (Việt Nam)+84Wallis and Futuna (Wallis-et-Futuna)+681Western Sahara (‫الصحراء الغربية‬‎)+212Yemen (‫اليمن‬‎)+967Zambia+260Zimbabwe+263Åland Islands+358</w:t>
      </w:r>
    </w:p>
    <w:p>
      <w:r>
        <w:t>Link to portfolio</w:t>
      </w:r>
    </w:p>
    <w:p>
      <w:r>
        <w:t>Δ</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https://romakksilicones.com/blog/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Blog</w:t>
      </w:r>
    </w:p>
    <w:p>
      <w:r>
        <w:t>How Does Silicone Make Makeup Last All Day?</w:t>
      </w:r>
    </w:p>
    <w:p>
      <w:r>
        <w:t>Makeup Products with Silicone in Personal Care Pro...</w:t>
      </w:r>
    </w:p>
    <w:p>
      <w:r>
        <w:t>Silicone in Cosmetics: ROMAKK Silicones</w:t>
      </w:r>
    </w:p>
    <w:p>
      <w:r>
        <w:t>Why to use Silicone antifoams in Industrial Proces...</w:t>
      </w:r>
    </w:p>
    <w:p>
      <w:r>
        <w:t>ROMAKK Silicone Antifoam in Liquid Detergent Formu...</w:t>
      </w:r>
    </w:p>
    <w:p>
      <w:r>
        <w:t>ROMAKK Silicone Defoamer for Textile &amp; Leather...</w:t>
      </w:r>
    </w:p>
    <w:p>
      <w:r>
        <w:t>Manufacturer of Silicone Super Spreader for Agricu...</w:t>
      </w:r>
    </w:p>
    <w:p>
      <w:r>
        <w:t>What Are the Advantages of Silicone Lubricated Sew...</w:t>
      </w:r>
    </w:p>
    <w:p>
      <w:r>
        <w:t>How silicones improve the water resistance of outd...</w:t>
      </w:r>
    </w:p>
    <w:p>
      <w:r>
        <w:t>Why manufacturers use our Silicone in Hair Serum</w:t>
      </w:r>
    </w:p>
    <w:p>
      <w:r>
        <w:t>Silicones from ROMAKK for Silicone Based Foundatio...</w:t>
      </w:r>
    </w:p>
    <w:p>
      <w:r>
        <w:t>Why Should You Use A Silicone Mold Release Agent?</w:t>
      </w:r>
    </w:p>
    <w:p>
      <w:r>
        <w:t>7 Compelling Reasons to Incorporate Silicones in S...</w:t>
      </w:r>
    </w:p>
    <w:p>
      <w:r>
        <w:t>ROMAKK Silicone Emulsion Release Agent for Paints ...</w:t>
      </w:r>
    </w:p>
    <w:p>
      <w:r>
        <w:t>Romakk Silicones at Silicone Expo 2025</w:t>
      </w:r>
    </w:p>
    <w:p>
      <w:r>
        <w:t>How to Boost Agricultural Productivity with Silico...</w:t>
      </w:r>
    </w:p>
    <w:p>
      <w:r>
        <w:t>ROMAKK MOULD RELEASE SPRAY: The Most Efficient Cho...</w:t>
      </w:r>
    </w:p>
    <w:p>
      <w:r>
        <w:t>What are Silicone Emulsions?</w:t>
      </w:r>
    </w:p>
    <w:p>
      <w:r>
        <w:t>ROMAKK Silicone Fabric Softener in Textile Process...</w:t>
      </w:r>
    </w:p>
    <w:p>
      <w:r>
        <w:t>ROMAKK Silicones at Silicone Expo Europe 2025: A R...</w:t>
      </w:r>
    </w:p>
    <w:p>
      <w:r>
        <w:t>Silicone Products from ROMAKK Silicones for Hair C...</w:t>
      </w:r>
    </w:p>
    <w:p>
      <w:r>
        <w:t>Silicone Grease and its Future in Manufacturing</w:t>
      </w:r>
    </w:p>
    <w:p>
      <w:r>
        <w:t>ROMAKK Silicones for Home and Personal Care</w:t>
      </w:r>
    </w:p>
    <w:p>
      <w:r>
        <w:t>Silicone Grease in the Manufacturing Industry</w:t>
      </w:r>
    </w:p>
    <w:p>
      <w:r>
        <w:t>Applications of Silicone Spreaders in Agriculture ...</w:t>
      </w:r>
    </w:p>
    <w:p>
      <w:r>
        <w:t>The Best Silicone Manufacturer in India</w:t>
      </w:r>
    </w:p>
    <w:p>
      <w:r>
        <w:t>What is Silicone Grease? | ROMAKK Silicones RCSG-1...</w:t>
      </w:r>
    </w:p>
    <w:p>
      <w:r>
        <w:t>Best mould release agents for the manufacturing ne...</w:t>
      </w:r>
    </w:p>
    <w:p>
      <w:r>
        <w:t>Best silicone thread lubricant manufacturer &amp; ...</w:t>
      </w:r>
    </w:p>
    <w:p>
      <w:r>
        <w:t>Best Non-Stick Silicone Emulsion mold release for ...</w:t>
      </w:r>
    </w:p>
    <w:p>
      <w:r>
        <w:t>Industrial Silicone Mold Release Agent</w:t>
      </w:r>
    </w:p>
    <w:p>
      <w:r>
        <w:t>Silicone Rubber Emulsion as a Release Agent for Ru...</w:t>
      </w:r>
    </w:p>
    <w:p>
      <w:r>
        <w:t>Silicone in Hair Serum: The Secret to Sleek, Shiny...</w:t>
      </w:r>
    </w:p>
    <w:p>
      <w:r>
        <w:t>Silicone Resins: High-Performance Heat Resistant C...</w:t>
      </w:r>
    </w:p>
    <w:p>
      <w:r>
        <w:t>Silicone lubricant for improving the performance o...</w:t>
      </w:r>
    </w:p>
    <w:p>
      <w:r>
        <w:t>ROMAKK Silicones Expands Global Reach with New Exp...</w:t>
      </w:r>
    </w:p>
    <w:p>
      <w:r>
        <w:t>What are Silicone Resins?</w:t>
      </w:r>
    </w:p>
    <w:p>
      <w:r>
        <w:t>ROMAKK Silicones at Silicone Expo Europe 2025, RAI...</w:t>
      </w:r>
    </w:p>
    <w:p>
      <w:r>
        <w:t>ROMAKK RCSS-SPE-93: Silicone Surfactant for Person...</w:t>
      </w:r>
    </w:p>
    <w:p>
      <w:r>
        <w:t>ROMAKK RCCB-SGB 49 | Silicone blend of Cyclopentas...</w:t>
      </w:r>
    </w:p>
    <w:p>
      <w:r>
        <w:t>Made in India Romakk Amino Functional Silicone Flu...</w:t>
      </w:r>
    </w:p>
    <w:p>
      <w:r>
        <w:t>Romakk Hydrophilic Block Silicone Fluids</w:t>
      </w:r>
    </w:p>
    <w:p>
      <w:r>
        <w:t>ROMAKK SNS SDA-89 | Non-Ionic Smoothing Emulsion f...</w:t>
      </w:r>
    </w:p>
    <w:p>
      <w:r>
        <w:t>ROMAKK RCCE-SEP-88 | Silicone anionic emulsifier F...</w:t>
      </w:r>
    </w:p>
    <w:p>
      <w:r>
        <w:t>ROMAKK RCCE-SEP-85 | Anionic silicone emulsion for...</w:t>
      </w:r>
    </w:p>
    <w:p>
      <w:r>
        <w:t>ROMAKK RCCE-SAE-49: Silicone Conditioning Additive...</w:t>
      </w:r>
    </w:p>
    <w:p>
      <w:r>
        <w:t>ROMAKK RCSS-521 | Silicone Super Spreader: Perform...</w:t>
      </w:r>
    </w:p>
    <w:p>
      <w:r>
        <w:t>ROMAKK Non-Self-Emulsifiable Block Silicone Fluids...</w:t>
      </w:r>
    </w:p>
    <w:p>
      <w:r>
        <w:t>ROMAKK Self Emulsifiable Block Silicone Fluids for...</w:t>
      </w:r>
    </w:p>
    <w:p>
      <w:r>
        <w:t>Range of Romakk Non-Ionic silicone block softeners...</w:t>
      </w:r>
    </w:p>
    <w:p>
      <w:r>
        <w:t>ROMAKK RCAE-157: Silicone Defoamer for Agriculture</w:t>
      </w:r>
    </w:p>
    <w:p>
      <w:r>
        <w:t>Romakk’s Silicone Release Emulsion</w:t>
      </w:r>
    </w:p>
    <w:p>
      <w:r>
        <w:t>ROMAKK Hydrosoft Cationic Block Silicone Softener:...</w:t>
      </w:r>
    </w:p>
    <w:p>
      <w:r>
        <w:t>ROMAKK’s Silicone Sewing Thread Lubricant</w:t>
      </w:r>
    </w:p>
    <w:p>
      <w:r>
        <w:t>Mould Release Spray for Effortless Molding and Cas...</w:t>
      </w:r>
    </w:p>
    <w:p>
      <w:r>
        <w:t>Flawless Finish with ROMAKK Silicone Mould Release</w:t>
      </w:r>
    </w:p>
    <w:p>
      <w:r>
        <w:t>Aqueous Emulsion of Polydimethylsiloxane for Diver...</w:t>
      </w:r>
    </w:p>
    <w:p>
      <w:r>
        <w:t>Silicone Resin: Heat and Corrosion Resistant Coati...</w:t>
      </w:r>
    </w:p>
    <w:p>
      <w:r>
        <w:t>The Advantages of Using Silicone in Fabric Manufac...</w:t>
      </w:r>
    </w:p>
    <w:p>
      <w:r>
        <w:t>Differences Between Non-Silicone and Silicone Rele...</w:t>
      </w:r>
    </w:p>
    <w:p>
      <w:r>
        <w:t>Silicone for Flexible Electronics</w:t>
      </w:r>
    </w:p>
    <w:p>
      <w:r>
        <w:t>Action Mechanism of Silicone Water Repellent</w:t>
      </w:r>
    </w:p>
    <w:p>
      <w:r>
        <w:t>What are Silicone Coatings?</w:t>
      </w:r>
    </w:p>
    <w:p>
      <w:r>
        <w:t>ROMAKK Silicone Water Repellents: Applications And...</w:t>
      </w:r>
    </w:p>
    <w:p>
      <w:r>
        <w:t>Using Silicone Water Repellent In Textiles</w:t>
      </w:r>
    </w:p>
    <w:p>
      <w:r>
        <w:t>What is a Silicone Mold Release Agent</w:t>
      </w:r>
    </w:p>
    <w:p>
      <w:r>
        <w:t>Applications of Silicone In Electronics Industry</w:t>
      </w:r>
    </w:p>
    <w:p>
      <w:r>
        <w:t>Difference between water based defoamers and oil b...</w:t>
      </w:r>
    </w:p>
    <w:p>
      <w:r>
        <w:t>Silicone Roof Coating vs. Roof Replacement: Explai...</w:t>
      </w:r>
    </w:p>
    <w:p>
      <w:r>
        <w:t>ROMAKK RCCE SAE 39: Emulsion to enhance the condit...</w:t>
      </w:r>
    </w:p>
    <w:p>
      <w:r>
        <w:t>Preventing Foam Buildup with ROMAKK RCAP-20 P Sili...</w:t>
      </w:r>
    </w:p>
    <w:p>
      <w:r>
        <w:t>The Power of Silicone in Antiperspirant Deodorants</w:t>
      </w:r>
    </w:p>
    <w:p>
      <w:r>
        <w:t>Romakk Silicone Thread Lubricant for textile manuf...</w:t>
      </w:r>
    </w:p>
    <w:p>
      <w:r>
        <w:t>Silicone Surfactant – Necessary Component fo...</w:t>
      </w:r>
    </w:p>
    <w:p>
      <w:r>
        <w:t>Silicone Thread Lubricants: Types, Benefits And Us...</w:t>
      </w:r>
    </w:p>
    <w:p>
      <w:r>
        <w:t>How Silicone Super Spreader Help Farmers in Agricu...</w:t>
      </w:r>
    </w:p>
    <w:p>
      <w:r>
        <w:t>Silicone Surfactants In Agriculture</w:t>
      </w:r>
    </w:p>
    <w:p>
      <w:r>
        <w:t>Silicone Softeners in Textiles: Enhancing Comfort,...</w:t>
      </w:r>
    </w:p>
    <w:p>
      <w:r>
        <w:t>Enhancing Leather Quality Through Silicone</w:t>
      </w:r>
    </w:p>
    <w:p>
      <w:r>
        <w:t>What is Polydimethylsiloxane? Benefits of Polydime...</w:t>
      </w:r>
    </w:p>
    <w:p>
      <w:r>
        <w:t>Different Types of Silicone Surfactants</w:t>
      </w:r>
    </w:p>
    <w:p>
      <w:r>
        <w:t>The Benefits of Silicone for Thermal Hair Straight...</w:t>
      </w:r>
    </w:p>
    <w:p>
      <w:r>
        <w:t>Silicone Surfactants: Properties, Applications, an...</w:t>
      </w:r>
    </w:p>
    <w:p>
      <w:r>
        <w:t>What Are Silicone Oils?</w:t>
      </w:r>
    </w:p>
    <w:p>
      <w:r>
        <w:t>What Is Silicone?</w:t>
      </w:r>
    </w:p>
    <w:p>
      <w:r>
        <w:t>Block Silicone Softener: Revolutionizing Textile C...</w:t>
      </w:r>
    </w:p>
    <w:p>
      <w:r>
        <w:t>Romakk’s Cutting-Edge R&amp;I Laboratory: Re...</w:t>
      </w:r>
    </w:p>
    <w:p>
      <w:r>
        <w:t>What is the difference between a silicone surfacta...</w:t>
      </w:r>
    </w:p>
    <w:p>
      <w:r>
        <w:t>Unleashing the Power of Silicone: A Comprehensive ...</w:t>
      </w:r>
    </w:p>
    <w:p>
      <w:r>
        <w:t>Are Silicone Defoamer and Silicone Antifoam Interc...</w:t>
      </w:r>
    </w:p>
    <w:p>
      <w:r>
        <w:t>Applications and Uses of Silicone Defoamer</w:t>
      </w:r>
    </w:p>
    <w:p>
      <w:r>
        <w:t>Understanding The Difference Between Silicone Defo...</w:t>
      </w:r>
    </w:p>
    <w:p>
      <w:r>
        <w:t>What is the difference between silicone defoamer a...</w:t>
      </w:r>
    </w:p>
    <w:p>
      <w:r>
        <w:t>Silicone: The Versatile Synthetic Compound Transfo...</w:t>
      </w:r>
    </w:p>
    <w:p>
      <w:r>
        <w:t>Block Silicones in Agriculture</w:t>
      </w:r>
    </w:p>
    <w:p>
      <w:r>
        <w:t>Silicone in Hair Care: Benefits for Scalp Health</w:t>
      </w:r>
    </w:p>
    <w:p>
      <w:r>
        <w:t>Aqueous Silicone Defoamer of Activated Polydimethy...</w:t>
      </w:r>
    </w:p>
    <w:p>
      <w:r>
        <w:t>How Does Silicone Spreader Improve the Performance...</w:t>
      </w:r>
    </w:p>
    <w:p>
      <w:r>
        <w:t>The Silicone Expo 2022 at Detroit, Michigan</w:t>
      </w:r>
    </w:p>
    <w:p>
      <w:r>
        <w:t>Romakk Silicones takes part and joins the event ad...</w:t>
      </w:r>
    </w:p>
    <w:p>
      <w:r>
        <w:t>ROMAKK Chemicals participated in Silicone Expo at ...</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https://romakksilicones.com/research-innovation/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Research &amp; Innovation</w:t>
      </w:r>
    </w:p>
    <w:p>
      <w:r>
        <w:t>Our state-of-the-art certified R&amp;I laboratory which is strategically located on the IIT Campus, Mumbai is fully equipped with advanced testing and research equipment.</w:t>
      </w:r>
    </w:p>
    <w:p>
      <w:r>
        <w:t>Our R&amp;I Lab acts as the incubators of revolutionary ideas in our drive to achieve excellence leveraging on accelerated agility and enhancing customer experience.</w:t>
      </w:r>
    </w:p>
    <w:p>
      <w:pPr>
        <w:pStyle w:val="Heading2"/>
      </w:pPr>
      <w:r>
        <w:t>Research and Innovation (R&amp;I)Facility Snapshot</w:t>
      </w:r>
    </w:p>
    <w:p>
      <w:r>
        <w:t>Focus areas</w:t>
      </w:r>
    </w:p>
    <w:p>
      <w:r>
        <w:t>Recognised by</w:t>
      </w:r>
    </w:p>
    <w:p>
      <w:r>
        <w:t>TEAM OF R&amp;D PROFESSIONAL</w:t>
      </w:r>
    </w:p>
    <w:p>
      <w:r>
        <w:t>REVENUE FROM NEW PRODUCTS</w:t>
      </w:r>
    </w:p>
    <w:p>
      <w:r>
        <w:t>R&amp;D CENTRES</w:t>
      </w:r>
    </w:p>
    <w:p>
      <w:r>
        <w:t>NEW PRODUCTS &amp;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https://romakksilicones.com/our-history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Our History</w:t>
      </w:r>
    </w:p>
    <w:p>
      <w:r>
        <w:t>Timelines</w:t>
      </w:r>
    </w:p>
    <w:p>
      <w:r>
        <w:t>Rossari Biotech</w:t>
      </w:r>
    </w:p>
    <w:p>
      <w:r>
        <w:t>Rossari Biotech started its journey in 1997. The company was co-founded in 2003 as a partnership firm in the name of Rossari Labtech by Mr. Edward Walter Menezes, and Mr. Sunil Srinivasan Chari, who are both Chemical Engineers and career-technocrats cumulatively having over 45 years of experience in the specialty chemicals industry. It was further renamed to Rossari Biotech Limited and converted into a company in 2009. With a pioneering vision of being the leading and most reliable solution provider globally in its sectors of choice with a focus on sustainability, Rossari Biotech is now India’s frontrunners in textile and specialty chemical manufacturers based on sales of fiscal 2019 with over two decade history of innovative, agile, and rapid growth. They provide customized solutions to industrial and production requirements of their customers through their diversified product portfolio. Building upon their expertise from textiles, they have successfully diversified into the animal health and nutrition, home, personal care and performance chemicals markets.</w:t>
      </w:r>
    </w:p>
    <w:p>
      <w:r>
        <w:t>McCoy Group</w:t>
      </w:r>
    </w:p>
    <w:p>
      <w:r>
        <w:t>McCoy group dates back to the 1980s, when Late Shri Vinod Kumar Malhotra set up Teknos India, which was a Silicone trading firm for a Kolkata based company. Amit Malhotra, started his career at Teknos in 1992 with Sales of Silicone and Silicone Rubber Emulsions. Tapping into a huge demand and lesser supplies market, Amit’s visionary approach and willingness to take risk, led the company to increase its sales by 25 times within 2 years. Amit started McCoy and by 1999 McCoy became a Distributor of a German MNC and thus McCoy group commenced operations in India. McCoy group steadily advanced into Silicone based sealants and formed a Joint Venture with Soudal-Belgium. McCoy-Soudal set up a manufacturing plant in Bawal, Haryana, near New Delhi. Additionally, McCoy Performance Silicones Pvt Ltd was established to manufacture and distribute Performance Silicones for textiles, construction, and personal care products. With a 25 year experience of trading to manufacturing silicones- textiles, rubber, agrochemicals, McCoy Group has established themselves as a reliable and trusted supplier of Silicone based products. To know more please see www.mccoygroup.in</w:t>
      </w:r>
    </w:p>
    <w:p>
      <w:r>
        <w:t>KK Chemical Industries</w:t>
      </w:r>
    </w:p>
    <w:p>
      <w:r>
        <w:t>KK Chemical Industries was founded in 1998 by Mr Nitin Sethi and Sumant Agrawal,who are both Chemical Engineers. The company started as a Silicone Distributor for multiple industries and went on to set-up a Silicone Manufacturing plant in Vasai, near Mumbai. With an urge to constantly learn, their drive was to create chemistries and make way for something bigger and better. They ensured to utilize their abilities of research and development to not only successfully scale up to huge capacities of existing chemistries but also create new chemistries in the field of Silicones and their derivatives. With more than 25 years of experience, KK Chemical Industries is an established supplier of Silicone specialities to the market.</w:t>
      </w:r>
    </w:p>
    <w:p>
      <w:pPr>
        <w:pStyle w:val="Heading2"/>
      </w:pPr>
      <w:r>
        <w:t>Joint Venture Timeline</w:t>
      </w:r>
    </w:p>
    <w:p>
      <w:r>
        <w:t>McCoy group partnered with KK Chemical Industries to fulfill its need for a local and capable manufacturing unit with an advanced R&amp;D facility. Mutual benefits from the business partnership started flowing in within a few months.</w:t>
      </w:r>
    </w:p>
    <w:p>
      <w:r>
        <w:t>McCoy group and Rossari Biotech developed a relationship based on mutual respect and similar vision for their respective companies. Eventually business followed with McCoy and KK providing Speciality Fluids and Import Substitutes to Rossari.</w:t>
      </w:r>
    </w:p>
    <w:p>
      <w:r>
        <w:t>Based on the shared vision of “Make in India-for the World”, a mutual decision was made wherein Rossari Biotech would Invest in McCoy and KK Chemical Industries to add to its existing Silicone Chemistry capacities thus fuelling its mission of dominance in their existing as well as in the HPPC and AgroChemical sectors.</w:t>
      </w:r>
    </w:p>
    <w:p>
      <w:r>
        <w:t>ROMAKK [RO : Rossari Group MA: McCoy Group KK: KK Chemical Industries] came into existence within 18 months during the Covid-19 Pandemic and reinforced the belief in patience and resilience.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https://romakksilicones.com/silicones-as-antifoams/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Silicone for Antifoams</w:t>
      </w:r>
    </w:p>
    <w:p>
      <w:r>
        <w:t>Antifoams are chemicals that are added to a system to prevent foam formation. Foam can be a problem in many different types of processes.</w:t>
      </w:r>
    </w:p>
    <w:p>
      <w:pPr>
        <w:pStyle w:val="Heading2"/>
      </w:pPr>
      <w:r>
        <w:t>Product Range for Antifoams</w:t>
      </w:r>
    </w:p>
    <w:p>
      <w:r>
        <w:t>Aqueous emulsion of activated polydimethylsiloxane. Effective antifoam for jet dyeing machines. It is well suited for a wide variety of...</w:t>
      </w:r>
    </w:p>
    <w:p>
      <w:r>
        <w:t>20 percent active silicone antifoam emulsion. This type of emulsion is used in agrochemicals, wet-end applications, chemical processing, liquid detergents,...</w:t>
      </w:r>
    </w:p>
    <w:p>
      <w:r>
        <w:t>Microemulsion defoamer. ROMAKK DEFOAMER RCDE MD-100 is Microemulsion defoamer composition is Silicone free oil in water colloidal dispersions and is...</w:t>
      </w:r>
    </w:p>
    <w:p>
      <w:r>
        <w:t>Powder silicone antifoam. ROMAKK RCAP- 20P POWDER ANTIFOAM Powdered Antifoam can be used as a process defoamer/antifoam in biotechnology and...</w:t>
      </w:r>
    </w:p>
    <w:p>
      <w:r>
        <w:t>Silicone industrial antifoams. Silicone-based Antifoams are used in a wide variety of foaming. Systems both in aqueous and nonaqueous type...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https://romakksilicones.com/enquire-now/</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Get globally connected with our experts</w:t>
      </w:r>
    </w:p>
    <w:p>
      <w:pPr>
        <w:pStyle w:val="Heading2"/>
      </w:pPr>
      <w:r>
        <w:t>Connect with us</w:t>
      </w:r>
    </w:p>
    <w:p>
      <w:r>
        <w:t>If you have any queries</w:t>
      </w:r>
    </w:p>
    <w:p>
      <w:r>
        <w:t>First Name</w:t>
      </w:r>
    </w:p>
    <w:p>
      <w:r>
        <w:t>Last Name</w:t>
      </w:r>
    </w:p>
    <w:p>
      <w:r>
        <w:t>Email</w:t>
      </w:r>
    </w:p>
    <w:p>
      <w:r>
        <w:t>Mobile</w:t>
      </w:r>
    </w:p>
    <w:p>
      <w:r>
        <w:t>United States+1United Kingdom+44Afghanistan (‫افغانستان‬‎)+93Albania (Shqipëri)+355Algeria (‫الجزائر‬‎)+213American Samoa+1684Andorra+376Angola+244Anguilla+1264Antigua and Barbuda+1268Argentina+54Armenia (Հայաստան)+374Aruba+297Australia+61Austria (Österreich)+43Azerbaijan (Azərbaycan)+994Bahamas+1242Bahrain (‫البحرين‬‎)+973Bangladesh (বাংলাদেশ)+880Barbados+1246Belarus (Беларусь)+375Belgium (België)+32Belize+501Benin (Bénin)+229Bermuda+1441Bhutan (འབྲུག)+975Bolivia+591Bosnia and Herzegovina (Босна и Херцеговина)+387Botswana+267Brazil (Brasil)+55British Indian Ocean Territory+246British Virgin Islands+1284Brunei+673Bulgaria (България)+359Burkina Faso+226Burundi (Uburundi)+257Cambodia (កម្ពុជា)+855Cameroon (Cameroun)+237Canada+1Cape Verde (Kabu Verdi)+238Caribbean Netherlands+599Cayman Islands+1345Central African Republic (République centrafricaine)+236Chad (Tchad)+235Chile+56China (中国)+86Christmas Island+61Cocos (Keeling) Islands+61Colombia+57Comoros (‫جزر القمر‬‎)+269Congo (DRC) (Jamhuri ya Kidemokrasia ya Kongo)+243Congo (Republic) (Congo-Brazzaville)+242Cook Islands+682Costa Rica+506Côte d’Ivoire+225Croatia (Hrvatska)+385Cuba+53Curaçao+599Cyprus (Κύπρος)+357Czech Republic (Česká republika)+420Denmark (Danmark)+45Djibouti+253Dominica+1767Dominican Republic (República Dominicana)+1Ecuador+593Egypt (‫مصر‬‎)+20El Salvador+503Equatorial Guinea (Guinea Ecuatorial)+240Eritrea+291Estonia (Eesti)+372Ethiopia+251Falkland Islands (Islas Malvinas)+500Faroe Islands (Føroyar)+298Fiji+679Finland (Suomi)+358France+33French Guiana (Guyane française)+594French Polynesia (Polynésie française)+689Gabon+241Gambia+220Georgia (საქართველო)+995Germany (Deutschland)+49Ghana (Gaana)+233Gibraltar+350Greece (Ελλάδα)+30Greenland (Kalaallit Nunaat)+299Grenada+1473Guadeloupe+590Guam+1671Guatemala+502Guernsey+44Guinea (Guinée)+224Guinea-Bissau (Guiné Bissau)+245Guyana+592Haiti+509Honduras+504Hong Kong (香港)+852Hungary (Magyarország)+36Iceland (Ísland)+354India (भारत)+91Indonesia+62Iran (‫ایران‬‎)+98Iraq (‫العراق‬‎)+964Ireland+353Isle of Man+44Israel (‫ישראל‬‎)+972Italy (Italia)+39Jamaica+1Japan (日本)+81Jersey+44Jordan (‫الأردن‬‎)+962Kazakhstan (Казахстан)+7Kenya+254Kiribati+686Kosovo+383Kuwait (‫الكويت‬‎)+965Kyrgyzstan (Кыргызстан)+996Laos (ລາວ)+856Latvia (Latvija)+371Lebanon (‫لبنان‬‎)+961Lesotho+266Liberia+231Libya (‫ليبيا‬‎)+218Liechtenstein+423Lithuania (Lietuva)+370Luxembourg+352Macau (澳門)+853Macedonia (FYROM) (Македонија)+389Madagascar (Madagasikara)+261Malawi+265Malaysia+60Maldives+960Mali+223Malta+356Marshall Islands+692Martinique+596Mauritania (‫موريتانيا‬‎)+222Mauritius (Moris)+230Mayotte+262Mexico (México)+52Micronesia+691Moldova (Republica Moldova)+373Monaco+377Mongolia (Монгол)+976Montenegro (Crna Gora)+382Montserrat+1664Morocco (‫المغرب‬‎)+212Mozambique (Moçambique)+258Myanmar (Burma) (မြန်မာ)+95Namibia (Namibië)+264Nauru+674Nepal (नेपाल)+977Netherlands (Nederland)+31New Caledonia (Nouvelle-Calédonie)+687New Zealand+64Nicaragua+505Niger (Nijar)+227Nigeria+234Niue+683Norfolk Island+672North Korea (조선 민주주의 인민 공화국)+850Northern Mariana Islands+1670Norway (Norge)+47Oman (‫عُمان‬‎)+968Pakistan (‫پاکستان‬‎)+92Palau+680Palestine (‫فلسطين‬‎)+970Panama (Panamá)+507Papua New Guinea+675Paraguay+595Peru (Perú)+51Philippines+63Poland (Polska)+48Portugal+351Puerto Rico+1Qatar (‫قطر‬‎)+974Réunion (La Réunion)+262Romania (România)+40Russia (Россия)+7Rwanda+250Saint Barthélemy+590Saint Helena+290Saint Kitts and Nevis+1869Saint Lucia+1758Saint Martin (Saint-Martin (partie française))+590Saint Pierre and Miquelon (Saint-Pierre-et-Miquelon)+508Saint Vincent and the Grenadines+1784Samoa+685San Marino+378São Tomé and Príncipe (São Tomé e Príncipe)+239Saudi Arabia (‫المملكة العربية السعودية‬‎)+966Senegal (Sénégal)+221Serbia (Србија)+381Seychelles+248Sierra Leone+232Singapore+65Sint Maarten+1721Slovakia (Slovensko)+421Slovenia (Slovenija)+386Solomon Islands+677Somalia (Soomaaliya)+252South Africa+27South Korea (대한민국)+82South Sudan (‫جنوب السودان‬‎)+211Spain (España)+34Sri Lanka (ශ්‍රී ලංකාව)+94Sudan (‫السودان‬‎)+249Suriname+597Svalbard and Jan Mayen+47Swaziland+268Sweden (Sverige)+46Switzerland (Schweiz)+41Syria (‫سوريا‬‎)+963Taiwan (台灣)+886Tajikistan+992Tanzania+255Thailand (ไทย)+66Timor-Leste+670Togo+228Tokelau+690Tonga+676Trinidad and Tobago+1868Tunisia (‫تونس‬‎)+216Turkey (Türkiye)+90Turkmenistan+993Turks and Caicos Islands+1649Tuvalu+688U.S. Virgin Islands+1340Uganda+256Ukraine (Україна)+380United Arab Emirates (‫الإمارات العربية المتحدة‬‎)+971United Kingdom+44United States+1Uruguay+598Uzbekistan (Oʻzbekiston)+998Vanuatu+678Vatican City (Città del Vaticano)+39Venezuela+58Vietnam (Việt Nam)+84Wallis and Futuna (Wallis-et-Futuna)+681Western Sahara (‫الصحراء الغربية‬‎)+212Yemen (‫اليمن‬‎)+967Zambia+260Zimbabwe+263Åland Islands+358</w:t>
      </w:r>
    </w:p>
    <w:p>
      <w:r>
        <w:t>Interested In</w:t>
      </w:r>
    </w:p>
    <w:p>
      <w:r>
        <w:t>Interested InSilicones in TextilesSilicones in AgrochemicalsSilicones in Home &amp; Personal CareSilicone as Release AgentsSilicones as AntifoamsSilicones as Lubricants/Water Repellents</w:t>
      </w:r>
    </w:p>
    <w:p>
      <w:r>
        <w:t>Annual Qty. Purchased</w:t>
      </w:r>
    </w:p>
    <w:p>
      <w:r>
        <w:t>Message</w:t>
      </w:r>
    </w:p>
    <w:p>
      <w:r>
        <w:t>Δ</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https://romakksilicones.com/terms-of-service/</w:t>
      </w:r>
    </w:p>
    <w:p>
      <w:r>
        <w:br w:type="page"/>
      </w:r>
    </w:p>
    <w:p>
      <w:pPr>
        <w:pStyle w:val="Heading1"/>
      </w:pPr>
      <w:r>
        <w:t>Page: https://romakksilicones.com/our-vision/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Our Vision</w:t>
      </w:r>
    </w:p>
    <w:p>
      <w:r>
        <w:t>To become the most influential Silicone company worldwide and remain true to our Make-in-India and Sell-from-India principles.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https://romakksilicones.com/silicones-as-lubricants/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Silicones as Lubricants</w:t>
      </w:r>
    </w:p>
    <w:p>
      <w:r>
        <w:t>Silicones are often used as lubricants. Lubricants are used to reduce friction between two surfaces, which can improve performance, increase equipment lifespan, and reduce wear and tear.</w:t>
      </w:r>
    </w:p>
    <w:p>
      <w:pPr>
        <w:pStyle w:val="Heading2"/>
      </w:pPr>
      <w:r>
        <w:t>Product Range for Lubricants</w:t>
      </w:r>
    </w:p>
    <w:p>
      <w:r>
        <w:t>Aqueous emulsion of polydimethylsiloxane. It provides good gloss with minimum smear in both car and furniture polish formulations. Mould release...</w:t>
      </w:r>
    </w:p>
    <w:p>
      <w:r>
        <w:t>Dimethyl silicone compound for a variety of lubrication and protection applications. Mold release agent for foundry shell and core molds....</w:t>
      </w:r>
    </w:p>
    <w:p>
      <w:r>
        <w:t>Silicone/wax dispersion. It provides uniform distribution over the entire thread surface, producing thread with low friction variations. Easy to apply;...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https://romakksilicones.com/silicones-as-water-repellents/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Silicone as Water Repellents</w:t>
      </w:r>
    </w:p>
    <w:p>
      <w:r>
        <w:t>Silicone coatings are used to protect surfaces from environmental factors, such as moisture, heat, and chemicals, and to improve the appearance and durability of surfaces.</w:t>
      </w:r>
    </w:p>
    <w:p>
      <w:pPr>
        <w:pStyle w:val="Heading2"/>
      </w:pPr>
      <w:r>
        <w:t>Product Range for Water Repellents</w:t>
      </w:r>
    </w:p>
    <w:p>
      <w:r>
        <w:t>Aqueous emulsion of polydimethylsiloxane. It provides good gloss with minimum smear in both car and furniture polish formulations. Mould release...</w:t>
      </w:r>
    </w:p>
    <w:p>
      <w:r>
        <w:t>Dimethyl silicone compound for a variety of lubrication and protection applications. Mold release agent for foundry shell and core molds....</w:t>
      </w:r>
    </w:p>
    <w:p>
      <w:r>
        <w:t>Silicone/wax dispersion. It provides uniform distribution over the entire thread surface, producing thread with low friction variations. Easy to apply...</w:t>
      </w:r>
    </w:p>
    <w:p>
      <w:r>
        <w:t>Release agent for molding, extruding, and fabricating rubber and plastic parts, and in die casting metals. Dimethyl silicone compound is...</w:t>
      </w:r>
    </w:p>
    <w:p>
      <w:r>
        <w:t>Aqueous emulsion of polydimethylsiloxane. It provides good gloss with minimum smear in both car and furniture polish formulations. Mould release...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https://romakksilicones.com/privacy-policy/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Privacy Policy</w:t>
      </w:r>
    </w:p>
    <w:p>
      <w:r>
        <w:t>Last Updated On 06-Sep-2024</w:t>
      </w:r>
    </w:p>
    <w:p>
      <w:r>
        <w:t>This Privacy Policy describes the policies of Romakk Chemicals pvt ltd, Survey No. 198, Hissa No. 5, V.L. Society Ltd, Plot No. 8 A &amp; B, G.A, 1 Part, Gaonraipada Rd, Golani Naka, Vasai East, Mumbai, Maharashtra 401208, Maharashtra 401208, India, email: sales.mktg1@romakksilicones.com, phone: +91 77700 12703 on the collection, use and disclosure of your information that we collect when you use our website ( https://romakksilicones.com ). (the “Service”). By accessing or using the Service, you are consenting to the collection, use and disclosure of your information in accordance with this Privacy Policy. If you do not consent to the same, please do not access or use the Service.</w:t>
      </w:r>
    </w:p>
    <w:p>
      <w:r>
        <w:t>We may modify this Privacy Policy at any time without any prior notice to you and will post the revised Privacy Policy on the Service. The revised Policy will be effective 180 days from when the revised Policy is posted in the Service and your continued access or use of the Service after such time will constitute your acceptance of the revised Privacy Policy. We therefore recommend that you periodically review this page.</w:t>
      </w:r>
    </w:p>
    <w:p>
      <w:pPr>
        <w:pStyle w:val="Heading2"/>
      </w:pPr>
      <w:r>
        <w:t>Information We Collect:</w:t>
      </w:r>
    </w:p>
    <w:p>
      <w:r>
        <w:t>We will collect and process the following personal information about you:</w:t>
      </w:r>
    </w:p>
    <w:p>
      <w:pPr>
        <w:pStyle w:val="ListNumber"/>
      </w:pPr>
      <w:r>
        <w:t>Name</w:t>
      </w:r>
    </w:p>
    <w:p>
      <w:pPr>
        <w:pStyle w:val="ListNumber"/>
      </w:pPr>
      <w:r>
        <w:t>Email</w:t>
      </w:r>
    </w:p>
    <w:p>
      <w:pPr>
        <w:pStyle w:val="ListNumber"/>
      </w:pPr>
      <w:r>
        <w:t>Mobile</w:t>
      </w:r>
    </w:p>
    <w:p>
      <w:pPr>
        <w:pStyle w:val="Heading2"/>
      </w:pPr>
      <w:r>
        <w:t>How We Use Your Information:</w:t>
      </w:r>
    </w:p>
    <w:p>
      <w:r>
        <w:t>We will use the information that we collect about you for the following purposes:</w:t>
      </w:r>
    </w:p>
    <w:p>
      <w:pPr>
        <w:pStyle w:val="ListNumber"/>
      </w:pPr>
      <w:r>
        <w:t>Support</w:t>
      </w:r>
    </w:p>
    <w:p>
      <w:pPr>
        <w:pStyle w:val="ListNumber"/>
      </w:pPr>
      <w:r>
        <w:t>Manage customer order</w:t>
      </w:r>
    </w:p>
    <w:p>
      <w:r>
        <w:t>If we want to use your information for any other purpose, we will ask you for consent and will use your information only on receiving your consent and then, only for the purpose(s) for which grant consent unless we are required to do otherwise by law.</w:t>
      </w:r>
    </w:p>
    <w:p>
      <w:pPr>
        <w:pStyle w:val="Heading2"/>
      </w:pPr>
      <w:r>
        <w:t>How We Share Your Information:</w:t>
      </w:r>
    </w:p>
    <w:p>
      <w:r>
        <w:t>We will not transfer your personal information to any third party without seeking your consent, except in limited circumstances as described below:</w:t>
      </w:r>
    </w:p>
    <w:p>
      <w:pPr>
        <w:pStyle w:val="ListNumber"/>
      </w:pPr>
      <w:r>
        <w:t>Analytics</w:t>
      </w:r>
    </w:p>
    <w:p>
      <w:r>
        <w:t>We may also disclose your personal information for the following: (1) to comply with applicable law, regulation, court order or other legal process; (2) to enforce your agreements with us, including this Privacy Policy; or (3) to respond to claims that your use of the Service violates any third-party rights. If the Service or our company is merged or acquired with another company, your information will be one of the assets that is transferred to the new owner.</w:t>
      </w:r>
    </w:p>
    <w:p>
      <w:pPr>
        <w:pStyle w:val="Heading2"/>
      </w:pPr>
      <w:r>
        <w:t>Retention Of Your Information:</w:t>
      </w:r>
    </w:p>
    <w:p>
      <w:r>
        <w:t>We will retain your personal information with us for 90 days to 2 years after user terminate account or for as long as we need it to fulfill the purposes for which it was collected as detailed in this Privacy Policy. We may need to retain certain information for longer periods such as record-keeping / reporting in accordance with applicable law or for other legitimate reasons like enforcement of legal rights, fraud prevention, etc. Residual anonymous information and aggregate information, neither of which identifies you (directly or indirectly), may be stored indefinitely.</w:t>
      </w:r>
    </w:p>
    <w:p>
      <w:pPr>
        <w:pStyle w:val="Heading2"/>
      </w:pPr>
      <w:r>
        <w:t>Your Rights:</w:t>
      </w:r>
    </w:p>
    <w:p>
      <w:r>
        <w:t>Depending on the law that applies, you may have a right to access and rectify or erase your personal data or receive a copy of your personal data, restrict or object to the active processing of your data, ask us to share (port) your personal information to another entity, withdraw any consent you provided to us to process your data, a right to lodge a complaint with a statutory authority and such other rights as may be relevant under applicable laws. To exercise these rights, you can write to us at info@romakksilicones.com. We will respond to your request in accordance with applicable law.</w:t>
      </w:r>
    </w:p>
    <w:p>
      <w:r>
        <w:t>Do note that if you do not allow us to collect or process the required personal information or withdraw the consent to process the same for the required purposes, you may not be able to access or use the services for which your information was sought.</w:t>
      </w:r>
    </w:p>
    <w:p>
      <w:pPr>
        <w:pStyle w:val="Heading2"/>
      </w:pPr>
      <w:r>
        <w:t>Cookies Etc.</w:t>
      </w:r>
    </w:p>
    <w:p>
      <w:r>
        <w:t>To learn more about how we use these and your choices in relation to these tracking technologies, please refer to ourCookie Policy.</w:t>
      </w:r>
    </w:p>
    <w:p>
      <w:r>
        <w:t>Security:</w:t>
      </w:r>
    </w:p>
    <w:p>
      <w:r>
        <w:t>The security of your information is important to us and we will use reasonable security measures to prevent the loss, misuse or unauthorized alteration of your information under our control. However, given the inherent risks, we cannot guarantee absolute security and consequently, we cannot ensure or warrant the security of any information you transmit to us and you do so at your own risk.</w:t>
      </w:r>
    </w:p>
    <w:p>
      <w:pPr>
        <w:pStyle w:val="Heading2"/>
      </w:pPr>
      <w:r>
        <w:t>Third Party Links &amp; Use Of Your Information:</w:t>
      </w:r>
    </w:p>
    <w:p>
      <w:r>
        <w:t>Our Service may contain links to other websites that are not operated by us. This Privacy Policy does not address the privacy policy and other practices of any third parties, including any third party operating any website or service that may be accessible via a link on the Service. We strongly advise you to review the privacy policy of every site you visit. We have no control over and assume no responsibility for the content, privacy policies or practices of any third party sites or services.</w:t>
      </w:r>
    </w:p>
    <w:p>
      <w:pPr>
        <w:pStyle w:val="Heading2"/>
      </w:pPr>
      <w:r>
        <w:t>Grievance / Data Protection Officer:</w:t>
      </w:r>
    </w:p>
    <w:p>
      <w:r>
        <w:t>If you have any queries or concerns about the processing of your information that is available with us, you may email our Grievance Officer at Romakk Chemicals pvt ltd, Survey No. 198, Hissa No. 5, V.L. Society Ltd, Plot No. 8 A &amp; B, G.A, 1 Part, Gaonraipada Rd, Golani Naka, Vasai East, Mumbai, Maharashtra 401208, email: info@romakksilicones.com. We will address your concerns in accordance with applicable law.</w:t>
      </w:r>
    </w:p>
    <w:p>
      <w:r>
        <w:t>Privacy Policy generated withCookieYes.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https://romakksilicones.com/our-history/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Our History</w:t>
      </w:r>
    </w:p>
    <w:p>
      <w:r>
        <w:t>Timelines</w:t>
      </w:r>
    </w:p>
    <w:p>
      <w:r>
        <w:t>Rossari Biotech</w:t>
      </w:r>
    </w:p>
    <w:p>
      <w:r>
        <w:t>Rossari Biotech started its journey in 1997. The company was co-founded in 2003 as a partnership firm in the name of Rossari Labtech by Mr. Edward Walter Menezes, and Mr. Sunil Srinivasan Chari, who are both Chemical Engineers and career-technocrats cumulatively having over 45 years of experience in the specialty chemicals industry. It was further renamed to Rossari Biotech Limited and converted into a company in 2009. With a pioneering vision of being the leading and most reliable solution provider globally in its sectors of choice with a focus on sustainability, Rossari Biotech is now India’s frontrunners in textile and specialty chemical manufacturers based on sales of fiscal 2019 with over two decade history of innovative, agile, and rapid growth. They provide customized solutions to industrial and production requirements of their customers through their diversified product portfolio. Building upon their expertise from textiles, they have successfully diversified into the animal health and nutrition, home, personal care and performance chemicals markets.</w:t>
      </w:r>
    </w:p>
    <w:p>
      <w:r>
        <w:t>McCoy Group</w:t>
      </w:r>
    </w:p>
    <w:p>
      <w:r>
        <w:t>McCoy group dates back to the 1980s, when Late Shri Vinod Kumar Malhotra set up Teknos India, which was a Silicone trading firm for a Kolkata based company. Amit Malhotra, started his career at Teknos in 1992 with Sales of Silicone and Silicone Rubber Emulsions. Tapping into a huge demand and lesser supplies market, Amit’s visionary approach and willingness to take risk, led the company to increase its sales by 25 times within 2 years. Amit started McCoy and by 1999 McCoy became a Distributor of a German MNC and thus McCoy group commenced operations in India. McCoy group steadily advanced into Silicone based sealants and formed a Joint Venture with Soudal-Belgium. McCoy-Soudal set up a manufacturing plant in Bawal, Haryana, near New Delhi. Additionally, McCoy Performance Silicones Pvt Ltd was established to manufacture and distribute Performance Silicones for textiles, construction, and personal care products. With a 25 year experience of trading to manufacturing silicones- textiles, rubber, agrochemicals, McCoy Group has established themselves as a reliable and trusted supplier of Silicone based products. To know more please see www.mccoygroup.in</w:t>
      </w:r>
    </w:p>
    <w:p>
      <w:r>
        <w:t>KK Chemical Industries</w:t>
      </w:r>
    </w:p>
    <w:p>
      <w:r>
        <w:t>KK Chemical Industries was founded in 1998 by Mr Nitin Sethi and Sumant Agrawal,who are both Chemical Engineers. The company started as a Silicone Distributor for multiple industries and went on to set-up a Silicone Manufacturing plant in Vasai, near Mumbai. With an urge to constantly learn, their drive was to create chemistries and make way for something bigger and better. They ensured to utilize their abilities of research and development to not only successfully scale up to huge capacities of existing chemistries but also create new chemistries in the field of Silicones and their derivatives. With more than 25 years of experience, KK Chemical Industries is an established supplier of Silicone specialities to the market.</w:t>
      </w:r>
    </w:p>
    <w:p>
      <w:pPr>
        <w:pStyle w:val="Heading2"/>
      </w:pPr>
      <w:r>
        <w:t>Joint Venture Timeline</w:t>
      </w:r>
    </w:p>
    <w:p>
      <w:r>
        <w:t>McCoy group partnered with KK Chemical Industries to fulfill its need for a local and capable manufacturing unit with an advanced R&amp;D facility. Mutual benefits from the business partnership started flowing in within a few months.</w:t>
      </w:r>
    </w:p>
    <w:p>
      <w:r>
        <w:t>McCoy group and Rossari Biotech developed a relationship based on mutual respect and similar vision for their respective companies. Eventually business followed with McCoy and KK providing Speciality Fluids and Import Substitutes to Rossari.</w:t>
      </w:r>
    </w:p>
    <w:p>
      <w:r>
        <w:t>Based on the shared vision of “Make in India-for the World”, a mutual decision was made wherein Rossari Biotech would Invest in McCoy and KK Chemical Industries to add to its existing Silicone Chemistry capacities thus fuelling its mission of dominance in their existing as well as in the HPPC and AgroChemical sectors.</w:t>
      </w:r>
    </w:p>
    <w:p>
      <w:r>
        <w:t>ROMAKK [RO : Rossari Group MA: McCoy Group KK: KK Chemical Industries] came into existence within 18 months during the Covid-19 Pandemic and reinforced the belief in patience and resilience.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https://romakksilicones.com/cookie-policy/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Cookie Policy</w:t>
      </w:r>
    </w:p>
    <w:p>
      <w:pPr>
        <w:pStyle w:val="Heading1"/>
      </w:pPr>
      <w:r>
        <w:t>Cookie Policy</w:t>
      </w:r>
    </w:p>
    <w:p>
      <w:r>
        <w:t>Effective Date: 06-Sep-2024Last Updated: 06-Sep-2024</w:t>
      </w:r>
    </w:p>
    <w:p>
      <w:r>
        <w:t>This Cookie Policy explains what cookies are and how we use them, the types of cookies we use i.e, the information we collect using cookies and how that information is used, and how to manage the cookie settings.</w:t>
      </w:r>
    </w:p>
    <w:p>
      <w:r>
        <w:t>Cookies are small text files that are used to store small pieces of information. They are stored on your device when the website is loaded on your browser. These cookies help us make the website function properly, make it more secure, provide better user experience, and understand how the website performs and to analyze what works and where it needs improvement.</w:t>
      </w:r>
    </w:p>
    <w:p>
      <w:r>
        <w:t>As most of the online services, our website uses first-party and third-party cookies for several purposes. First-party cookies are mostly necessary for the website to function the right way, and they do not collect any of your personally identifiable data.</w:t>
      </w:r>
    </w:p>
    <w:p>
      <w:r>
        <w:t>The third-party cookies used on our website are mainly for understanding how the website performs, how you interact with our website, keeping our services secure, providing advertisements that are relevant to you, and all in all providing you with a better and improved user experience and help speed up your future interactions with our website.</w:t>
      </w:r>
    </w:p>
    <w:p>
      <w:pPr>
        <w:pStyle w:val="Heading3"/>
      </w:pPr>
      <w:r>
        <w:t>Necessary</w:t>
      </w:r>
    </w:p>
    <w:p>
      <w:r>
        <w:t>Necessary cookies are required to enable the basic features of this site, such as providing secure log-in or adjusting your consent preferences. These cookies do not store any personally identifiable data.</w:t>
      </w:r>
    </w:p>
    <w:tbl>
      <w:tblPr>
        <w:tblStyle w:val="TableGrid"/>
        <w:tblW w:type="auto" w:w="0"/>
        <w:tblLook w:firstColumn="1" w:firstRow="1" w:lastColumn="0" w:lastRow="0" w:noHBand="0" w:noVBand="1" w:val="04A0"/>
      </w:tblPr>
      <w:tblGrid>
        <w:gridCol w:w="2880"/>
        <w:gridCol w:w="2880"/>
        <w:gridCol w:w="2880"/>
      </w:tblGrid>
      <w:tr>
        <w:tc>
          <w:tcPr>
            <w:tcW w:type="dxa" w:w="2880"/>
          </w:tcPr>
          <w:p>
            <w:r>
              <w:t>Cookie</w:t>
            </w:r>
          </w:p>
        </w:tc>
        <w:tc>
          <w:tcPr>
            <w:tcW w:type="dxa" w:w="2880"/>
          </w:tcPr>
          <w:p>
            <w:r>
              <w:t>Duration</w:t>
            </w:r>
          </w:p>
        </w:tc>
        <w:tc>
          <w:tcPr>
            <w:tcW w:type="dxa" w:w="2880"/>
          </w:tcPr>
          <w:p>
            <w:r>
              <w:t>Description</w:t>
            </w:r>
          </w:p>
        </w:tc>
      </w:tr>
      <w:tr>
        <w:tc>
          <w:tcPr>
            <w:tcW w:type="dxa" w:w="2880"/>
          </w:tcPr>
          <w:p>
            <w:r>
              <w:t>cookieyes-consent</w:t>
            </w:r>
          </w:p>
        </w:tc>
        <w:tc>
          <w:tcPr>
            <w:tcW w:type="dxa" w:w="2880"/>
          </w:tcPr>
          <w:p>
            <w:r>
              <w:t>1 year</w:t>
            </w:r>
          </w:p>
        </w:tc>
        <w:tc>
          <w:tcPr>
            <w:tcW w:type="dxa" w:w="2880"/>
          </w:tcPr>
          <w:p>
            <w:r>
              <w:t>CookieYes sets this cookie to remember users' consent preferences so that their preferences are respected on subsequent visits to this site. It does not collect or store any personal information about the site visitors.</w:t>
            </w:r>
          </w:p>
        </w:tc>
      </w:tr>
      <w:tr>
        <w:tc>
          <w:tcPr>
            <w:tcW w:type="dxa" w:w="2880"/>
          </w:tcPr>
          <w:p>
            <w:r>
              <w:t>wpEmojiSettingsSupports</w:t>
            </w:r>
          </w:p>
        </w:tc>
        <w:tc>
          <w:tcPr>
            <w:tcW w:type="dxa" w:w="2880"/>
          </w:tcPr>
          <w:p>
            <w:r>
              <w:t>session</w:t>
            </w:r>
          </w:p>
        </w:tc>
        <w:tc>
          <w:tcPr>
            <w:tcW w:type="dxa" w:w="2880"/>
          </w:tcPr>
          <w:p>
            <w:r>
              <w:t>WordPress sets this cookie when a user interacts with emojis on a WordPress site.  It helps determine if the user's browser can display emojis properly.</w:t>
            </w:r>
          </w:p>
        </w:tc>
      </w:tr>
    </w:tbl>
    <w:p>
      <w:pPr>
        <w:pStyle w:val="Heading3"/>
      </w:pPr>
      <w:r>
        <w:t>Analytics</w:t>
      </w:r>
    </w:p>
    <w:p>
      <w:r>
        <w:t>Analytical cookies are used to understand how visitors interact with the website. These cookies help provide information on metrics such as the number of visitors, bounce rate, traffic source, etc.</w:t>
      </w:r>
    </w:p>
    <w:tbl>
      <w:tblPr>
        <w:tblStyle w:val="TableGrid"/>
        <w:tblW w:type="auto" w:w="0"/>
        <w:tblLook w:firstColumn="1" w:firstRow="1" w:lastColumn="0" w:lastRow="0" w:noHBand="0" w:noVBand="1" w:val="04A0"/>
      </w:tblPr>
      <w:tblGrid>
        <w:gridCol w:w="2880"/>
        <w:gridCol w:w="2880"/>
        <w:gridCol w:w="2880"/>
      </w:tblGrid>
      <w:tr>
        <w:tc>
          <w:tcPr>
            <w:tcW w:type="dxa" w:w="2880"/>
          </w:tcPr>
          <w:p>
            <w:r>
              <w:t>Cookie</w:t>
            </w:r>
          </w:p>
        </w:tc>
        <w:tc>
          <w:tcPr>
            <w:tcW w:type="dxa" w:w="2880"/>
          </w:tcPr>
          <w:p>
            <w:r>
              <w:t>Duration</w:t>
            </w:r>
          </w:p>
        </w:tc>
        <w:tc>
          <w:tcPr>
            <w:tcW w:type="dxa" w:w="2880"/>
          </w:tcPr>
          <w:p>
            <w:r>
              <w:t>Description</w:t>
            </w:r>
          </w:p>
        </w:tc>
      </w:tr>
      <w:tr>
        <w:tc>
          <w:tcPr>
            <w:tcW w:type="dxa" w:w="2880"/>
          </w:tcPr>
          <w:p>
            <w:r>
              <w:t>CLID</w:t>
            </w:r>
          </w:p>
        </w:tc>
        <w:tc>
          <w:tcPr>
            <w:tcW w:type="dxa" w:w="2880"/>
          </w:tcPr>
          <w:p>
            <w:r>
              <w:t>1 year</w:t>
            </w:r>
          </w:p>
        </w:tc>
        <w:tc>
          <w:tcPr>
            <w:tcW w:type="dxa" w:w="2880"/>
          </w:tcPr>
          <w:p>
            <w:r>
              <w:t>Microsoft Clarity set this cookie to store information about how visitors interact with the website. The cookie helps to provide an analysis report. The data collection includes the number of visitors, where they visit the website, and the pages visited.</w:t>
            </w:r>
          </w:p>
        </w:tc>
      </w:tr>
      <w:tr>
        <w:tc>
          <w:tcPr>
            <w:tcW w:type="dxa" w:w="2880"/>
          </w:tcPr>
          <w:p>
            <w:r>
              <w:t>_ga_*</w:t>
            </w:r>
          </w:p>
        </w:tc>
        <w:tc>
          <w:tcPr>
            <w:tcW w:type="dxa" w:w="2880"/>
          </w:tcPr>
          <w:p>
            <w:r>
              <w:t>1 year 1 month 4 days</w:t>
            </w:r>
          </w:p>
        </w:tc>
        <w:tc>
          <w:tcPr>
            <w:tcW w:type="dxa" w:w="2880"/>
          </w:tcPr>
          <w:p>
            <w:r>
              <w:t>Google Analytics sets this cookie to store and count page views.</w:t>
            </w:r>
          </w:p>
        </w:tc>
      </w:tr>
      <w:tr>
        <w:tc>
          <w:tcPr>
            <w:tcW w:type="dxa" w:w="2880"/>
          </w:tcPr>
          <w:p>
            <w:r>
              <w:t>_ga</w:t>
            </w:r>
          </w:p>
        </w:tc>
        <w:tc>
          <w:tcPr>
            <w:tcW w:type="dxa" w:w="2880"/>
          </w:tcPr>
          <w:p>
            <w:r>
              <w:t>1 year 1 month 4 days</w:t>
            </w:r>
          </w:p>
        </w:tc>
        <w:tc>
          <w:tcPr>
            <w:tcW w:type="dxa" w:w="2880"/>
          </w:tcPr>
          <w:p>
            <w:r>
              <w:t>Google Analytics sets this cookie to calculate visitor, session and campaign data and track site usage for the site's analytics report. The cookie stores information anonymously and assigns a randomly generated number to recognise unique visitors.</w:t>
            </w:r>
          </w:p>
        </w:tc>
      </w:tr>
      <w:tr>
        <w:tc>
          <w:tcPr>
            <w:tcW w:type="dxa" w:w="2880"/>
          </w:tcPr>
          <w:p>
            <w:r>
              <w:t>_clck</w:t>
            </w:r>
          </w:p>
        </w:tc>
        <w:tc>
          <w:tcPr>
            <w:tcW w:type="dxa" w:w="2880"/>
          </w:tcPr>
          <w:p>
            <w:r>
              <w:t>1 year</w:t>
            </w:r>
          </w:p>
        </w:tc>
        <w:tc>
          <w:tcPr>
            <w:tcW w:type="dxa" w:w="2880"/>
          </w:tcPr>
          <w:p>
            <w:r>
              <w:t>Microsoft Clarity sets this cookie to retain the browser's Clarity User ID and settings exclusive to that website. This guarantees that actions taken during subsequent visits to the same website will be linked to the same user ID.</w:t>
            </w:r>
          </w:p>
        </w:tc>
      </w:tr>
      <w:tr>
        <w:tc>
          <w:tcPr>
            <w:tcW w:type="dxa" w:w="2880"/>
          </w:tcPr>
          <w:p>
            <w:r>
              <w:t>_clsk</w:t>
            </w:r>
          </w:p>
        </w:tc>
        <w:tc>
          <w:tcPr>
            <w:tcW w:type="dxa" w:w="2880"/>
          </w:tcPr>
          <w:p>
            <w:r>
              <w:t>1 day</w:t>
            </w:r>
          </w:p>
        </w:tc>
        <w:tc>
          <w:tcPr>
            <w:tcW w:type="dxa" w:w="2880"/>
          </w:tcPr>
          <w:p>
            <w:r>
              <w:t>Microsoft Clarity sets this cookie to store and consolidate a user's pageviews into a single session recording.</w:t>
            </w:r>
          </w:p>
        </w:tc>
      </w:tr>
      <w:tr>
        <w:tc>
          <w:tcPr>
            <w:tcW w:type="dxa" w:w="2880"/>
          </w:tcPr>
          <w:p>
            <w:r>
              <w:t>SM</w:t>
            </w:r>
          </w:p>
        </w:tc>
        <w:tc>
          <w:tcPr>
            <w:tcW w:type="dxa" w:w="2880"/>
          </w:tcPr>
          <w:p>
            <w:r>
              <w:t>session</w:t>
            </w:r>
          </w:p>
        </w:tc>
        <w:tc>
          <w:tcPr>
            <w:tcW w:type="dxa" w:w="2880"/>
          </w:tcPr>
          <w:p>
            <w:r>
              <w:t>Microsoft Clarity cookie set this cookie for synchronizing the MUID across Microsoft domains.</w:t>
            </w:r>
          </w:p>
        </w:tc>
      </w:tr>
      <w:tr>
        <w:tc>
          <w:tcPr>
            <w:tcW w:type="dxa" w:w="2880"/>
          </w:tcPr>
          <w:p>
            <w:r>
              <w:t>MR</w:t>
            </w:r>
          </w:p>
        </w:tc>
        <w:tc>
          <w:tcPr>
            <w:tcW w:type="dxa" w:w="2880"/>
          </w:tcPr>
          <w:p>
            <w:r>
              <w:t>7 days</w:t>
            </w:r>
          </w:p>
        </w:tc>
        <w:tc>
          <w:tcPr>
            <w:tcW w:type="dxa" w:w="2880"/>
          </w:tcPr>
          <w:p>
            <w:r>
              <w:t>This cookie, set by Bing, is used to collect user information for analytics purposes.</w:t>
            </w:r>
          </w:p>
        </w:tc>
      </w:tr>
    </w:tbl>
    <w:p>
      <w:pPr>
        <w:pStyle w:val="Heading3"/>
      </w:pPr>
      <w:r>
        <w:t>Performance</w:t>
      </w:r>
    </w:p>
    <w:p>
      <w:r>
        <w:t>Performance cookies are used to understand and analyze the key performance indexes of the website which helps in delivering a better user experience for the visitors.</w:t>
      </w:r>
    </w:p>
    <w:tbl>
      <w:tblPr>
        <w:tblStyle w:val="TableGrid"/>
        <w:tblW w:type="auto" w:w="0"/>
        <w:tblLook w:firstColumn="1" w:firstRow="1" w:lastColumn="0" w:lastRow="0" w:noHBand="0" w:noVBand="1" w:val="04A0"/>
      </w:tblPr>
      <w:tblGrid>
        <w:gridCol w:w="2880"/>
        <w:gridCol w:w="2880"/>
        <w:gridCol w:w="2880"/>
      </w:tblGrid>
      <w:tr>
        <w:tc>
          <w:tcPr>
            <w:tcW w:type="dxa" w:w="2880"/>
          </w:tcPr>
          <w:p>
            <w:r>
              <w:t>Cookie</w:t>
            </w:r>
          </w:p>
        </w:tc>
        <w:tc>
          <w:tcPr>
            <w:tcW w:type="dxa" w:w="2880"/>
          </w:tcPr>
          <w:p>
            <w:r>
              <w:t>Duration</w:t>
            </w:r>
          </w:p>
        </w:tc>
        <w:tc>
          <w:tcPr>
            <w:tcW w:type="dxa" w:w="2880"/>
          </w:tcPr>
          <w:p>
            <w:r>
              <w:t>Description</w:t>
            </w:r>
          </w:p>
        </w:tc>
      </w:tr>
      <w:tr>
        <w:tc>
          <w:tcPr>
            <w:tcW w:type="dxa" w:w="2880"/>
          </w:tcPr>
          <w:p>
            <w:r>
              <w:t>SRM_B</w:t>
            </w:r>
          </w:p>
        </w:tc>
        <w:tc>
          <w:tcPr>
            <w:tcW w:type="dxa" w:w="2880"/>
          </w:tcPr>
          <w:p>
            <w:r>
              <w:t>1 year 24 days</w:t>
            </w:r>
          </w:p>
        </w:tc>
        <w:tc>
          <w:tcPr>
            <w:tcW w:type="dxa" w:w="2880"/>
          </w:tcPr>
          <w:p>
            <w:r>
              <w:t>Used by Microsoft Advertising as a unique ID for visitors.</w:t>
            </w:r>
          </w:p>
        </w:tc>
      </w:tr>
    </w:tbl>
    <w:p>
      <w:pPr>
        <w:pStyle w:val="Heading3"/>
      </w:pPr>
      <w:r>
        <w:t>Advertisement</w:t>
      </w:r>
    </w:p>
    <w:p>
      <w:r>
        <w:t>Advertisement cookies are used to provide visitors with customized advertisements based on the pages you visited previously and to analyze the effectiveness of the ad campaigns.</w:t>
      </w:r>
    </w:p>
    <w:tbl>
      <w:tblPr>
        <w:tblStyle w:val="TableGrid"/>
        <w:tblW w:type="auto" w:w="0"/>
        <w:tblLook w:firstColumn="1" w:firstRow="1" w:lastColumn="0" w:lastRow="0" w:noHBand="0" w:noVBand="1" w:val="04A0"/>
      </w:tblPr>
      <w:tblGrid>
        <w:gridCol w:w="2880"/>
        <w:gridCol w:w="2880"/>
        <w:gridCol w:w="2880"/>
      </w:tblGrid>
      <w:tr>
        <w:tc>
          <w:tcPr>
            <w:tcW w:type="dxa" w:w="2880"/>
          </w:tcPr>
          <w:p>
            <w:r>
              <w:t>Cookie</w:t>
            </w:r>
          </w:p>
        </w:tc>
        <w:tc>
          <w:tcPr>
            <w:tcW w:type="dxa" w:w="2880"/>
          </w:tcPr>
          <w:p>
            <w:r>
              <w:t>Duration</w:t>
            </w:r>
          </w:p>
        </w:tc>
        <w:tc>
          <w:tcPr>
            <w:tcW w:type="dxa" w:w="2880"/>
          </w:tcPr>
          <w:p>
            <w:r>
              <w:t>Description</w:t>
            </w:r>
          </w:p>
        </w:tc>
      </w:tr>
      <w:tr>
        <w:tc>
          <w:tcPr>
            <w:tcW w:type="dxa" w:w="2880"/>
          </w:tcPr>
          <w:p>
            <w:r>
              <w:t>YSC</w:t>
            </w:r>
          </w:p>
        </w:tc>
        <w:tc>
          <w:tcPr>
            <w:tcW w:type="dxa" w:w="2880"/>
          </w:tcPr>
          <w:p>
            <w:r>
              <w:t>session</w:t>
            </w:r>
          </w:p>
        </w:tc>
        <w:tc>
          <w:tcPr>
            <w:tcW w:type="dxa" w:w="2880"/>
          </w:tcPr>
          <w:p>
            <w:r>
              <w:t>Youtube sets this cookie to track the views of embedded videos on Youtube pages.</w:t>
            </w:r>
          </w:p>
        </w:tc>
      </w:tr>
      <w:tr>
        <w:tc>
          <w:tcPr>
            <w:tcW w:type="dxa" w:w="2880"/>
          </w:tcPr>
          <w:p>
            <w:r>
              <w:t>VISITOR_INFO1_LIVE</w:t>
            </w:r>
          </w:p>
        </w:tc>
        <w:tc>
          <w:tcPr>
            <w:tcW w:type="dxa" w:w="2880"/>
          </w:tcPr>
          <w:p>
            <w:r>
              <w:t>6 months</w:t>
            </w:r>
          </w:p>
        </w:tc>
        <w:tc>
          <w:tcPr>
            <w:tcW w:type="dxa" w:w="2880"/>
          </w:tcPr>
          <w:p>
            <w:r>
              <w:t>YouTube sets this cookie to measure bandwidth, determining whether the user gets the new or old player interface.</w:t>
            </w:r>
          </w:p>
        </w:tc>
      </w:tr>
      <w:tr>
        <w:tc>
          <w:tcPr>
            <w:tcW w:type="dxa" w:w="2880"/>
          </w:tcPr>
          <w:p>
            <w:r>
              <w:t>VISITOR_PRIVACY_METADATA</w:t>
            </w:r>
          </w:p>
        </w:tc>
        <w:tc>
          <w:tcPr>
            <w:tcW w:type="dxa" w:w="2880"/>
          </w:tcPr>
          <w:p>
            <w:r>
              <w:t>6 months</w:t>
            </w:r>
          </w:p>
        </w:tc>
        <w:tc>
          <w:tcPr>
            <w:tcW w:type="dxa" w:w="2880"/>
          </w:tcPr>
          <w:p>
            <w:r>
              <w:t>YouTube sets this cookie to store the user's cookie consent state for the current domain.</w:t>
            </w:r>
          </w:p>
        </w:tc>
      </w:tr>
      <w:tr>
        <w:tc>
          <w:tcPr>
            <w:tcW w:type="dxa" w:w="2880"/>
          </w:tcPr>
          <w:p>
            <w:r>
              <w:t>MUID</w:t>
            </w:r>
          </w:p>
        </w:tc>
        <w:tc>
          <w:tcPr>
            <w:tcW w:type="dxa" w:w="2880"/>
          </w:tcPr>
          <w:p>
            <w:r>
              <w:t>1 year 24 days</w:t>
            </w:r>
          </w:p>
        </w:tc>
        <w:tc>
          <w:tcPr>
            <w:tcW w:type="dxa" w:w="2880"/>
          </w:tcPr>
          <w:p>
            <w:r>
              <w:t>Bing sets this cookie to recognise unique web browsers visiting Microsoft sites. This cookie is used for advertising, site analytics, and other operations.</w:t>
            </w:r>
          </w:p>
        </w:tc>
      </w:tr>
      <w:tr>
        <w:tc>
          <w:tcPr>
            <w:tcW w:type="dxa" w:w="2880"/>
          </w:tcPr>
          <w:p>
            <w:r>
              <w:t>ANONCHK</w:t>
            </w:r>
          </w:p>
        </w:tc>
        <w:tc>
          <w:tcPr>
            <w:tcW w:type="dxa" w:w="2880"/>
          </w:tcPr>
          <w:p>
            <w:r>
              <w:t>10 minutes</w:t>
            </w:r>
          </w:p>
        </w:tc>
        <w:tc>
          <w:tcPr>
            <w:tcW w:type="dxa" w:w="2880"/>
          </w:tcPr>
          <w:p>
            <w:r>
              <w:t>The ANONCHK cookie, set by Bing, is used to store a user's session ID and verify ads' clicks on the Bing search engine. The cookie helps in reporting and personalization as well.</w:t>
            </w:r>
          </w:p>
        </w:tc>
      </w:tr>
      <w:tr>
        <w:tc>
          <w:tcPr>
            <w:tcW w:type="dxa" w:w="2880"/>
          </w:tcPr>
          <w:p>
            <w:r>
              <w:t>NID</w:t>
            </w:r>
          </w:p>
        </w:tc>
        <w:tc>
          <w:tcPr>
            <w:tcW w:type="dxa" w:w="2880"/>
          </w:tcPr>
          <w:p>
            <w:r>
              <w:t>6 months</w:t>
            </w:r>
          </w:p>
        </w:tc>
        <w:tc>
          <w:tcPr>
            <w:tcW w:type="dxa" w:w="2880"/>
          </w:tcPr>
          <w:p>
            <w:r>
              <w:t>Google sets the cookie for advertising purposes; to limit the number of times the user sees an ad, to unwanted mute ads, and to measure the effectiveness of ads.</w:t>
            </w:r>
          </w:p>
        </w:tc>
      </w:tr>
    </w:tbl>
    <w:p>
      <w:r>
        <w:t>You can change your cookie preferences any time by clicking the above button. This will let you revisit the cookie consent banner and change your preferences or withdraw your consent right away.</w:t>
      </w:r>
    </w:p>
    <w:p>
      <w:r>
        <w:t>In addition to this, different browsers provide different methods to block and delete cookies used by websites. You can change the settings of your browser to block/delete the cookies. Listed below are the links to the support documents on how to manage and delete cookies from the major web browsers.</w:t>
      </w:r>
    </w:p>
    <w:p>
      <w:r>
        <w:t>Chrome:https://support.google.com/accounts/answer/32050</w:t>
      </w:r>
    </w:p>
    <w:p>
      <w:r>
        <w:t>Safari:https://support.apple.com/en-in/guide/safari/sfri11471/mac</w:t>
      </w:r>
    </w:p>
    <w:p>
      <w:r>
        <w:t>Firefox:https://support.mozilla.org/en-US/kb/clear-cookies-and-site-data-firefox?redirectslug=delete-cookies-remove-info-websites-stored&amp;redirectlocale=en-US</w:t>
      </w:r>
    </w:p>
    <w:p>
      <w:r>
        <w:t>Internet Explorer:https://support.microsoft.com/en-us/topic/how-to-delete-cookie-files-in-internet-explorer-bca9446f-d873-78de-77ba-d42645fa52fc</w:t>
      </w:r>
    </w:p>
    <w:p>
      <w:r>
        <w:t>If you are using any other web browser, please visit your browser’s official support documents.</w:t>
      </w:r>
    </w:p>
    <w:p>
      <w:r>
        <w:t>Cookie Policy Generated ByCookieYes – Cookie Policy Generator.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https://romakksilicones.com/silicones-used-in-textiles/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Silicones in Textiles</w:t>
      </w:r>
    </w:p>
    <w:p>
      <w:r>
        <w:t>Textile silicone is a silicone-based material made of silicon, oxygen, carbon, and hydrogen that has unique properties useful in various textile applications.</w:t>
      </w:r>
    </w:p>
    <w:p>
      <w:pPr>
        <w:pStyle w:val="Heading2"/>
      </w:pPr>
      <w:r>
        <w:t>Product Range for Textiles</w:t>
      </w:r>
    </w:p>
    <w:p>
      <w:r>
        <w:t>ROMAKK Amino functional silicone fluid is a specialized silicone material that can be formulated into a microemulsion. This microemulsion can...</w:t>
      </w:r>
    </w:p>
    <w:p>
      <w:r>
        <w:t>Hydrophilic block silicone fluids are specialty silicone materials used in textile finishing and treatments. They contain both hydrophobic (water-repelling) and...</w:t>
      </w:r>
    </w:p>
    <w:p>
      <w:r>
        <w:t>Non-self emulsifiable block silicone fluids are specialized silicone materials designed for textile applications. Unlike self-emulsifying silicones, these fluids require additional...</w:t>
      </w:r>
    </w:p>
    <w:p>
      <w:r>
        <w:t>Self-emulsifiable block silicone fluids are specialized silicone materials that can form stable emulsions or dispersions in water without the need...</w:t>
      </w:r>
    </w:p>
    <w:p>
      <w:r>
        <w:t>Block softeners are specialized silicone materials designed to give textile fabrics a soft, smooth, and luxurious hand feel. These softeners...</w:t>
      </w:r>
    </w:p>
    <w:p>
      <w:r>
        <w:t>Specialty amino and cationic emulsions are advanced textile finishing products designed to impart specific functional properties to fabrics. Amino emulsions...</w:t>
      </w:r>
    </w:p>
    <w:p>
      <w:r>
        <w:t>ROMAKK MICRO AMINO EMULSIONS are versatile, general-purpose softening agents designed for a wide range of textile applications. These micro-emulsions contain...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https://romakksilicones.com/facilities/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Facilities</w:t>
      </w:r>
    </w:p>
    <w:p>
      <w:pPr>
        <w:pStyle w:val="Heading2"/>
      </w:pPr>
      <w:r>
        <w:t>THE DAHEJ &amp; VASAI MANUFACTURING FACILITIES</w:t>
      </w:r>
    </w:p>
    <w:p>
      <w:r>
        <w:t>These state-of-the-art automated units help in bringing higher cost efficiencies and economies of scale together. They are fungible across all business lines and designed on lean manufacturing principles. All our modern automated plants are equipped with cutting-edge technology and sufficient capacity to address the growing demand for specialty.</w:t>
      </w:r>
    </w:p>
    <w:p>
      <w:r>
        <w:t>MTPA INSTALLED CAPACITY</w:t>
      </w:r>
    </w:p>
    <w:p>
      <w:r>
        <w:t>ACERS</w:t>
        <w:br/>
        <w:t>LAND AREA</w:t>
      </w:r>
    </w:p>
    <w:p>
      <w:r>
        <w:t>MTPA UPSTREAM/</w:t>
        <w:br/>
        <w:t>DOWNSTREAM</w:t>
        <w:br/>
        <w:t>SILICON CAPACITY</w:t>
      </w:r>
    </w:p>
    <w:p>
      <w:r>
        <w:t>MT STORAGE CAPACITY</w:t>
      </w:r>
    </w:p>
    <w:p>
      <w:pPr>
        <w:pStyle w:val="Heading2"/>
      </w:pPr>
      <w:r>
        <w:t>THE SILVASSA MANUFACTURING FACILITY</w:t>
      </w:r>
    </w:p>
    <w:p>
      <w:r>
        <w:t>Our Silvassa facility is the primary manufacturing unit that enjoys flexible manufacturing capacities for powders, granules and liquids. Besides, it also offers a range of testing and packaging capabilities. It has an effluent treatment plant and storage capacity for acids, alkali, oil and surfactants.</w:t>
      </w:r>
    </w:p>
    <w:p>
      <w:r>
        <w:t>Stringent Safety Management Systems at our manufacturing sites at Silvassa and Dahej are followed, which are strictly controlled. This system includes safety steps such as process hazard analysis, standard operating procedures, quality assurance, emergency planning and response and compliance audit, among others.</w:t>
      </w:r>
    </w:p>
    <w:p>
      <w:r>
        <w:t>MTPA INSTALLED CAPACITY</w:t>
      </w:r>
    </w:p>
    <w:p>
      <w:r>
        <w:t>ACERS LAND AREA</w:t>
      </w:r>
    </w:p>
    <w:p>
      <w:r>
        <w:t>MT STORAGE CAPACITY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https://romakksilicones.com/silicones-in-agrochemicals/</w:t>
      </w:r>
    </w:p>
    <w:p>
      <w:r>
        <w:t>WhatsApp us</w:t>
      </w:r>
    </w:p>
    <w:p>
      <w:pPr>
        <w:pStyle w:val="Heading2"/>
      </w:pPr>
      <w:r>
        <w:t>Silicones in Agrochemicals</w:t>
      </w:r>
    </w:p>
    <w:p>
      <w:r>
        <w:t>Silicones in agrochemicals refer to the use of silicone-based materials in agriculture.</w:t>
      </w:r>
    </w:p>
    <w:p>
      <w:pPr>
        <w:pStyle w:val="Heading2"/>
      </w:pPr>
      <w:r>
        <w:t>Product Range for Agrochemicals</w:t>
      </w:r>
    </w:p>
    <w:p>
      <w:r>
        <w:t>Aqueous Silicone Defoamer of activated polydimethylsiloxane. ROMAKK RCAE-157 silicone antifoam emulsion is very effective in many agricultural applications, as a...</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https://romakksilicones.com/disclosure/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Disclosures</w:t>
      </w:r>
    </w:p>
    <w:p>
      <w:pPr>
        <w:pStyle w:val="ListBullet"/>
      </w:pPr>
      <w:r>
        <w:t>Annual Return (Form MGT 7)</w:t>
      </w:r>
    </w:p>
    <w:p>
      <w:pPr>
        <w:pStyle w:val="ListBullet"/>
      </w:pPr>
      <w:r>
        <w:t>Annual Return (Form MGT 7)</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https://romakksilicones.com/our-people/</w:t>
      </w:r>
    </w:p>
    <w:p>
      <w:r>
        <w:t>WhatsApp us</w:t>
      </w:r>
    </w:p>
    <w:p>
      <w:pPr>
        <w:pStyle w:val="Heading1"/>
      </w:pPr>
      <w:r>
        <w:t>Our People</w:t>
      </w:r>
    </w:p>
    <w:p>
      <w:r>
        <w:t>Mr. Sunil Chari is the Managing Director and Co-Founder of Rossari Biotech Ltd. who drives the growth of Rossari Biotech Limited. He is one of the founders of the company and has been a member of our Board since incorporation of our company. His passion for the business, people and processes provides Rossari a competitive edge in the marketplace. With over 30 years of experience in textiles and ancillary chemicals, he brings to the table his vast knowledge and market wisdom. Prior to founding our Company, he worked in a variety of textile processing and dyestuff industries.. He holds a bachelor’s degree in arts from the Kakatiya University. He also holds a diploma in technical and applied chemistry from Victoria Jubilee Technical Institute (VJTI). Mr. Chari is the bedrock on which Rossari has built its juggernaut of a sales and distribution network and he continues to capably drive our expansion in the market and steer the Company’s finances from strength to strength.</w:t>
      </w:r>
    </w:p>
    <w:p>
      <w:r>
        <w:t>Mr. Edward Menezes is the Executive Chairman and Co-Founder of Rossari Biotech who mentors the Company’s technical, manufacturing and marketing initiatives. He is one of the founders of the company and has been a member of our Board since incorporation of our company. He comes with a vast breadth of experience spread over 34 years of having worked in textile processing in mills. He joined Clariant India (formerly Sandoz) where he spearheaded various functions such as technical services, product development, marketing and business development. He holds a bachelor’s degree of science (technology) in textile chemistry from University Department of Chemical Technology (UDCT). He also holds a master’s degree in marketing management from Prin. L. N. Welingkar Institute of Management Development and Research. Edward Menezes was also awarded ‘UAA Distinguished Alumnus technology day award, 2013’ by Institute of Chemical Engineering (erstwhile UDCT).</w:t>
      </w:r>
    </w:p>
    <w:p>
      <w:r>
        <w:t>Managing Director of Romakk Chemicals Pvt Ltd who led the Joint Venture with Rossari Biotech, McCoy Group and KK Chemicals thus spearheading Romakk Chemicals as India`s Largest Specialty Silicone Chemicals Manufacturer. From humble beginnings in a tiny office in Old Delhi, his enterprising personality brought in a Manufacturing Capacity of 150,000+ MTPA for Polymers &amp; Down Steam Emulsions in 30 years. Prior to Romakk Chemicals, he founded McCoy Brand in 2010. It’s principal company McCoy Silicones reached its zenith under him with a distributorship for 20 companies worldwide in the field of Silicones, Sealants and Adhesives, Construction and Glass Related products. He has been an advocate of ‘Make in India’, even before that phrase became popularized &amp; has been fulfilling the Silicone requirements for industries across Textiles, Personal Care, Health Care, Rubber and Agrochemical Applications. With a diverse global exposure and being an alumnus of OPM- Executive Education at Harvard Business School, he continues to drive Romakk’s growth with his visionary approach &amp; strong business acumen.</w:t>
      </w:r>
    </w:p>
    <w:p>
      <w:r>
        <w:t>Mr. Nitin Sethi is a member of Romakk Chemicals Board of Directors. He has a broad educational background including degrees in Chemical Engineering and Post Graduate in Advance Marketing</w:t>
        <w:br/>
        <w:t>Prior to the joint venture in Romakk Chemicals Pvt. Ltd, Mr. Nitin co-founded KK Chemical industries and set up a wide distribution network for well-known Chemical Multinationals dealing with Specialty Silicone and Non-Silicone product lines.</w:t>
        <w:br/>
        <w:t>With his technical expertise and a past experience in operations in petrochemicals, he continues his drive to expand Romakk’s network.</w:t>
      </w:r>
    </w:p>
    <w:p>
      <w:r>
        <w:t>Mr. Sumant Agrawal is a member of the Romakk Chemicals Board of Directors.</w:t>
        <w:br/>
        <w:t>His educational background in Chemical Engineering and past work experience in Petrochemicals and Chemical Consultancy make him an expert in Research &amp; Development and Manufacturing Plant setups.</w:t>
        <w:br/>
        <w:t>Before the Joint Venture in Romakk Chemicals Pvt.Ltd, Mr Sumant co-founded KK Chemical Industries and designed and commissioned a Silicone manufacturing plant of a 3000MTPA capacity. He also lead the commissioning of a 5000MTPA Rotomoulding plant. With his rich experience, he facilitates future expansions and new synergies in Romakk Chemicals.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https://romakksilicones.com/group-facilities/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Group Facilities</w:t>
      </w:r>
    </w:p>
    <w:p>
      <w:pPr>
        <w:pStyle w:val="Heading1"/>
      </w:pPr>
      <w:r>
        <w:t>1,32,500 MTPA</w:t>
      </w:r>
    </w:p>
    <w:p>
      <w:pPr>
        <w:pStyle w:val="Heading1"/>
      </w:pPr>
      <w:r>
        <w:t>5000 MTPA</w:t>
      </w:r>
    </w:p>
    <w:p>
      <w:pPr>
        <w:pStyle w:val="Heading1"/>
      </w:pPr>
      <w:r>
        <w:t>1,20,000 MTPA</w:t>
      </w:r>
    </w:p>
    <w:p>
      <w:pPr>
        <w:pStyle w:val="Heading1"/>
      </w:pPr>
      <w:r>
        <w:t>80,000 MTPA</w:t>
      </w:r>
    </w:p>
    <w:p>
      <w:pPr>
        <w:pStyle w:val="Heading1"/>
      </w:pPr>
      <w:r>
        <w:t>17,400</w:t>
      </w:r>
    </w:p>
    <w:p>
      <w:pPr>
        <w:pStyle w:val="Heading2"/>
      </w:pPr>
      <w:r>
        <w:t>Total Capacity 3,50,000 MTPA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https://romakksilicones.com/product/romakk-rcce-sep-88/</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RCCE-SEP-88</w:t>
      </w:r>
    </w:p>
    <w:p>
      <w:r>
        <w:t>Dimethiconol and TEA-Dodecylbenzenesulfonate</w:t>
      </w:r>
    </w:p>
    <w:p>
      <w:r>
        <w:t>APPLICATION:</w:t>
      </w:r>
    </w:p>
    <w:p>
      <w:pPr>
        <w:pStyle w:val="ListBullet"/>
      </w:pPr>
      <w:r>
        <w:t>A very good additive for 2-in-1 shampoos</w:t>
      </w:r>
    </w:p>
    <w:p>
      <w:pPr>
        <w:pStyle w:val="ListBullet"/>
      </w:pPr>
      <w:r>
        <w:t>In 2-in-1 shampoos, it improve the wet and dry combing and imparts a slippery and soft feel to the hair.</w:t>
      </w:r>
    </w:p>
    <w:p>
      <w:pPr>
        <w:pStyle w:val="ListBullet"/>
      </w:pPr>
      <w:r>
        <w:t>The recommended concentration level is 2 to 4%</w:t>
      </w:r>
    </w:p>
    <w:p>
      <w:r>
        <w:t>FEATURES:</w:t>
      </w:r>
    </w:p>
    <w:p>
      <w:pPr>
        <w:pStyle w:val="ListBullet"/>
      </w:pPr>
      <w:r>
        <w:t>Superior sensory benefits</w:t>
      </w:r>
    </w:p>
    <w:p>
      <w:r>
        <w:t>BENEFITS:</w:t>
      </w:r>
    </w:p>
    <w:p>
      <w:pPr>
        <w:pStyle w:val="ListBullet"/>
      </w:pPr>
      <w:r>
        <w:t>Excellent wet and dry combing</w:t>
      </w:r>
    </w:p>
    <w:p>
      <w:pPr>
        <w:pStyle w:val="ListBullet"/>
      </w:pPr>
      <w:r>
        <w:t>Improves hair slipperiness and softness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https://romakksilicones.com/product/romakk-rccb-sgb-93/</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RCCB-SGB 93</w:t>
      </w:r>
    </w:p>
    <w:p>
      <w:r>
        <w:t>Blend of dimethicone &amp; trimethylsiloxysilicate. ROMAKK blend is used in skin care product formulations such as protective &amp; baby creams and lotions. It provides lubricity. Can also work as an insect repellent. Behaves like high-viscosity silicone fluids but is more water-repellent.</w:t>
      </w:r>
    </w:p>
    <w:p>
      <w:r>
        <w:t>APPLICATIONS:</w:t>
      </w:r>
    </w:p>
    <w:p>
      <w:pPr>
        <w:pStyle w:val="ListBullet"/>
      </w:pPr>
      <w:r>
        <w:t>SNS –SGB 93 Blend is used in skin care product formulations such as protective &amp; baby creams and lotions.</w:t>
      </w:r>
    </w:p>
    <w:p>
      <w:pPr>
        <w:pStyle w:val="ListBullet"/>
      </w:pPr>
      <w:r>
        <w:t>It provides lubricity.</w:t>
      </w:r>
    </w:p>
    <w:p>
      <w:pPr>
        <w:pStyle w:val="ListBullet"/>
      </w:pPr>
      <w:r>
        <w:t>Can also work as an insect repellent.</w:t>
      </w:r>
    </w:p>
    <w:p>
      <w:pPr>
        <w:pStyle w:val="ListBullet"/>
      </w:pPr>
      <w:r>
        <w:t>Behaves like high-viscosity Silicone fluids but is more water-repellent.</w:t>
      </w:r>
    </w:p>
    <w:p>
      <w:r>
        <w:t>FEATURES:</w:t>
      </w:r>
    </w:p>
    <w:p>
      <w:pPr>
        <w:pStyle w:val="ListBullet"/>
      </w:pPr>
      <w:r>
        <w:t>Resistant to staining by water borne materials.</w:t>
      </w:r>
    </w:p>
    <w:p>
      <w:r>
        <w:t>BENEFITS:</w:t>
      </w:r>
    </w:p>
    <w:p>
      <w:pPr>
        <w:pStyle w:val="ListBullet"/>
      </w:pPr>
      <w:r>
        <w:t>Water Repellency.</w:t>
      </w:r>
    </w:p>
    <w:p>
      <w:pPr>
        <w:pStyle w:val="ListBullet"/>
      </w:pPr>
      <w:r>
        <w:t>Slip.</w:t>
      </w:r>
    </w:p>
    <w:p>
      <w:pPr>
        <w:pStyle w:val="ListBullet"/>
      </w:pPr>
      <w:r>
        <w:t>Emolliency</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https://romakksilicones.com/request-tds/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Request for TDS</w:t>
      </w:r>
    </w:p>
    <w:p>
      <w:r>
        <w:t>Name</w:t>
      </w:r>
    </w:p>
    <w:p>
      <w:r>
        <w:t>Email</w:t>
      </w:r>
    </w:p>
    <w:p>
      <w:r>
        <w:t>Mobile</w:t>
      </w:r>
    </w:p>
    <w:p>
      <w:r>
        <w:t>United States+1United Kingdom+44Afghanistan (‫افغانستان‬‎)+93Albania (Shqipëri)+355Algeria (‫الجزائر‬‎)+213American Samoa+1684Andorra+376Angola+244Anguilla+1264Antigua and Barbuda+1268Argentina+54Armenia (Հայաստան)+374Aruba+297Australia+61Austria (Österreich)+43Azerbaijan (Azərbaycan)+994Bahamas+1242Bahrain (‫البحرين‬‎)+973Bangladesh (বাংলাদেশ)+880Barbados+1246Belarus (Беларусь)+375Belgium (België)+32Belize+501Benin (Bénin)+229Bermuda+1441Bhutan (འབྲུག)+975Bolivia+591Bosnia and Herzegovina (Босна и Херцеговина)+387Botswana+267Brazil (Brasil)+55British Indian Ocean Territory+246British Virgin Islands+1284Brunei+673Bulgaria (България)+359Burkina Faso+226Burundi (Uburundi)+257Cambodia (កម្ពុជា)+855Cameroon (Cameroun)+237Canada+1Cape Verde (Kabu Verdi)+238Caribbean Netherlands+599Cayman Islands+1345Central African Republic (République centrafricaine)+236Chad (Tchad)+235Chile+56China (中国)+86Christmas Island+61Cocos (Keeling) Islands+61Colombia+57Comoros (‫جزر القمر‬‎)+269Congo (DRC) (Jamhuri ya Kidemokrasia ya Kongo)+243Congo (Republic) (Congo-Brazzaville)+242Cook Islands+682Costa Rica+506Côte d’Ivoire+225Croatia (Hrvatska)+385Cuba+53Curaçao+599Cyprus (Κύπρος)+357Czech Republic (Česká republika)+420Denmark (Danmark)+45Djibouti+253Dominica+1767Dominican Republic (República Dominicana)+1Ecuador+593Egypt (‫مصر‬‎)+20El Salvador+503Equatorial Guinea (Guinea Ecuatorial)+240Eritrea+291Estonia (Eesti)+372Ethiopia+251Falkland Islands (Islas Malvinas)+500Faroe Islands (Føroyar)+298Fiji+679Finland (Suomi)+358France+33French Guiana (Guyane française)+594French Polynesia (Polynésie française)+689Gabon+241Gambia+220Georgia (საქართველო)+995Germany (Deutschland)+49Ghana (Gaana)+233Gibraltar+350Greece (Ελλάδα)+30Greenland (Kalaallit Nunaat)+299Grenada+1473Guadeloupe+590Guam+1671Guatemala+502Guernsey+44Guinea (Guinée)+224Guinea-Bissau (Guiné Bissau)+245Guyana+592Haiti+509Honduras+504Hong Kong (香港)+852Hungary (Magyarország)+36Iceland (Ísland)+354India (भारत)+91Indonesia+62Iran (‫ایران‬‎)+98Iraq (‫العراق‬‎)+964Ireland+353Isle of Man+44Israel (‫ישראל‬‎)+972Italy (Italia)+39Jamaica+1Japan (日本)+81Jersey+44Jordan (‫الأردن‬‎)+962Kazakhstan (Казахстан)+7Kenya+254Kiribati+686Kosovo+383Kuwait (‫الكويت‬‎)+965Kyrgyzstan (Кыргызстан)+996Laos (ລາວ)+856Latvia (Latvija)+371Lebanon (‫لبنان‬‎)+961Lesotho+266Liberia+231Libya (‫ليبيا‬‎)+218Liechtenstein+423Lithuania (Lietuva)+370Luxembourg+352Macau (澳門)+853Macedonia (FYROM) (Македонија)+389Madagascar (Madagasikara)+261Malawi+265Malaysia+60Maldives+960Mali+223Malta+356Marshall Islands+692Martinique+596Mauritania (‫موريتانيا‬‎)+222Mauritius (Moris)+230Mayotte+262Mexico (México)+52Micronesia+691Moldova (Republica Moldova)+373Monaco+377Mongolia (Монгол)+976Montenegro (Crna Gora)+382Montserrat+1664Morocco (‫المغرب‬‎)+212Mozambique (Moçambique)+258Myanmar (Burma) (မြန်မာ)+95Namibia (Namibië)+264Nauru+674Nepal (नेपाल)+977Netherlands (Nederland)+31New Caledonia (Nouvelle-Calédonie)+687New Zealand+64Nicaragua+505Niger (Nijar)+227Nigeria+234Niue+683Norfolk Island+672North Korea (조선 민주주의 인민 공화국)+850Northern Mariana Islands+1670Norway (Norge)+47Oman (‫عُمان‬‎)+968Pakistan (‫پاکستان‬‎)+92Palau+680Palestine (‫فلسطين‬‎)+970Panama (Panamá)+507Papua New Guinea+675Paraguay+595Peru (Perú)+51Philippines+63Poland (Polska)+48Portugal+351Puerto Rico+1Qatar (‫قطر‬‎)+974Réunion (La Réunion)+262Romania (România)+40Russia (Россия)+7Rwanda+250Saint Barthélemy+590Saint Helena+290Saint Kitts and Nevis+1869Saint Lucia+1758Saint Martin (Saint-Martin (partie française))+590Saint Pierre and Miquelon (Saint-Pierre-et-Miquelon)+508Saint Vincent and the Grenadines+1784Samoa+685San Marino+378São Tomé and Príncipe (São Tomé e Príncipe)+239Saudi Arabia (‫المملكة العربية السعودية‬‎)+966Senegal (Sénégal)+221Serbia (Србија)+381Seychelles+248Sierra Leone+232Singapore+65Sint Maarten+1721Slovakia (Slovensko)+421Slovenia (Slovenija)+386Solomon Islands+677Somalia (Soomaaliya)+252South Africa+27South Korea (대한민국)+82South Sudan (‫جنوب السودان‬‎)+211Spain (España)+34Sri Lanka (ශ්‍රී ලංකාව)+94Sudan (‫السودان‬‎)+249Suriname+597Svalbard and Jan Mayen+47Swaziland+268Sweden (Sverige)+46Switzerland (Schweiz)+41Syria (‫سوريا‬‎)+963Taiwan (台灣)+886Tajikistan+992Tanzania+255Thailand (ไทย)+66Timor-Leste+670Togo+228Tokelau+690Tonga+676Trinidad and Tobago+1868Tunisia (‫تونس‬‎)+216Turkey (Türkiye)+90Turkmenistan+993Turks and Caicos Islands+1649Tuvalu+688U.S. Virgin Islands+1340Uganda+256Ukraine (Україна)+380United Arab Emirates (‫الإمارات العربية المتحدة‬‎)+971United Kingdom+44United States+1Uruguay+598Uzbekistan (Oʻzbekiston)+998Vanuatu+678Vatican City (Città del Vaticano)+39Venezuela+58Vietnam (Việt Nam)+84Wallis and Futuna (Wallis-et-Futuna)+681Western Sahara (‫الصحراء الغربية‬‎)+212Yemen (‫اليمن‬‎)+967Zambia+260Zimbabwe+263Åland Islands+358</w:t>
      </w:r>
    </w:p>
    <w:p>
      <w:r>
        <w:t>Message</w:t>
      </w:r>
    </w:p>
    <w:p>
      <w:r>
        <w:t>Δ</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https://romakksilicones.com/product/romakk-rcce-sae-49/</w:t>
      </w:r>
    </w:p>
    <w:p>
      <w:r>
        <w:t>WhatsApp us</w:t>
      </w:r>
    </w:p>
    <w:p>
      <w:pPr>
        <w:pStyle w:val="Heading1"/>
      </w:pPr>
      <w:r>
        <w:t>Silicones in Home &amp; Personal Care</w:t>
      </w:r>
    </w:p>
    <w:p>
      <w:pPr>
        <w:pStyle w:val="Heading1"/>
      </w:pPr>
      <w:r>
        <w:t>ROMAKK RCCE-SAE-49</w:t>
      </w:r>
    </w:p>
    <w:p>
      <w:r>
        <w:t>Amodimethicone and Cetrimonium chloride and Trideceth-12</w:t>
      </w:r>
    </w:p>
    <w:p>
      <w:r>
        <w:t>APPLICATIONS:</w:t>
      </w:r>
    </w:p>
    <w:p>
      <w:pPr>
        <w:pStyle w:val="ListBullet"/>
      </w:pPr>
      <w:r>
        <w:t>A very good conditioning additive especially when formulated into leave-on and styling products.</w:t>
      </w:r>
    </w:p>
    <w:p>
      <w:pPr>
        <w:pStyle w:val="ListBullet"/>
      </w:pPr>
      <w:r>
        <w:t>Can be used to formulate other types of products such as perms and colorants.</w:t>
      </w:r>
    </w:p>
    <w:p>
      <w:pPr>
        <w:pStyle w:val="ListBullet"/>
      </w:pPr>
      <w:r>
        <w:t>Conditioning agent.</w:t>
      </w:r>
    </w:p>
    <w:p>
      <w:r>
        <w:t>FEATURES:</w:t>
      </w:r>
    </w:p>
    <w:p>
      <w:pPr>
        <w:pStyle w:val="ListBullet"/>
      </w:pPr>
      <w:r>
        <w:t>Easy to formulate into hair treatment products</w:t>
      </w:r>
    </w:p>
    <w:p>
      <w:pPr>
        <w:pStyle w:val="ListBullet"/>
      </w:pPr>
      <w:r>
        <w:t>Dilutable in water</w:t>
      </w:r>
    </w:p>
    <w:p>
      <w:r>
        <w:t>BENEFITS:</w:t>
      </w:r>
    </w:p>
    <w:p>
      <w:pPr>
        <w:pStyle w:val="ListBullet"/>
      </w:pPr>
      <w:r>
        <w:t>Reduced combing time on wet hair</w:t>
      </w:r>
    </w:p>
    <w:p>
      <w:pPr>
        <w:pStyle w:val="ListBullet"/>
      </w:pPr>
      <w:r>
        <w:t>Does not have a heavy effect on dried hair</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https://romakksilicones.com/product/romakk-rcce-sep-85/</w:t>
      </w:r>
    </w:p>
    <w:p>
      <w:r>
        <w:t>WhatsApp us</w:t>
      </w:r>
    </w:p>
    <w:p>
      <w:pPr>
        <w:pStyle w:val="Heading1"/>
      </w:pPr>
      <w:r>
        <w:t>Silicones in Home &amp; Personal Care</w:t>
      </w:r>
    </w:p>
    <w:p>
      <w:pPr>
        <w:pStyle w:val="Heading1"/>
      </w:pPr>
      <w:r>
        <w:t>ROMAKK RCCE-SEP-85</w:t>
      </w:r>
    </w:p>
    <w:p>
      <w:r>
        <w:t>Dimethiconol and TEA-Dodecylbenzenesulfonate</w:t>
      </w:r>
    </w:p>
    <w:p>
      <w:r>
        <w:t>APPLICATIONS:</w:t>
      </w:r>
    </w:p>
    <w:p>
      <w:pPr>
        <w:pStyle w:val="ListBullet"/>
      </w:pPr>
      <w:r>
        <w:t>A very good additive for 2-in-1 shampoos and conditioner products.</w:t>
      </w:r>
    </w:p>
    <w:p>
      <w:pPr>
        <w:pStyle w:val="ListBullet"/>
      </w:pPr>
      <w:r>
        <w:t>In shampoos, it improves wet and dry combing and imparts a slippery and soft feel to the hair</w:t>
      </w:r>
    </w:p>
    <w:p>
      <w:pPr>
        <w:pStyle w:val="ListBullet"/>
      </w:pPr>
      <w:r>
        <w:t>The emulsion has no impact on either lather quantity or quality. The recommended concentration level is 2 to 4%</w:t>
      </w:r>
    </w:p>
    <w:p>
      <w:pPr>
        <w:pStyle w:val="ListBullet"/>
      </w:pPr>
      <w:r>
        <w:t>For cosmetic</w:t>
      </w:r>
    </w:p>
    <w:p>
      <w:r>
        <w:t>Features &amp; Benefits:</w:t>
      </w:r>
    </w:p>
    <w:p>
      <w:pPr>
        <w:pStyle w:val="ListBullet"/>
      </w:pPr>
      <w:r>
        <w:t>Superior sensory benefits</w:t>
      </w:r>
    </w:p>
    <w:p>
      <w:pPr>
        <w:pStyle w:val="ListBullet"/>
      </w:pPr>
      <w:r>
        <w:t>Does not impact foam properties</w:t>
      </w:r>
    </w:p>
    <w:p>
      <w:pPr>
        <w:pStyle w:val="ListBullet"/>
      </w:pPr>
      <w:r>
        <w:t>Improves hair slipperiness and softness</w:t>
      </w:r>
    </w:p>
    <w:p>
      <w:pPr>
        <w:pStyle w:val="ListBullet"/>
      </w:pPr>
      <w:r>
        <w:t>Improves wet combing</w:t>
      </w:r>
    </w:p>
    <w:p>
      <w:pPr>
        <w:pStyle w:val="ListBullet"/>
      </w:pPr>
      <w:r>
        <w:t>Improved dry combing</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https://romakksilicones.com/product/romakk-rccb-sgb-14-fluid/</w:t>
      </w:r>
    </w:p>
    <w:p>
      <w:r>
        <w:t>WhatsApp us</w:t>
      </w:r>
    </w:p>
    <w:p>
      <w:pPr>
        <w:pStyle w:val="Heading1"/>
      </w:pPr>
      <w:r>
        <w:t>Silicones in Home &amp; Personal Care</w:t>
      </w:r>
    </w:p>
    <w:p>
      <w:pPr>
        <w:pStyle w:val="Heading1"/>
      </w:pPr>
      <w:r>
        <w:t>ROMAKK RCCB-SGB-14 FLUID</w:t>
      </w:r>
    </w:p>
    <w:p>
      <w:r>
        <w:t>Blend of Cyclopentasiloxane and Dimethicone</w:t>
      </w:r>
    </w:p>
    <w:p>
      <w:r>
        <w:t>FEATURES:</w:t>
      </w:r>
    </w:p>
    <w:p>
      <w:pPr>
        <w:pStyle w:val="ListBullet"/>
      </w:pPr>
      <w:r>
        <w:t>Silicone fluid blend</w:t>
      </w:r>
    </w:p>
    <w:p>
      <w:pPr>
        <w:pStyle w:val="ListBullet"/>
      </w:pPr>
      <w:r>
        <w:t>Colorless</w:t>
      </w:r>
    </w:p>
    <w:p>
      <w:pPr>
        <w:pStyle w:val="ListBullet"/>
      </w:pPr>
      <w:r>
        <w:t>Medium viscosity fluid</w:t>
      </w:r>
    </w:p>
    <w:p>
      <w:r>
        <w:t>APPLICATIONS:</w:t>
      </w:r>
    </w:p>
    <w:p>
      <w:pPr>
        <w:pStyle w:val="ListBullet"/>
      </w:pPr>
      <w:r>
        <w:t>RCCB –SGB-14 is used in Skincare, Color Cosmetics, and Hair Care.</w:t>
      </w:r>
    </w:p>
    <w:p>
      <w:r>
        <w:t>BENEFITS:</w:t>
      </w:r>
    </w:p>
    <w:p>
      <w:pPr>
        <w:pStyle w:val="ListBullet"/>
      </w:pPr>
      <w:r>
        <w:t>Film Forming</w:t>
      </w:r>
    </w:p>
    <w:p>
      <w:pPr>
        <w:pStyle w:val="ListBullet"/>
      </w:pPr>
      <w:r>
        <w:t>Imparts soft velvet skin feel</w:t>
      </w:r>
    </w:p>
    <w:p>
      <w:pPr>
        <w:pStyle w:val="ListBullet"/>
      </w:pPr>
      <w:r>
        <w:t>Reduces Split ends in Hair application</w:t>
      </w:r>
    </w:p>
    <w:p>
      <w:pPr>
        <w:pStyle w:val="ListBullet"/>
      </w:pPr>
      <w:r>
        <w:t>Conditions hair</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https://romakksilicones.com/product/sns-sda-89/</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SNS SDA-89</w:t>
      </w:r>
    </w:p>
    <w:p>
      <w:r>
        <w:t>Dimethicone and Amodimethicone and Laureth-23 and Polyquaternium-10 and Laureth-4</w:t>
      </w:r>
    </w:p>
    <w:p>
      <w:r>
        <w:t>APPLICATIONS:</w:t>
      </w:r>
    </w:p>
    <w:p>
      <w:pPr>
        <w:pStyle w:val="ListBullet"/>
      </w:pPr>
      <w:r>
        <w:t>2-in-1 hair shampoo</w:t>
      </w:r>
    </w:p>
    <w:p>
      <w:pPr>
        <w:pStyle w:val="ListBullet"/>
      </w:pPr>
      <w:r>
        <w:t>Rinse-off conditioner</w:t>
      </w:r>
    </w:p>
    <w:p>
      <w:r>
        <w:t>FEATURES &amp; BENEFITS:</w:t>
      </w:r>
    </w:p>
    <w:p>
      <w:pPr>
        <w:pStyle w:val="ListBullet"/>
      </w:pPr>
      <w:r>
        <w:t>Based on high molecular weight polydimethylsiloxane fluid and amodimethicone fluid</w:t>
      </w:r>
    </w:p>
    <w:p>
      <w:pPr>
        <w:pStyle w:val="ListBullet"/>
      </w:pPr>
      <w:r>
        <w:t>Nonionic emulsion</w:t>
      </w:r>
    </w:p>
    <w:p>
      <w:pPr>
        <w:pStyle w:val="ListBullet"/>
      </w:pPr>
      <w:r>
        <w:t>Significantly improves the wet and dry feeling of shampoo</w:t>
      </w:r>
    </w:p>
    <w:p>
      <w:pPr>
        <w:pStyle w:val="ListBullet"/>
      </w:pPr>
      <w:r>
        <w:t>Smooth and soft feeling during rinse-off</w:t>
      </w:r>
    </w:p>
    <w:p>
      <w:pPr>
        <w:pStyle w:val="ListBullet"/>
      </w:pPr>
      <w:r>
        <w:t>Good color lock performance</w:t>
      </w:r>
    </w:p>
    <w:p>
      <w:pPr>
        <w:pStyle w:val="ListBullet"/>
      </w:pPr>
      <w:r>
        <w:t>Easy to formulate</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https://romakksilicones.com/product/romakk-rccb-sfb-31-fluid/</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RCCB-SFB-31 FLUID</w:t>
      </w:r>
    </w:p>
    <w:p>
      <w:r>
        <w:t>Blend of Cyclopentasiloxane and Phenyl Trimethicone and Dimethiconol and C12-15 Alkyl Benzoate and Dimethicone Crosspolymer</w:t>
      </w:r>
    </w:p>
    <w:p>
      <w:r>
        <w:t>FEATURES:</w:t>
      </w:r>
    </w:p>
    <w:p>
      <w:pPr>
        <w:pStyle w:val="ListBullet"/>
      </w:pPr>
      <w:r>
        <w:t>Silicone fluid blend</w:t>
      </w:r>
    </w:p>
    <w:p>
      <w:pPr>
        <w:pStyle w:val="ListBullet"/>
      </w:pPr>
      <w:r>
        <w:t>Colorless</w:t>
      </w:r>
    </w:p>
    <w:p>
      <w:r>
        <w:t>APPLICATIONS:</w:t>
      </w:r>
    </w:p>
    <w:p>
      <w:pPr>
        <w:pStyle w:val="ListBullet"/>
      </w:pPr>
      <w:r>
        <w:t>RCCB –SFB- 31 silicone blend for personal care application provides excellent aesthetic, spreading &amp; rub-out, lubrication, detackifcation properties &amp; is Non- greasy.</w:t>
      </w:r>
    </w:p>
    <w:p>
      <w:pPr>
        <w:pStyle w:val="ListBullet"/>
      </w:pPr>
      <w:r>
        <w:t>Hair care provides conditioning benefits with a soft, smooth, silky &amp; non-greasy oily feel.</w:t>
      </w:r>
    </w:p>
    <w:p>
      <w:pPr>
        <w:pStyle w:val="ListBullet"/>
      </w:pPr>
      <w:r>
        <w:t>It can also be used in color cosmetics &amp; skin applications</w:t>
      </w:r>
    </w:p>
    <w:p>
      <w:r>
        <w:t>BENEFITS:</w:t>
      </w:r>
    </w:p>
    <w:p>
      <w:pPr>
        <w:pStyle w:val="ListBullet"/>
      </w:pPr>
      <w:r>
        <w:t>Conditions hair</w:t>
      </w:r>
    </w:p>
    <w:p>
      <w:pPr>
        <w:pStyle w:val="ListBullet"/>
      </w:pPr>
      <w:r>
        <w:t>Imparts soft, smooth, and silky feel</w:t>
      </w:r>
    </w:p>
    <w:p>
      <w:pPr>
        <w:pStyle w:val="ListBullet"/>
      </w:pPr>
      <w:r>
        <w:t>Excellent spreading</w:t>
      </w:r>
    </w:p>
    <w:p>
      <w:pPr>
        <w:pStyle w:val="ListBullet"/>
      </w:pPr>
      <w:r>
        <w:t>Detackification</w:t>
      </w:r>
    </w:p>
    <w:p>
      <w:pPr>
        <w:pStyle w:val="ListBullet"/>
      </w:pPr>
      <w:r>
        <w:t>Imparts shine and gloss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https://romakksilicones.com/product/romakk-rcce-sae-39/</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RCCE-SAE-39</w:t>
      </w:r>
    </w:p>
    <w:p>
      <w:r>
        <w:t>Amodimethicone and cetrimonium chloride and trideceth-12</w:t>
      </w:r>
    </w:p>
    <w:p>
      <w:r>
        <w:t>APPLICATIONS:</w:t>
      </w:r>
    </w:p>
    <w:p>
      <w:pPr>
        <w:pStyle w:val="ListBullet"/>
      </w:pPr>
      <w:r>
        <w:t>A very good conditioning additive especially when formulated into leave-on and styling products.</w:t>
      </w:r>
    </w:p>
    <w:p>
      <w:pPr>
        <w:pStyle w:val="ListBullet"/>
      </w:pPr>
      <w:r>
        <w:t>Can be used to formulate other types of products such as perms and colorants.</w:t>
      </w:r>
    </w:p>
    <w:p>
      <w:pPr>
        <w:pStyle w:val="ListBullet"/>
      </w:pPr>
      <w:r>
        <w:t>Conditioning agent</w:t>
      </w:r>
    </w:p>
    <w:p>
      <w:r>
        <w:t>FEATURES:</w:t>
      </w:r>
    </w:p>
    <w:p>
      <w:pPr>
        <w:pStyle w:val="ListBullet"/>
      </w:pPr>
      <w:r>
        <w:t>Easy to formulate into hair treatment products</w:t>
      </w:r>
    </w:p>
    <w:p>
      <w:pPr>
        <w:pStyle w:val="ListBullet"/>
      </w:pPr>
      <w:r>
        <w:t>Dilutable in water</w:t>
      </w:r>
    </w:p>
    <w:p>
      <w:r>
        <w:t>BENEFITS:</w:t>
      </w:r>
    </w:p>
    <w:p>
      <w:pPr>
        <w:pStyle w:val="ListBullet"/>
      </w:pPr>
      <w:r>
        <w:t>Reduced combing time on wet hair</w:t>
      </w:r>
    </w:p>
    <w:p>
      <w:pPr>
        <w:pStyle w:val="ListBullet"/>
      </w:pPr>
      <w:r>
        <w:t>Does not have a heavy effect on dried hair</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https://romakksilicones.com/product/romakk-rccb-sfb-21-fluid/</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RCCB-SFB-21 FLUID</w:t>
      </w:r>
    </w:p>
    <w:p>
      <w:r>
        <w:t>Blend of Cyclopentasiloxane and Phenyl Trimethicone and Dimethiconol and C12-15 Alkyl Benzoate and Dimethicone Crosspolymer</w:t>
      </w:r>
    </w:p>
    <w:p>
      <w:r>
        <w:t>FEATURES:</w:t>
      </w:r>
    </w:p>
    <w:p>
      <w:pPr>
        <w:pStyle w:val="ListBullet"/>
      </w:pPr>
      <w:r>
        <w:t>Silicone fluid blend</w:t>
      </w:r>
    </w:p>
    <w:p>
      <w:pPr>
        <w:pStyle w:val="ListBullet"/>
      </w:pPr>
      <w:r>
        <w:t>Colorless</w:t>
      </w:r>
    </w:p>
    <w:p>
      <w:pPr>
        <w:pStyle w:val="ListBullet"/>
      </w:pPr>
      <w:r>
        <w:t>Low viscosity fluid</w:t>
      </w:r>
    </w:p>
    <w:p>
      <w:r>
        <w:t>APPLICATIONS:</w:t>
      </w:r>
    </w:p>
    <w:p>
      <w:pPr>
        <w:pStyle w:val="ListBullet"/>
      </w:pPr>
      <w:r>
        <w:t>RCCB –SFB 21 silicone blend for personal care application provides excellent aesthetic, spreading and rub-out, lubrication, detackifcation properties, and is Non- greasy.</w:t>
      </w:r>
    </w:p>
    <w:p>
      <w:pPr>
        <w:pStyle w:val="ListBullet"/>
      </w:pPr>
      <w:r>
        <w:t>In hair care, provides conditioning benefits with a soft, smooth, silky &amp; non-greasy oily feel.</w:t>
      </w:r>
    </w:p>
    <w:p>
      <w:pPr>
        <w:pStyle w:val="ListBullet"/>
      </w:pPr>
      <w:r>
        <w:t>It can also be used in color cosmetics and skin applications.</w:t>
      </w:r>
    </w:p>
    <w:p>
      <w:r>
        <w:t>BENEFITS:</w:t>
      </w:r>
    </w:p>
    <w:p>
      <w:pPr>
        <w:pStyle w:val="ListBullet"/>
      </w:pPr>
      <w:r>
        <w:t>Conditions hair</w:t>
      </w:r>
    </w:p>
    <w:p>
      <w:pPr>
        <w:pStyle w:val="ListBullet"/>
      </w:pPr>
      <w:r>
        <w:t>Imparts soft, smooth, silky feel</w:t>
      </w:r>
    </w:p>
    <w:p>
      <w:pPr>
        <w:pStyle w:val="ListBullet"/>
      </w:pPr>
      <w:r>
        <w:t>Excellent spreading</w:t>
      </w:r>
    </w:p>
    <w:p>
      <w:pPr>
        <w:pStyle w:val="ListBullet"/>
      </w:pPr>
      <w:r>
        <w:t>Detackification</w:t>
      </w:r>
    </w:p>
    <w:p>
      <w:pPr>
        <w:pStyle w:val="ListBullet"/>
      </w:pPr>
      <w:r>
        <w:t>Imparts shine &amp; gloss</w:t>
      </w:r>
    </w:p>
    <w:p>
      <w:pPr>
        <w:pStyle w:val="ListBullet"/>
      </w:pPr>
      <w:r>
        <w:t>Emollients &amp; Moisturizers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https://romakksilicones.com/romakks-silicone-release-emulsion/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Romakk’s Silicone Release Emulsion</w:t>
      </w:r>
    </w:p>
    <w:p>
      <w:r>
        <w:t>Romakk’s Silicone Release Emulsion is, designed to streamline your manufacturing processes and enhance the quality of your finished products.</w:t>
      </w:r>
    </w:p>
    <w:p>
      <w:pPr>
        <w:pStyle w:val="Heading2"/>
      </w:pPr>
      <w:r>
        <w:t>Applications:</w:t>
      </w:r>
    </w:p>
    <w:p>
      <w:r>
        <w:t>Romakk’s Silicone Release Emulsionis a true all-rounder, specially formulated for various applications requiring efficient release, including:</w:t>
      </w:r>
    </w:p>
    <w:p>
      <w:pPr>
        <w:pStyle w:val="ListBullet"/>
      </w:pPr>
      <w:r>
        <w:t>Molding, casting, and extruding aluminum (or its alloys) parts</w:t>
      </w:r>
    </w:p>
    <w:p>
      <w:pPr>
        <w:pStyle w:val="ListBullet"/>
      </w:pPr>
      <w:r>
        <w:t>Release agent for parts to be coated, painted, bonded, or plated</w:t>
      </w:r>
    </w:p>
    <w:p>
      <w:pPr>
        <w:pStyle w:val="Heading2"/>
      </w:pPr>
      <w:r>
        <w:t>Exceptional Performance</w:t>
      </w:r>
    </w:p>
    <w:p>
      <w:r>
        <w:t>One of the key features of our Silicone Release Emulsion is its remarkable performance, offering:</w:t>
      </w:r>
    </w:p>
    <w:p>
      <w:pPr>
        <w:pStyle w:val="ListBullet"/>
      </w:pPr>
      <w:r>
        <w:t>Excellent release efficiency with minimal amounts required</w:t>
      </w:r>
    </w:p>
    <w:p>
      <w:pPr>
        <w:pStyle w:val="ListBullet"/>
      </w:pPr>
      <w:r>
        <w:t>The oil phase withstands degradation at high molding temperatures</w:t>
      </w:r>
    </w:p>
    <w:p>
      <w:pPr>
        <w:pStyle w:val="ListBullet"/>
      </w:pPr>
      <w:r>
        <w:t>Reduced buildup on mold surfaces</w:t>
      </w:r>
    </w:p>
    <w:p>
      <w:pPr>
        <w:pStyle w:val="Heading2"/>
      </w:pPr>
      <w:r>
        <w:t>Post-Finishing Compatibility</w:t>
      </w:r>
    </w:p>
    <w:p>
      <w:r>
        <w:t>OurSilicone ReleaseEmulsionis designed to facilitate the release of articles that require post-finishing operations, ensuring seamless integration with:</w:t>
      </w:r>
    </w:p>
    <w:p>
      <w:pPr>
        <w:pStyle w:val="ListBullet"/>
      </w:pPr>
      <w:r>
        <w:t>Coating</w:t>
      </w:r>
    </w:p>
    <w:p>
      <w:pPr>
        <w:pStyle w:val="ListBullet"/>
      </w:pPr>
      <w:r>
        <w:t>Painting</w:t>
      </w:r>
    </w:p>
    <w:p>
      <w:pPr>
        <w:pStyle w:val="ListBullet"/>
      </w:pPr>
      <w:r>
        <w:t>Bonding</w:t>
      </w:r>
    </w:p>
    <w:p>
      <w:pPr>
        <w:pStyle w:val="ListBullet"/>
      </w:pPr>
      <w:r>
        <w:t>Plating</w:t>
      </w:r>
    </w:p>
    <w:p>
      <w:pPr>
        <w:pStyle w:val="Heading2"/>
      </w:pPr>
      <w:r>
        <w:t>Advantages</w:t>
      </w:r>
    </w:p>
    <w:p>
      <w:pPr>
        <w:pStyle w:val="ListBullet"/>
      </w:pPr>
      <w:r>
        <w:t>Emulsion stable to dilution and shear</w:t>
      </w:r>
    </w:p>
    <w:p>
      <w:pPr>
        <w:pStyle w:val="ListBullet"/>
      </w:pPr>
      <w:r>
        <w:t>Compatible with organic finishing agents like paints and coatings</w:t>
      </w:r>
    </w:p>
    <w:p>
      <w:pPr>
        <w:pStyle w:val="ListBullet"/>
      </w:pPr>
      <w:r>
        <w:t>Designed for easy formulation with other release aids</w:t>
      </w:r>
    </w:p>
    <w:p>
      <w:pPr>
        <w:pStyle w:val="Heading2"/>
      </w:pPr>
      <w:r>
        <w:t>Formulation Flexibility</w:t>
      </w:r>
    </w:p>
    <w:p>
      <w:r>
        <w:t>OurSilicone ReleaseEmulsionoffers unparalleled formulation flexibility, allowing you to create customized solutions tailored to your specific requirements and optimize your processes for maximum efficiency.</w:t>
      </w:r>
    </w:p>
    <w:p>
      <w:r>
        <w:t>AtRomakk Silicones, we are committed to delivering products of the highest quality, backed by our unwavering dedication to customer satisfaction. Our team of experts is always available to provide technical support and guidance, ensuring that you get the most out of our Silicone Release Emulsion and maximize the benefits for your business.</w:t>
      </w:r>
    </w:p>
    <w:p>
      <w:pPr>
        <w:pStyle w:val="Heading2"/>
      </w:pPr>
      <w:r>
        <w:t>The Romakk Difference</w:t>
      </w:r>
    </w:p>
    <w:p>
      <w:r>
        <w:t>Unlock the full potential of your manufacturing processes with Romakk’sSilicone Release Emulsion. Whether you’re seeking improved efficiency, enhanced product quality, or cost savings, our innovative solution is the answer you’ve been searching for.</w:t>
      </w:r>
    </w:p>
    <w:p>
      <w:r>
        <w:t>Join the growing number of satisfied customers who have trusted Romakk Silicones for their release agent needs, and discover the difference our expertise can make for your operations.</w:t>
      </w:r>
    </w:p>
    <w:p>
      <w:r>
        <w:t>For more information or to place an order, please contact our friendly sales team today!!!</w:t>
      </w:r>
    </w:p>
    <w:p>
      <w:pPr>
        <w:pStyle w:val="Heading2"/>
      </w:pPr>
      <w:r>
        <w:t>Related Products:</w:t>
      </w:r>
    </w:p>
    <w:p>
      <w:r>
        <w:t>ROMAKK RCMR-AL50 Release Emulsion has been specially formulated for a wide variety of uses as a release agent. In particular,...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https://romakksilicones.com/best-non-stick-silicone-emulsion-mold-release-for-rubber/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Best Non-Stick Silicone Emulsion mold release for Rubber</w:t>
      </w:r>
    </w:p>
    <w:p>
      <w:r>
        <w:t>Silicone emulsion is an effective non-stick mold release agent.  Non-Stick Silicone Emulsion mold release offers numerous benefits for manufacturers working with rubber materials. ROMAKK Silicones an Indian manufacturer makes the best Non-Stick Silicone Emulsion mold release for Rubber. ROMAKK Silicones products are made in India and are exported globally.</w:t>
      </w:r>
    </w:p>
    <w:p>
      <w:pPr>
        <w:pStyle w:val="Heading2"/>
      </w:pPr>
      <w:r>
        <w:t>What is Silicone Emulsion?</w:t>
      </w:r>
    </w:p>
    <w:p>
      <w:r>
        <w:t>Silicone emulsion is a water-based release agent containing silicone oil droplets suspended in water. This unique formulation provides excellent release properties while being environmentally friendly and easy to apply.</w:t>
      </w:r>
    </w:p>
    <w:p>
      <w:pPr>
        <w:pStyle w:val="Heading2"/>
      </w:pPr>
      <w:r>
        <w:t>Benefits of silicone emulsion for mold release:</w:t>
      </w:r>
    </w:p>
    <w:p>
      <w:r>
        <w:t>Superior Release:Silicone emulsion creates a thin, durable film on mold surfaces, ensuring easy separation of rubber parts without sticking or tearing.</w:t>
      </w:r>
    </w:p>
    <w:p>
      <w:r>
        <w:t>Multiple Releases:A single application can often provide multiple releases, increasing efficiency and reducing downtime.</w:t>
      </w:r>
    </w:p>
    <w:p>
      <w:r>
        <w:t>Improved Surface Finish:Parts molded using silicone emulsion typically have a smoother, more uniform surface finish.</w:t>
      </w:r>
    </w:p>
    <w:p>
      <w:r>
        <w:t>Reduced Contamination:Unlike solvent-based release agents, silicone emulsion minimizes the risk of contamination in the final rubber product.</w:t>
      </w:r>
    </w:p>
    <w:p>
      <w:r>
        <w:t>Easy Application:Can be applied by spraying, brushing, or wiping, making it versatile for various mold shapes and sizes.</w:t>
      </w:r>
    </w:p>
    <w:p>
      <w:r>
        <w:t>Cost-Effective:The ability to achieve multiple releases from a single application reduces overall material costs.</w:t>
      </w:r>
    </w:p>
    <w:p>
      <w:r>
        <w:t>Environmentally Friendly:Water-based formulation means lower VOC emissions and reduced environmental impact compared to solvent-based alternatives.</w:t>
      </w:r>
    </w:p>
    <w:p>
      <w:pPr>
        <w:pStyle w:val="Heading2"/>
      </w:pPr>
      <w:r>
        <w:t>Applications:</w:t>
      </w:r>
    </w:p>
    <w:p>
      <w:r>
        <w:t>Silicone emulsion mold release is suitable for a wide range of rubber molding processes, which include:</w:t>
      </w:r>
    </w:p>
    <w:p>
      <w:pPr>
        <w:pStyle w:val="ListBullet"/>
      </w:pPr>
      <w:r>
        <w:t>Injection molding</w:t>
      </w:r>
    </w:p>
    <w:p>
      <w:pPr>
        <w:pStyle w:val="ListBullet"/>
      </w:pPr>
      <w:r>
        <w:t>Compression molding</w:t>
      </w:r>
    </w:p>
    <w:p>
      <w:pPr>
        <w:pStyle w:val="ListBullet"/>
      </w:pPr>
      <w:r>
        <w:t>Transfer molding</w:t>
      </w:r>
    </w:p>
    <w:p>
      <w:pPr>
        <w:pStyle w:val="ListBullet"/>
      </w:pPr>
      <w:r>
        <w:t>Extrusion</w:t>
      </w:r>
    </w:p>
    <w:p>
      <w:r>
        <w:t>It is particularly effective for complex mold geometries and sticky rubber compounds.</w:t>
      </w:r>
    </w:p>
    <w:p>
      <w:pPr>
        <w:pStyle w:val="Heading2"/>
      </w:pPr>
      <w:r>
        <w:t>Choosing the Right Silicone Emulsion:</w:t>
      </w:r>
    </w:p>
    <w:p>
      <w:r>
        <w:t>Factors to consider when selecting a silicone emulsion mold release for rubber:</w:t>
      </w:r>
    </w:p>
    <w:p>
      <w:pPr>
        <w:pStyle w:val="ListBullet"/>
      </w:pPr>
      <w:r>
        <w:t>The type of rubber being molded</w:t>
      </w:r>
    </w:p>
    <w:p>
      <w:pPr>
        <w:pStyle w:val="ListBullet"/>
      </w:pPr>
      <w:r>
        <w:t>Mold material and complexity</w:t>
      </w:r>
    </w:p>
    <w:p>
      <w:pPr>
        <w:pStyle w:val="ListBullet"/>
      </w:pPr>
      <w:r>
        <w:t>Production volume and cycle time</w:t>
      </w:r>
    </w:p>
    <w:p>
      <w:pPr>
        <w:pStyle w:val="ListBullet"/>
      </w:pPr>
      <w:r>
        <w:t>The desired surface finish of the final product</w:t>
      </w:r>
    </w:p>
    <w:p>
      <w:r>
        <w:t>Silicone emulsionhas become an important tool in the rubber molding industry. Its non-stick properties, ease of use, and environmental benefits make it an excellent choice for manufacturers looking to improve their molding processes and product quality.</w:t>
      </w:r>
    </w:p>
    <w:p>
      <w:pPr>
        <w:pStyle w:val="Heading2"/>
      </w:pPr>
      <w:r>
        <w:t>Related Products:</w:t>
      </w:r>
    </w:p>
    <w:p>
      <w:r>
        <w:t>ROMAKK MOULDE RELEASE RCMR is an easy to use silicone emulsion (i.e. milky white emulsion of dimethyl polysiloxane fluid). It...</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https://romakksilicones.com/how-to-boost-agricultural-productivity-with-silicone-surfactant/</w:t>
      </w:r>
    </w:p>
    <w:p>
      <w:r>
        <w:t>WhatsApp us</w:t>
      </w:r>
    </w:p>
    <w:p>
      <w:pPr>
        <w:pStyle w:val="Heading1"/>
      </w:pPr>
      <w:r>
        <w:t>How to Boost Agricultural Productivity with Silicone Surfactant?</w:t>
      </w:r>
    </w:p>
    <w:p>
      <w:r>
        <w:t>Silicone surfactant can increase the productivity of herbicides, insecticides, fertilizers, and irrigation systems by improving their wetting, spreading, and emulsification capabilities. The increased productivity of agricultural products leads to a higher crop yield and efficient farming practices. Agriculture has remained a food source for all countries around the globe, and now, as the world population keeps increasing, it is even more necessary to increase the productivity of agriculture. Innovative farming techniques are emerging, and modern farmers are constantly looking for ways to optimize crop yields in the face of underwater resources and climate change.</w:t>
      </w:r>
    </w:p>
    <w:p>
      <w:r>
        <w:t>Definition of Silicone Surfactant?A silicone surfactant is a compound consisting of silicon and a surfactant, which is a type of silicone used for lowering the surface tension of liquids. In agriculture, silicone surfactants improve the efficiency of agricultural chemicals like herbicides, pesticides, fungicides, and fertilizers by increasing their adhesion to plant surfaces and soil. This improves treatment efficacy and absorption, as well as the distribution of products applied. Apart from chemicals, silicone surfactants are also used in irrigation systems to improve the penetration and distribution of water in the soil.</w:t>
      </w:r>
    </w:p>
    <w:p>
      <w:pPr>
        <w:pStyle w:val="Heading2"/>
      </w:pPr>
      <w:r>
        <w:t>How Silicone Surfactant Enhances Agricultural Outputs</w:t>
      </w:r>
    </w:p>
    <w:p>
      <w:pPr>
        <w:pStyle w:val="Heading3"/>
      </w:pPr>
      <w:r>
        <w:t>Pesticide and Herbicide Use Efficiency</w:t>
      </w:r>
    </w:p>
    <w:p>
      <w:r>
        <w:t>One of modern agriculture’s most pressing problems is the application of pesticides and herbicides. These chemicals are less effective if the plant surface is not covered correctly. The application of silicone surfactants solves this problem. Silicone surfactants enable the pesticide or herbicide liquid to disperse more freely over the leaves and stems of crops by decreasing the surface tension at the interface between the plant and the pesticide or herbicide. Thus, pests and weeds can be more effectively controlled as these chemicals can spread over a larger area.</w:t>
      </w:r>
    </w:p>
    <w:p>
      <w:r>
        <w:t>Pesticides and herbicides, when applied without a surfactant, will produce droplets that are hard to spread evenly, causing the effective area of application to be reduced. Such problems are alleviated with the use of silicone surfactants, which leads to better treatment coverage. Furthermore, silicone surfactants lower the chemical loss by runoff and increase these chemicals’ adhesion to plant surfaces. This leads to less need for reapplication, improving the ease and cost-effectiveness of farming while reducing the negative impact farming has on the environment.</w:t>
      </w:r>
    </w:p>
    <w:p>
      <w:pPr>
        <w:pStyle w:val="Heading3"/>
      </w:pPr>
      <w:r>
        <w:t>Better Utilization of Fertilizers</w:t>
      </w:r>
    </w:p>
    <w:p>
      <w:r>
        <w:t>Fertilizers play a very important role in providing the needed nutrients in sufficient quantities for crops to grow. However, the efficiency of fertilizers is often compromised if the roots are not reached or if the nutrients are absorbed inefficiently. Silicone surfactants can solve this problem by improving the spreading and wetting capabilities of fertilizers. When combined with fertilizers, silicone surfactants change the surface tension of the fertilizer carbohydrates and plant surface interfaces. This allows nutrients to either dissolve in the ground or be absorbed by plant tissues more efficiently.</w:t>
      </w:r>
    </w:p>
    <w:p>
      <w:r>
        <w:t>Fertilizers are also wasted due to the use of silicone surfactants. Without good spreading and absorption, fertilizers tend to accumulate in distinct locations in the soil, resulting in decreased nutrient efficiency. Fertilizers and silicone surfactants guarantee that all plants and soils are covered uniformly. With better absorption comes greater crop yields while reducing the negative impacts associated with the overuse of fertilizers on the environment.</w:t>
      </w:r>
    </w:p>
    <w:p>
      <w:pPr>
        <w:pStyle w:val="Heading3"/>
      </w:pPr>
      <w:r>
        <w:t>Water Management Enhancement</w:t>
      </w:r>
    </w:p>
    <w:p>
      <w:r>
        <w:t>One of the liquids that can be considered the most important in growing plants is water, and it is very difficult to use it effectively in agriculture. Silicone surfactants aid in improving the situation by increasing the water retention and distribution capacity of the soil. The incorporation of silicone surfactants into irrigation systems or their incorporation into other water bearing products improves the capacity of soil to accept water. This prevents waterlogging or underwatering, both of which can be detrimental to crops.</w:t>
      </w:r>
    </w:p>
    <w:p>
      <w:r>
        <w:t>Moreover, silicone surfactants assist in the dispersal of water droplets by breaking their surface tension, enabling them to spread smoothly over the soil surface. This means the water will be distributed at a greater uniformity across the surface of the roots, enhancing moisture absorption by the plants. Water management becomes even more crucial in regions experiencing drought or where water availability is not sufficient. The result of such precision is fewer water-stressed crops, resulting in healthier plants and better yields.</w:t>
      </w:r>
    </w:p>
    <w:p>
      <w:pPr>
        <w:pStyle w:val="Heading3"/>
      </w:pPr>
      <w:r>
        <w:t>Boosting Crop Durability Against Environmental Stress</w:t>
      </w:r>
    </w:p>
    <w:p>
      <w:r>
        <w:t>The productivity of crops can be severely affected by external factors like high temperatures, drought, and different diseases. Silicone surfactants enable crops to resist these stress factors by increasing moisture retention and decreasing the evaporation of water. Silicone surfactants help improve the surface wetting of plants, thereby allowing them to evaporate water even during harsh environmental conditions.</w:t>
      </w:r>
    </w:p>
    <w:p>
      <w:r>
        <w:t>With extreme temperatures, such as during a drought, plants also experience water stress, which can make them weak and more prone to infections and infestations from pests. By augmenting the plant’s natural defense mechanisms, silicone surfactant lowers the possibility of these risks. Surfactants enrich the water retention potential and, therefore, aid in keeping the humidity in crops. This leads to healthy and strong crops that enhance agronomical output.</w:t>
      </w:r>
    </w:p>
    <w:p>
      <w:pPr>
        <w:pStyle w:val="Heading3"/>
      </w:pPr>
      <w:r>
        <w:t>Enhanced Spray Performance</w:t>
      </w:r>
    </w:p>
    <w:p>
      <w:r>
        <w:t>Applying herbicides, pesticides, and fungicides is an integral practice of contemporary farming techniques. This is, however, two-fold, as the effectiveness of such sprays can be reduced if they do not adhere to the surface of the plant properly or if they are not distributed evenly. Silicone surfactants greatly enhance the performance of the spray by lowering the surface tension of the spray solution, which allows it to spread more efficiently over the target area. Thus helping in uniform applications of the chemical and increasing its effectiveness.</w:t>
      </w:r>
    </w:p>
    <w:p>
      <w:r>
        <w:t>Silicone surfactants, in addition to improving coverage, aid in reducing spray drift. Spray drift occurs when chemicals are sprayed over a specific area and drift away from the target zone, resulting in the wastage of valuable chemicals. To compound environmental issues, silicone surfactants help prevent this issue by keeping the spray solution on the target site, diminishing the tendency to drift and thus improving application accuracy. Consequently, this boosts economic returns through the precise and efficient application of agricultural chemicals.</w:t>
      </w:r>
    </w:p>
    <w:p>
      <w:pPr>
        <w:pStyle w:val="Heading3"/>
      </w:pPr>
      <w:r>
        <w:t>Environmental and Economic Benefits</w:t>
      </w:r>
    </w:p>
    <w:p>
      <w:r>
        <w:t>In addition to increasing productivity, the application of silicone surfactants in agriculture offers considerable environmental and economic advantages. Silicone surfactants enhance the effectiveness of fertilizers, pesticides, and herbicides, which in turn helps to reduce chemical runoff. This helps protect water and soils from contamination and encourages better farming practices.</w:t>
      </w:r>
    </w:p>
    <w:p>
      <w:r>
        <w:t>Furthermore, silicone surfactants result in economic savings for farmers by decreasing the chemical and water costs associated with crop production. The more efficient application of pesticides and herbicides results in less frequent reapplications, and thus, fewer chemicals are used. Farmers are also able to cut back on the water and fertilizer they use and still achieve greater yields. This increase in profitability leads to better and more sustainable farming practices over time.</w:t>
      </w:r>
    </w:p>
    <w:p>
      <w:r>
        <w:t>Silicone surfactants have proven to be very effective in enhancing agricultural output and productivity. The application of pesticides, herbicides, fertilizers, and irrigation systems is more effective because of silicone surfactants, which leads to farmers increasing their crop yield while lowering the depreciation of resources and input expenses. Each farmer’s modern agriculture would be incomplete without silicone surfactants because of the increased water retention, nutrient absorption, and spray coverage that Shilak offers. In addition, silicone surfactants reduce the economic and environmental costs of farming, making those practices more sustainable. Using silicone surfactants will aid in increasing productivity and will further become indispensable for farmers across the globe as agricultural problems evolve with time.</w:t>
      </w:r>
    </w:p>
    <w:p>
      <w:r>
        <w:t>If you are interested in boosting your agricultural productivity with high-quality silicone surfactants,ROMAKKoffers an exceptional range of products that can help you achieve optimal results. Whether you’re looking to improve the effectiveness of pesticides, herbicides, fertilizers, or irrigation systems, ROMAKK’s silicone surfactants are designed to deliver superior performance in the field.</w:t>
      </w:r>
    </w:p>
    <w:p>
      <w:r>
        <w:t>To learn more about silicone surfactant solutions or to place an order, contact us today. Our dedicated team will address inquiries, and the right product for specific agricultural needs will be recommended.</w:t>
      </w:r>
    </w:p>
    <w:p>
      <w:r>
        <w:t>Contact Information:</w:t>
      </w:r>
    </w:p>
    <w:p>
      <w:pPr>
        <w:pStyle w:val="ListBullet"/>
      </w:pPr>
      <w:r>
        <w:t>Email:info@romakksilicones.com</w:t>
      </w:r>
    </w:p>
    <w:p>
      <w:r>
        <w:t>ROMAKK’s experts will provide assistance with orders or further information. Partnerships will be welcomed to enhance agricultural productivity with the latest silicone surfactant technology. It is anticipated that contact will be made soon to take the first step towards improving farming practices!</w:t>
      </w:r>
    </w:p>
    <w:p>
      <w:pPr>
        <w:pStyle w:val="Heading2"/>
      </w:pPr>
      <w:r>
        <w:t>Related Products:</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https://romakksilicones.com/silicone-grease-in-the-manufacturing-industry/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Grease in the Manufacturing Industry</w:t>
      </w:r>
    </w:p>
    <w:p>
      <w:r>
        <w:t>In the manufacturing industry, keeping operations running smoothly is essential. Among the many tools that help achieve this,silicone greasestands out as a versatile and reliable problem-solver. With its unique properties and wide range of applications, silicone grease has become important in various industrial processes.</w:t>
      </w:r>
    </w:p>
    <w:p>
      <w:pPr>
        <w:pStyle w:val="Heading3"/>
      </w:pPr>
      <w:r>
        <w:t>What is Silicone Grease?</w:t>
      </w:r>
    </w:p>
    <w:p>
      <w:r>
        <w:t>Silicone grease is a semi-fluid substance made from silicone oil (typically polydimethylsiloxane) combined with a thickening agent like silica. Its chemical composition endows it with exceptional properties such asheat resistance,water repellency, andelectrical insulation, making it indispensable in numerous manufacturing settings.</w:t>
      </w:r>
    </w:p>
    <w:p>
      <w:pPr>
        <w:pStyle w:val="Heading3"/>
      </w:pPr>
      <w:r>
        <w:t>Key Properties of Silicone Grease</w:t>
      </w:r>
    </w:p>
    <w:p>
      <w:r>
        <w:t>Handles Extreme Temperatures: Maintains performance across a broad temperature range, from-40°C to 204°C (-40°F to 400°F), making it ideal for demanding environments.</w:t>
      </w:r>
    </w:p>
    <w:p>
      <w:r>
        <w:t>Water Repellency: Resists water, salt water, and steam, making it highly effective in wet or humid conditions.</w:t>
      </w:r>
    </w:p>
    <w:p>
      <w:r>
        <w:t>Electrical Insulation: Provides excellent protection for electrical connections, shielding them from moisture and corrosion.</w:t>
      </w:r>
    </w:p>
    <w:p>
      <w:r>
        <w:t>Non-Volatile and Stable: Silicone grease is practically non-volatile, resistant to oxidation, and shows minimal tendency to dry out, ensuring long-lasting performance.</w:t>
      </w:r>
    </w:p>
    <w:p>
      <w:r>
        <w:t>Safe for Sensitive Applications: Non-toxic and chemically stable, making it suitable for food-grade applications when specially formulated.</w:t>
      </w:r>
    </w:p>
    <w:p>
      <w:r>
        <w:t>Rubber-Friendly: Excellent for lubricating and preserving rubber components.</w:t>
      </w:r>
    </w:p>
    <w:p>
      <w:pPr>
        <w:pStyle w:val="Heading3"/>
      </w:pPr>
      <w:r>
        <w:t>Applications of Silicone Grease in Manufacturing</w:t>
      </w:r>
    </w:p>
    <w:p>
      <w:r>
        <w:t>Lubrication of MachinerySilicone grease reduces friction and wear in moving parts such as bearings, gears, and seals. Its ability to withstand high pressure and temperature ensures reliable operation under challenging conditions.</w:t>
      </w:r>
    </w:p>
    <w:p>
      <w:r>
        <w:t>Electrical ProtectionIts insulating properties protect electrical connectors, switches, and terminals from moisture, corrosion, and oxidation, ensuring uninterrupted performance.</w:t>
      </w:r>
    </w:p>
    <w:p>
      <w:r>
        <w:t>Creating Watertight SealsUsed in automotive and aerospace industries, silicone grease enhances the performance of O-rings and gaskets, providing durable and reliable seals.</w:t>
      </w:r>
    </w:p>
    <w:p>
      <w:r>
        <w:t>Mold Release AgentA popular choice inplastic, rubber, and foundry shell and core molds, silicone grease prevents sticking, allowing for easy removal of finished products and speeding up production cycles.</w:t>
      </w:r>
    </w:p>
    <w:p>
      <w:r>
        <w:t>Food and Beverage EquipmentFood-grade silicone grease is widely used in mixers, conveyor belts, and packaging machines, ensuring safe operation and prolonged equipment life.</w:t>
      </w:r>
    </w:p>
    <w:p>
      <w:pPr>
        <w:pStyle w:val="Heading3"/>
      </w:pPr>
      <w:r>
        <w:t>Specialized Applications</w:t>
      </w:r>
    </w:p>
    <w:p>
      <w:r>
        <w:t>Break-In Treatment: Used for bladders on tire presses.</w:t>
      </w:r>
    </w:p>
    <w:p>
      <w:r>
        <w:t>Cable-Pulling Lubricant: Facilitates the smooth drawing of rubber-covered cables through conduits.</w:t>
      </w:r>
    </w:p>
    <w:p>
      <w:r>
        <w:t>Plastic Extruders and Packaging Machines: Acts as a release agent for adhesives, glues, and films.</w:t>
      </w:r>
    </w:p>
    <w:p>
      <w:pPr>
        <w:pStyle w:val="Heading3"/>
      </w:pPr>
      <w:r>
        <w:t>Benefits of Using Silicone Grease</w:t>
      </w:r>
    </w:p>
    <w:p>
      <w:r>
        <w:t>Cost Efficiency: Its durability reduces the frequency of maintenance, cutting operational costs.</w:t>
      </w:r>
    </w:p>
    <w:p>
      <w:r>
        <w:t>Extended Equipment Life: By minimizing wear and protecting against rust, silicone grease enhances the longevity of machinery.</w:t>
      </w:r>
    </w:p>
    <w:p>
      <w:r>
        <w:t>Enhanced Operational Efficiency: Its superior lubricating and insulating properties ensure smooth operations with reduced downtime.</w:t>
      </w:r>
    </w:p>
    <w:p>
      <w:r>
        <w:t>Safety Assurance: Non-toxic formulations make it a safe choice for food-related and sensitive applications.</w:t>
      </w:r>
    </w:p>
    <w:p>
      <w:r>
        <w:t>Silicone grease is a highly versatile and reliable solution in the manufacturing industry. Its unique combination of properties, including temperature resistance, water repellency, and electrical insulation, makes it indispensable for lubrication, sealing, and protection applications. By investing in high-quality silicone grease, manufacturers can boost efficiency, extend equipment life, and adapt to the ever-evolving demands of modern technology.</w:t>
      </w:r>
    </w:p>
    <w:p>
      <w:pPr>
        <w:pStyle w:val="Heading2"/>
      </w:pPr>
      <w:r>
        <w:t>Related Products:</w:t>
      </w:r>
    </w:p>
    <w:p>
      <w:r>
        <w:t>Dimethyl silicone compound for a variety of lubrication and protection applications. Mold release agent for foundry shell and core molds....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https://romakksilicones.com/enhancing-leather-quality-through-silicone/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Enhancing Leather Quality Through Silicone</w:t>
      </w:r>
    </w:p>
    <w:p>
      <w:r>
        <w:t>A collaborative effort among tanneries, leather producers, shoemakers, and accessory designers has emerged, employing silicones to elevate the aesthetic, tactile, hydrophobic, and enduring qualities of their products.</w:t>
      </w:r>
    </w:p>
    <w:p>
      <w:r>
        <w:t>This intricate process, however, is not without challenges, as the utilization of silicones can lead to the generation of unwanted foams at various stages of processing. ROMAKK presents a diverse array of defoaming products, strategically designed to enhance productivity in the upstream stages of manufacturing.</w:t>
      </w:r>
    </w:p>
    <w:p>
      <w:pPr>
        <w:pStyle w:val="Heading2"/>
      </w:pPr>
      <w:r>
        <w:t>Silicone Applications in Leather Artistry</w:t>
      </w:r>
    </w:p>
    <w:p>
      <w:r>
        <w:t>The integration of silicones in leather manufacturing serves a multifaceted purpose. Handbags, as an illustrative example, benefit from the incorporation of silicones, resulting in a luxuriously smooth texture. Using silicone wetters and spreaders ensures the uniform distribution of leather coatings, contributing to the overall allure of these crafted articles.</w:t>
      </w:r>
    </w:p>
    <w:p>
      <w:pPr>
        <w:pStyle w:val="Heading3"/>
      </w:pPr>
      <w:r>
        <w:t>Foam Generation Challenges</w:t>
      </w:r>
    </w:p>
    <w:p>
      <w:r>
        <w:t>It is crucial to acknowledge that the application of silicones, while advantageous, can introduce a challenge in the form of unwanted foams during different processing stages. ROMAKK, cognizant of this concern, addresses it by offering a comprehensive range of defoaming products. This strategic intervention aims to mitigate foam-related hindrances, thereby optimizing the efficiency of leather manufacturing processes upstream.</w:t>
      </w:r>
    </w:p>
    <w:p>
      <w:pPr>
        <w:pStyle w:val="Heading3"/>
      </w:pPr>
      <w:r>
        <w:t>Silicone Contributions to Durability</w:t>
      </w:r>
    </w:p>
    <w:p>
      <w:r>
        <w:t>Silicones play a pivotal role in enhancing the durability of leather products. Beyond imparting a visually appealing finish, certain silicones integrated into coatings bolster mar and abrasion resistance. Additionally, they act as a deterrent to the migration of tanning oils from the leather, ensuring a sustained quality and appearance over time.</w:t>
      </w:r>
    </w:p>
    <w:p>
      <w:pPr>
        <w:pStyle w:val="Heading3"/>
      </w:pPr>
      <w:r>
        <w:t>Hydrophobic Properties for Lasting Elegance</w:t>
      </w:r>
    </w:p>
    <w:p>
      <w:r>
        <w:t>An intriguing facet of silicone’s impact on leather is its ability to confer waterproof characteristics without compromising breathability. Through appropriate silicone treatment during the tanning process, leather attains a permanent waterproof quality, ensuring its resilience against environmental factors while retaining its innate breathability.</w:t>
      </w:r>
    </w:p>
    <w:p>
      <w:pPr>
        <w:pStyle w:val="Heading2"/>
      </w:pPr>
      <w:r>
        <w:t>The Power of Silicone</w:t>
      </w:r>
    </w:p>
    <w:p>
      <w:pPr>
        <w:pStyle w:val="Heading3"/>
      </w:pPr>
      <w:r>
        <w:t>Unprecedented Softness</w:t>
      </w:r>
    </w:p>
    <w:p>
      <w:r>
        <w:t>Silicone, a versatile polymer, has emerged as a formidable force in enhancing the softness of leather products. Unlike traditional methods, which often compromise on suppleness,Silicone treatmentensures a luxurious feel without sacrificing durability. This is a game-changer where comfort is as crucial as longevity.</w:t>
      </w:r>
    </w:p>
    <w:p>
      <w:pPr>
        <w:pStyle w:val="Heading3"/>
      </w:pPr>
      <w:r>
        <w:t>Waterproofing with Silicones</w:t>
      </w:r>
    </w:p>
    <w:p>
      <w:r>
        <w:t>Leather products have long grappled with the Achilles’ heel of water vulnerability. Enter Silicone, the unsung hero that impartswaterproofingproperties to leather like never before. This breakthrough extends the lifespan of leather goods and broadens their scope of application, making them suitable for diverse environments.</w:t>
      </w:r>
    </w:p>
    <w:p>
      <w:pPr>
        <w:pStyle w:val="Heading2"/>
      </w:pPr>
      <w:r>
        <w:t>Advantages of Silicone in Leather Manufacturing</w:t>
      </w:r>
    </w:p>
    <w:p>
      <w:pPr>
        <w:pStyle w:val="Heading3"/>
      </w:pPr>
      <w:r>
        <w:t>Enhanced Durability</w:t>
      </w:r>
    </w:p>
    <w:p>
      <w:r>
        <w:t>Conventional leather treatments often fall short in terms of long-term durability. Silicone forms a protective barrier that shields against wear and tear.</w:t>
      </w:r>
    </w:p>
    <w:p>
      <w:r>
        <w:t>This translates to leather goods that not only look exquisite but also stand the test of time, making them a worthwhile investment for consumers.</w:t>
      </w:r>
    </w:p>
    <w:p>
      <w:pPr>
        <w:pStyle w:val="Heading3"/>
      </w:pPr>
      <w:r>
        <w:t>Color Retention Excellence</w:t>
      </w:r>
    </w:p>
    <w:p>
      <w:r>
        <w:t>One common woe in the leather industry is the gradual fading of colors over time. Silicone triumphs in this arena by locking in pigments, ensuring that leather products retain their vibrant hues even after prolonged use.</w:t>
      </w:r>
    </w:p>
    <w:p>
      <w:r>
        <w:t>This not only boosts aesthetic appeal but also underscores the superior quality of Silicone treated leather.</w:t>
      </w:r>
    </w:p>
    <w:p>
      <w:pPr>
        <w:pStyle w:val="Heading2"/>
      </w:pPr>
      <w:r>
        <w:t>ROMAKK’s Defoaming Solutions: A Catalyst for Enhanced Productivity</w:t>
      </w:r>
    </w:p>
    <w:p>
      <w:r>
        <w:t>Recognizing the challenges associated with foam generation during silicone application, ROMAKK stands as a pioneering solution provider. The offered range of defoaming products is meticulously formulated to address foam-related issues, empowering manufacturers to optimize their processes and elevate the overall quality of leather goods.</w:t>
      </w:r>
    </w:p>
    <w:p>
      <w:r>
        <w:t>The incorporation of silicones in leather manufacturing signifies a transformative evolution in the industry. From the enhancement of tactile experiences and water resistance to fortifying durability and addressing foam challenges, silicones, when strategically applied, contribute significantly to the creation of exceptional footwear and accessories. ROMAKK’s defoaming solutions, in particular, stand as a testament to the commitment to overcoming challenges and fostering innovation within the leather manufacturing domain.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https://romakksilicones.com/what-are-silicone-emulsions/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are Silicone Emulsions?</w:t>
      </w:r>
    </w:p>
    <w:p>
      <w:r>
        <w:t>Silicone emulsions are an essential component in numerous industrial and commercial applications, from personal care products to manufacturing processes. As versatile and highly functional substances, silicone emulsions are used for their water repelling properties, as release agents, and in a variety of other applications.</w:t>
      </w:r>
    </w:p>
    <w:p>
      <w:pPr>
        <w:pStyle w:val="Heading2"/>
      </w:pPr>
      <w:r>
        <w:t>Silicone Emulsions:</w:t>
      </w:r>
    </w:p>
    <w:p>
      <w:r>
        <w:t>Silicone emulsionsare a mixture of water and silicone-based compounds, stabilized using emulsifiers to form a stable emulsion. These emulsions combine the unique properties of silicone, such as water repelling (hydrophobicity), with the ability to be dispersed in water, making them highly effective in various sectors like personal care, automotive, textiles, and more.</w:t>
      </w:r>
    </w:p>
    <w:p>
      <w:r>
        <w:t>A typical silicone emulsion consists of a silicone compound, usually a silicone oil or silicone resin, combined with water and emulsifiers. The emulsifiers keep the silicone compound evenly distributed within the water, ensuring a stable blend that can be used easily in different formulations.</w:t>
      </w:r>
    </w:p>
    <w:p>
      <w:pPr>
        <w:pStyle w:val="Heading2"/>
      </w:pPr>
      <w:r>
        <w:t>Silicones in Emulsions</w:t>
      </w:r>
    </w:p>
    <w:p>
      <w:r>
        <w:t>Silicones are a group of synthetic polymers made from silicon, oxygen, carbon, and hydrogen. Their unique chemical structure allows them to exhibit several key properties, such as:</w:t>
      </w:r>
    </w:p>
    <w:p>
      <w:r>
        <w:t>Water Repelling (Hydrophobicity): One of the primary reasons silicones are used in emulsions is their ability to repel water. This makes silicone emulsions highly effective as water-resistant agents in a variety of products, including cosmetics, paints, coatings, and textiles.</w:t>
      </w:r>
    </w:p>
    <w:p>
      <w:r>
        <w:t>Non-Stick Properties: Silicones are also known for their ability to reduce friction, making them ideal asrelease agents. They are widely used in the moulding, automotive, and rubber industries to prevent materials from sticking to moulds or surfaces.</w:t>
      </w:r>
    </w:p>
    <w:p>
      <w:r>
        <w:t>Flexibility and Durability: Silicone emulsions maintain their effectiveness over a wide temperature range, making them stable and durable in both hot and cold environments.</w:t>
      </w:r>
    </w:p>
    <w:p>
      <w:r>
        <w:t>Smooth Application: Silicones provide a smooth, silky feel, which is why they are commonly found in personal care and cosmetic products, giving skin and hair a soft, non-greasy finish.</w:t>
      </w:r>
    </w:p>
    <w:p>
      <w:pPr>
        <w:pStyle w:val="Heading2"/>
      </w:pPr>
      <w:r>
        <w:t>Types of Silicone Emulsions</w:t>
      </w:r>
    </w:p>
    <w:p>
      <w:r>
        <w:t>Silicone emulsions come in different types based on their specific chemical formulation and intended applications. Some of the common types include:</w:t>
      </w:r>
    </w:p>
    <w:p>
      <w:r>
        <w:t>Water-Soluble Silicone Emulsions: These emulsions are designed for use in water-based formulations, where their ability to disperse in water is crucial. They are commonly used in the cosmetics and personal care industries, especially in skin creams, hair conditioners, and lotions.</w:t>
      </w:r>
    </w:p>
    <w:p>
      <w:r>
        <w:t>Oil-Soluble Silicone Emulsions: These emulsions are designed for use in oil-based formulations. They are typically used in industrial applications, such as lubricants, release agents, and mold release coatings.</w:t>
      </w:r>
    </w:p>
    <w:p>
      <w:r>
        <w:t>Functional Silicone Emulsions: These emulsions provide specialized properties like UV resistance, antimicrobial effects, and enhanced durability. These are often used in coatings, sealants, and paints.</w:t>
      </w:r>
    </w:p>
    <w:p>
      <w:r>
        <w:t>High-Viscosity Silicone Emulsions: These emulsions are formulated with higher viscosities and are often used in applications where a thicker coating or consistency is required.</w:t>
      </w:r>
    </w:p>
    <w:p>
      <w:pPr>
        <w:pStyle w:val="Heading2"/>
      </w:pPr>
      <w:r>
        <w:t>Applications of Silicone Emulsions</w:t>
      </w:r>
    </w:p>
    <w:p>
      <w:r>
        <w:t>Silicone emulsions are widely used in various industries due to their unique properties and benefits. Here are some key applications:</w:t>
      </w:r>
    </w:p>
    <w:p>
      <w:pPr>
        <w:pStyle w:val="Heading4"/>
      </w:pPr>
      <w:r>
        <w:t>1. Personal Care &amp; Cosmetics</w:t>
      </w:r>
    </w:p>
    <w:p>
      <w:r>
        <w:t>Silicone emulsions are commonly used in cosmetics for their ability to provide a smooth, silky feel without being greasy. They are used in a range of products, including:</w:t>
      </w:r>
    </w:p>
    <w:p>
      <w:r>
        <w:t>Moisturizers &amp; Skin Creams: Silicone emulsions help lock in moisture, improve skin texture, and create a smooth, non-greasy finish.</w:t>
      </w:r>
    </w:p>
    <w:p>
      <w:r>
        <w:t>Hair Conditioners &amp; Serums: These emulsions help add shine and manageability to hair, offering protection against frizz and environmental damage.</w:t>
      </w:r>
    </w:p>
    <w:p>
      <w:r>
        <w:t>Makeup Products: They are often used in foundations, primers, and setting sprays to provide a long-lasting, smooth finish.</w:t>
      </w:r>
    </w:p>
    <w:p>
      <w:pPr>
        <w:pStyle w:val="Heading4"/>
      </w:pPr>
      <w:r>
        <w:t>2. Textile Industry</w:t>
      </w:r>
    </w:p>
    <w:p>
      <w:r>
        <w:t>Silicone emulsions are widely used to improve the properties of fabrics. They are employed assoftening agentsandwater repellents, making garments more comfortable to wear while also enhancing their durability and water-resistant capabilities.</w:t>
      </w:r>
    </w:p>
    <w:p>
      <w:pPr>
        <w:pStyle w:val="Heading4"/>
      </w:pPr>
      <w:r>
        <w:t>3. Release Agents in Manufacturing</w:t>
      </w:r>
    </w:p>
    <w:p>
      <w:r>
        <w:t>Silicone emulsions are commonly used asrelease agentsin industrial applications such as mould making, rubber processing, and the production of plastic products. Their water repelling and non-stick properties make them ideal for preventing materials from sticking to moulds or machinery surfaces, which helps improve production efficiency and product quality.</w:t>
      </w:r>
    </w:p>
    <w:p>
      <w:pPr>
        <w:pStyle w:val="Heading4"/>
      </w:pPr>
      <w:r>
        <w:t>4. Automotive and Metal Processing</w:t>
      </w:r>
    </w:p>
    <w:p>
      <w:r>
        <w:t>In the automotive and metal industries, silicone emulsions are used for lubrication, corrosion resistance, and anti-foam agents. They help reduce friction between metal parts, improve the efficiency of mechanical systems, and provide protection against environmental elements.</w:t>
      </w:r>
    </w:p>
    <w:p>
      <w:pPr>
        <w:pStyle w:val="Heading4"/>
      </w:pPr>
      <w:r>
        <w:t>5. Paints and Coatings</w:t>
      </w:r>
    </w:p>
    <w:p>
      <w:r>
        <w:t>Silicone emulsions are added to paints and coatings to enhance theirweather resistance,durability, andwater repellingproperties. They help improve the performance of exterior paints, especially in harsh climates or on surfaces exposed to water or moisture.</w:t>
      </w:r>
    </w:p>
    <w:p>
      <w:pPr>
        <w:pStyle w:val="Heading3"/>
      </w:pPr>
      <w:r>
        <w:t>Why Silicone Emulsions Are in Demand</w:t>
      </w:r>
    </w:p>
    <w:p>
      <w:r>
        <w:t>Silicone emulsionsare increasingly becoming popular, and for good reason. The demand for silicone emulsions is on the rise across various sectors, especially among silicone emulsion manufacturers in India, because of their:</w:t>
      </w:r>
    </w:p>
    <w:p>
      <w:r>
        <w:t>Eco-Friendly Nature: Silicone emulsions are often considered more environmentally friendly than other chemical emulsions because they are typically made from natural raw materials like silica, which is abundant and non-toxic.</w:t>
      </w:r>
    </w:p>
    <w:p>
      <w:r>
        <w:t>Superior Performance: Their water-repelling properties, combined with flexibility and stability, make silicone emulsions highly efficient and versatile, outperforming many other emulsifiers in both industrial and personal care products.</w:t>
      </w:r>
    </w:p>
    <w:p>
      <w:r>
        <w:t>Cost-Effectiveness: While they may initially be more expensive than some alternatives, silicone emulsions offer long-term value due to their durability, reduced need for reapplication, and lower environmental impact.</w:t>
      </w:r>
    </w:p>
    <w:p>
      <w:r>
        <w:t>Rising Demand for Quality Products: As consumers increasingly prioritize high-quality, effective products in personal care, as well as functional coatings and industrial materials, silicone emulsions meet the demand for superior performance and enhanced longevity.</w:t>
      </w:r>
    </w:p>
    <w:p>
      <w:pPr>
        <w:pStyle w:val="Heading3"/>
      </w:pPr>
      <w:r>
        <w:t>Silicone Emulsion Manufacturers in India</w:t>
      </w:r>
    </w:p>
    <w:p>
      <w:r>
        <w:t>With increasing demand for high-quality silicone emulsions across various industries, severalsilicone emulsion manufacturers in Indiaare emerging, meeting both domestic and international requirements. One such prominent manufacturer isROMAKK Silicones, a leading name in the Indian silicone industry.</w:t>
      </w:r>
    </w:p>
    <w:p>
      <w:r>
        <w:t>ROMAKK Silicones specializes in producing high-quality silicone emulsions tailored for different applications, including personal care products, industrial coatings, and release agents. Their silicone-based solutions are known for their superior performance, water repelling properties, and versatility. ROMAKK Silicones has built a reputation for offering eco-friendly and cost-effective products that meet global standards, making them a reliable supplier to industries in India and beyond.</w:t>
      </w:r>
    </w:p>
    <w:p>
      <w:r>
        <w:t>The growing demand forsilicone basedproducts in the automotive, textile, and construction industries, combined with India’s strong industrial base and favourable manufacturing infrastructure, has contributed to the country becoming a global hub for silicone emulsion production.</w:t>
      </w:r>
    </w:p>
    <w:p>
      <w:r>
        <w:t>Silicone emulsions are an essential product in various industries, offering a unique blend of performance, durability, and versatility. From providing water-repelling properties in personal care products to acting as release agents in industrial processes, silicone emulsions are indispensable in today’s manufacturing and consumer markets. With the increasing demand for silicone-based solutions, particularly from manufacturers in India, these emulsions are poised to play an even larger role in various sectors in the coming years. Whether you are in need of water repelling coatings, cosmetics, or industrial release agents, silicone emulsions offer unmatched benefits that make them a go-to choice for many industries.</w:t>
      </w:r>
    </w:p>
    <w:p>
      <w:pPr>
        <w:pStyle w:val="Heading2"/>
      </w:pPr>
      <w:r>
        <w:t>Related Products:</w:t>
      </w:r>
    </w:p>
    <w:p>
      <w:r>
        <w:t>Aqueous emulsion of polydimethylsiloxane. It provides good gloss with minimum smear in both car and furniture polish formulations. Mould release...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https://romakksilicones.com/how-silicones-improve-the-water-resistance-of-outdoor-fabrics/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How silicones improve the water resistance of outdoor fabrics</w:t>
      </w:r>
    </w:p>
    <w:p>
      <w:r>
        <w:t>Outdoor activities can be quite the wild card, but one thing that shouldn’t fail you is your equipment. Water-resistant fabrics, whether incorporated into a jacket for the rain or a tent for the storms, can enhance or destroy the experience. Silicones have become the quiet yet active performer in outdoor-waterproof-breathable fabrics.</w:t>
      </w:r>
    </w:p>
    <w:p>
      <w:pPr>
        <w:pStyle w:val="Heading2"/>
      </w:pPr>
      <w:r>
        <w:t>What Makes Silicones So Special?</w:t>
      </w:r>
    </w:p>
    <w:p>
      <w:r>
        <w:t>Silicones are one of a kind because of their immense adaptability. These materials are everywhere – from medical devices to the auto industry. Hydrophobic silicone polymers allow the material to repel water actively.</w:t>
      </w:r>
    </w:p>
    <w:p>
      <w:r>
        <w:t>Silicones, as we described, are synthetic polymers made up of repeating oxygen-silicon chains, usually linked with various organic and inorganic substances. Their lightweight nature, flexibility, and exceptional resistance to UV radiation, heat, and other colds make silicones stand out.</w:t>
      </w:r>
    </w:p>
    <w:p>
      <w:r>
        <w:t>The advantages of silicone-treated fabrics are quite tangible: increased comfort and durability, heightened resistance to moisture, and environmental benefits. For the fabric makers, these benefits mean the production of silicone-treated fabrics according to outdoor lovers’ modern-day requirements, translating into higher silicone-coated products, such as even buns. There is no argument that silicone coatings enable manufacturers to build multi-purpose and creative textiles that surpass competition and capture eco-conscious consumers’ attention, ensuring success in the outdoor equipment industry.’Using silicone in outdoor fabrics is not a fad but rather an enduring enhancement in performance, sustainability, and reputation. With consumer requirements for high-quality performance gear rising, fabric makers who apply silicone’s advantages will thrive in an overly saturated market.</w:t>
      </w:r>
    </w:p>
    <w:p>
      <w:pPr>
        <w:pStyle w:val="Heading2"/>
      </w:pPr>
      <w:r>
        <w:t>How Silicone Compounds Prevent Water Intrusion?</w:t>
      </w:r>
    </w:p>
    <w:p>
      <w:r>
        <w:t>Due to their molecular structure, silicones inherently exhibit water-repelling features instead of absorbing it. Silicones also do not permit infiltrating water molecules despite exposure to harsh environmental forces caused by extreme weather. They can also endure stress like extreme heat without losing water-repelling properties.</w:t>
      </w:r>
    </w:p>
    <w:p>
      <w:pPr>
        <w:pStyle w:val="Heading2"/>
      </w:pPr>
      <w:r>
        <w:t>Significance of Water Repellency in Outdoor Grade Textiles</w:t>
      </w:r>
    </w:p>
    <w:p>
      <w:r>
        <w:t>Fabrics intended to face the outdoors require water resistance and repellency. Specialised equipment, including coats, tents, bags, and others, must function perfectly under all possible weather conditions. Here is why water resistance is critical:</w:t>
      </w:r>
    </w:p>
    <w:p>
      <w:pPr>
        <w:pStyle w:val="Heading3"/>
      </w:pPr>
      <w:r>
        <w:t>Composure Comes First</w:t>
      </w:r>
    </w:p>
    <w:p>
      <w:r>
        <w:t>For individuals engaged in physical exercises, wet fabrics may expose them to danger, discomfort, or even hypothermia in severe cases. Water-resistant clothing ensures that users remain comfortable, dry, and warm.</w:t>
      </w:r>
    </w:p>
    <w:p>
      <w:pPr>
        <w:pStyle w:val="Heading3"/>
      </w:pPr>
      <w:r>
        <w:t>The Lifespan of the Fabric</w:t>
      </w:r>
    </w:p>
    <w:p>
      <w:r>
        <w:t>Exposure to moisture weakens the fabric fibres over time, leading to wear and tear. By protecting against water damage, water-resistant fabrics do not require frequent replacements, allowing them to last longer.</w:t>
      </w:r>
    </w:p>
    <w:p>
      <w:pPr>
        <w:pStyle w:val="Heading3"/>
      </w:pPr>
      <w:r>
        <w:t>Flexibility Across Uses</w:t>
      </w:r>
    </w:p>
    <w:p>
      <w:r>
        <w:t>Water resistance is an essential feature in outdoor activities like hiking and camping, enhancing the functionality and reliability of apparel.</w:t>
      </w:r>
    </w:p>
    <w:p>
      <w:r>
        <w:t>It’s obvious why waterproof and water-resistant features are essential for outdoor companies. However, how do silicones improve these functionalities?</w:t>
      </w:r>
    </w:p>
    <w:p>
      <w:pPr>
        <w:pStyle w:val="Heading2"/>
      </w:pPr>
      <w:r>
        <w:t>The Molecular Science of Silicones and Their Relation to Water</w:t>
      </w:r>
    </w:p>
    <w:p>
      <w:r>
        <w:t>Silicones form a molecular-level protective shield against moisture getting into the fabric and textiles. Here’s how they achieve this:</w:t>
      </w:r>
    </w:p>
    <w:p>
      <w:pPr>
        <w:pStyle w:val="Heading3"/>
      </w:pPr>
      <w:r>
        <w:t>Encapsulation and Coating</w:t>
      </w:r>
    </w:p>
    <w:p>
      <w:r>
        <w:t>Through silicone coatings, bonds with fabric fibers, granules are formed that are permeable to water but prevent excessive water soaking beneath the fabric. The fabric’s breathability is not compromised, but its sustenance is enhanced.</w:t>
      </w:r>
    </w:p>
    <w:p>
      <w:pPr>
        <w:pStyle w:val="Heading3"/>
      </w:pPr>
      <w:r>
        <w:t>Modification on Surface</w:t>
      </w:r>
    </w:p>
    <w:p>
      <w:r>
        <w:t>Silicones change the tension on the surface of the fabrics, which allows water to be shed off instead of being retained. This is called the “lotus effect” and makes complete water repellency possible even during torrential rains.</w:t>
      </w:r>
    </w:p>
    <w:p>
      <w:pPr>
        <w:pStyle w:val="Heading3"/>
      </w:pPr>
      <w:r>
        <w:t>Sustained Durability</w:t>
      </w:r>
    </w:p>
    <w:p>
      <w:r>
        <w:t>Silicones, as opposed to traditional chemical treatments, are difficult to erode. They remain effective even after constant bending, sun exposure, and washing through machines.</w:t>
      </w:r>
    </w:p>
    <w:p>
      <w:pPr>
        <w:pStyle w:val="Heading2"/>
      </w:pPr>
      <w:r>
        <w:t>Different Treatment Types</w:t>
      </w:r>
    </w:p>
    <w:p>
      <w:pPr>
        <w:pStyle w:val="Heading3"/>
      </w:pPr>
      <w:r>
        <w:t>Silicone Treatment for Fabrics</w:t>
      </w:r>
    </w:p>
    <w:p>
      <w:r>
        <w:t>Silicone-coated fabrics can be used extensively in most outer-shell clothing, tents, and high-performance gear where waterproofing is needed. One or both sides of the textile are coated with silicone to provide an impermeable layer for moisture. It’s increasing in its shielding against tears and UV exposure.</w:t>
      </w:r>
    </w:p>
    <w:p>
      <w:pPr>
        <w:pStyle w:val="Heading3"/>
      </w:pPr>
      <w:r>
        <w:t>Silicone Water Repellents</w:t>
      </w:r>
    </w:p>
    <w:p>
      <w:r>
        <w:t>Repellent treatments are liquid, enabling them to be either sprayed or dipped onto fabrics. Water repellents cover the entire surface of the textile to resist spills and moisture.</w:t>
      </w:r>
    </w:p>
    <w:p>
      <w:pPr>
        <w:pStyle w:val="Heading3"/>
      </w:pPr>
      <w:r>
        <w:t>Hybrid Silicone Treatments</w:t>
      </w:r>
    </w:p>
    <w:p>
      <w:r>
        <w:t>Some treatments combine silicone with other compounds like wax or polyurethane to make the treatments more flexible and breathable, and still maintain water resistance.</w:t>
      </w:r>
    </w:p>
    <w:p>
      <w:pPr>
        <w:pStyle w:val="Heading2"/>
      </w:pPr>
      <w:r>
        <w:t>Benefits of Silicone-Treated Outdoor Fabrics</w:t>
      </w:r>
    </w:p>
    <w:p>
      <w:r>
        <w:t>In regard to outdoor enthusiasts, what makes silicone-treated fabrics a game changer? Here are the primary benefits:</w:t>
      </w:r>
    </w:p>
    <w:p>
      <w:pPr>
        <w:pStyle w:val="Heading3"/>
      </w:pPr>
      <w:r>
        <w:t>Best Water Resistance</w:t>
      </w:r>
    </w:p>
    <w:p>
      <w:r>
        <w:t>Silicone treatments create a strong hydrophobic barrier and outperform many traditional water-resistant methods.</w:t>
      </w:r>
    </w:p>
    <w:p>
      <w:pPr>
        <w:pStyle w:val="Heading3"/>
      </w:pPr>
      <w:r>
        <w:t>Breathable Waterproof Fabrics</w:t>
      </w:r>
    </w:p>
    <w:p>
      <w:r>
        <w:t>An issue noticed with heavily waterproofed fabrics is the lack of breathability, which leads to overheating and discomfort. A balance is struck with silicone-coated fabrics as water is repelled, but moisture, such as sweat, can escape.</w:t>
      </w:r>
    </w:p>
    <w:p>
      <w:pPr>
        <w:pStyle w:val="Heading3"/>
      </w:pPr>
      <w:r>
        <w:t>Flexibility and Comfort</w:t>
      </w:r>
    </w:p>
    <w:p>
      <w:r>
        <w:t>The lightweight and flexible nature of silicone coatings preserves its fabrics. As a result, jackets, rain gear, and tents remain comfortable and soft despite rigorous waterproofing.</w:t>
      </w:r>
    </w:p>
    <w:p>
      <w:pPr>
        <w:pStyle w:val="Heading3"/>
      </w:pPr>
      <w:r>
        <w:t>Longevity and Durability</w:t>
      </w:r>
    </w:p>
    <w:p>
      <w:r>
        <w:t>Withstanding UV rays, extreme weather, and general wear and tear means silicone-treated fabrics resist degradation and extend the material’s lifespan.</w:t>
      </w:r>
    </w:p>
    <w:p>
      <w:pPr>
        <w:pStyle w:val="Heading3"/>
      </w:pPr>
      <w:r>
        <w:t>Environmentally Friendly Options</w:t>
      </w:r>
    </w:p>
    <w:p>
      <w:r>
        <w:t>Modern silicone treatments often incorporate eco-sustainable practices, lessening the environmental impact.</w:t>
      </w:r>
    </w:p>
    <w:p>
      <w:pPr>
        <w:pStyle w:val="Heading2"/>
      </w:pPr>
      <w:r>
        <w:t>Application of Silicone Coated Fabrics</w:t>
      </w:r>
    </w:p>
    <w:p>
      <w:r>
        <w:t>Silicone resins protect outdoor silicone-coated products from harsh wear, making them useful for tents, tarps, and other outdoor equipment. Silicone serves various functions, including moisture repellence, protection from ultraviolet radiation, and even adding structural strength without significantly increasing weight.</w:t>
      </w:r>
    </w:p>
    <w:p>
      <w:pPr>
        <w:pStyle w:val="Heading3"/>
      </w:pPr>
      <w:r>
        <w:t>Tents and Tarps</w:t>
      </w:r>
    </w:p>
    <w:p>
      <w:r>
        <w:t>Berkeley and Sierra manufacture camping tents and tarps using silicone-coated nylon and polyester. The coating ensures water resistance, weight reduction, and UV protection. Furthermore, the water-resistant nature of silicone offers a further reduction in weight because less water will be absorbed into the material.</w:t>
      </w:r>
    </w:p>
    <w:p>
      <w:pPr>
        <w:pStyle w:val="Heading3"/>
      </w:pPr>
      <w:r>
        <w:t>Outdoor Jackets and Pants</w:t>
      </w:r>
    </w:p>
    <w:p>
      <w:r>
        <w:t>Outerwear jackets and pants are made from silicone-treated waterproof breathable fabrics. These fabrics effectively protect the wearer from rainfall while preserving comfort for the user.</w:t>
      </w:r>
    </w:p>
    <w:p>
      <w:pPr>
        <w:pStyle w:val="Heading3"/>
      </w:pPr>
      <w:r>
        <w:t>Backpacks and Travel Gear</w:t>
      </w:r>
    </w:p>
    <w:p>
      <w:r>
        <w:t>Travel gear made with silicone-coated fabrics repels moisture and spills, ensuring all the items stored in the bags are kept safe and dry.</w:t>
      </w:r>
    </w:p>
    <w:p>
      <w:pPr>
        <w:pStyle w:val="Heading3"/>
      </w:pPr>
      <w:r>
        <w:t>Canopies and Awnings</w:t>
      </w:r>
    </w:p>
    <w:p>
      <w:r>
        <w:t>The outdoor silicone-coated covers and canopies are subjected to extreme conditions. Therefore, the material used needs to be strong and durable. Silicones guarantee long-term durability and effective water repellence in all weather.</w:t>
      </w:r>
    </w:p>
    <w:p>
      <w:pPr>
        <w:pStyle w:val="Heading2"/>
      </w:pPr>
      <w:r>
        <w:t>Silicones and Sustainability in Outdoor Gear</w:t>
      </w:r>
    </w:p>
    <w:p>
      <w:r>
        <w:t>Manufacturers and consumers have begun prioritising sustainability. In what ways do silicones assist in achieving these environmental goals?</w:t>
      </w:r>
    </w:p>
    <w:p>
      <w:pPr>
        <w:pStyle w:val="Heading3"/>
      </w:pPr>
      <w:r>
        <w:t>Durability, Which Means Less Waste</w:t>
      </w:r>
    </w:p>
    <w:p>
      <w:r>
        <w:t>The longevity of silicone-coated fabrics leads to the need for fewer replacements. This decrease in frequent purchases cuts down on waste.</w:t>
      </w:r>
    </w:p>
    <w:p>
      <w:pPr>
        <w:pStyle w:val="Heading3"/>
      </w:pPr>
      <w:r>
        <w:t>Lower Impact on the Environment During Production</w:t>
      </w:r>
    </w:p>
    <w:p>
      <w:r>
        <w:t>High-strength silicone treatments evade harmful chemicals commonly used in older waterproofing methods like perfluorinated compounds (PFCs).</w:t>
      </w:r>
    </w:p>
    <w:p>
      <w:pPr>
        <w:pStyle w:val="Heading3"/>
      </w:pPr>
      <w:r>
        <w:t>Recyclability</w:t>
      </w:r>
    </w:p>
    <w:p>
      <w:r>
        <w:t>While silicones are not biodegradable, they can be recycled, setting them apart from other petrochemical-based treatments.</w:t>
      </w:r>
    </w:p>
    <w:p>
      <w:r>
        <w:t>Nonetheless, silicone manufacturers are still working on reducing their ecological footprint to be more in line with sustainable production practices.</w:t>
      </w:r>
    </w:p>
    <w:p>
      <w:pPr>
        <w:pStyle w:val="Heading2"/>
      </w:pPr>
      <w:r>
        <w:t>How Outdoor Gear Uses Silicones</w:t>
      </w:r>
    </w:p>
    <w:p>
      <w:r>
        <w:t>Many new silicone innovations look promising for the future, including:</w:t>
      </w:r>
    </w:p>
    <w:p>
      <w:pPr>
        <w:pStyle w:val="Heading3"/>
      </w:pPr>
      <w:r>
        <w:t>Nano-Silicone Coatings</w:t>
      </w:r>
    </w:p>
    <w:p>
      <w:r>
        <w:t>Further ease of breathing and flexibility will be added with the development of ultra-thin silicone films.</w:t>
      </w:r>
    </w:p>
    <w:p>
      <w:pPr>
        <w:pStyle w:val="Heading3"/>
      </w:pPr>
      <w:r>
        <w:t>Smart Fabrics</w:t>
      </w:r>
    </w:p>
    <w:p>
      <w:r>
        <w:t>Textiles are becoming multifunctional fabrics by joining silicone with smart technology. An example of this would be jackets that can monitor and adjust their heating based upon the body temperature of the wearer.</w:t>
      </w:r>
    </w:p>
    <w:p>
      <w:pPr>
        <w:pStyle w:val="Heading3"/>
      </w:pPr>
      <w:r>
        <w:t>Circular Manufacturing</w:t>
      </w:r>
    </w:p>
    <w:p>
      <w:r>
        <w:t>As demand for sustainable approaches increases, shredding and reusing items is becoming an essential focus, along with eco-friendly silicone sourcing and eco-silicones.</w:t>
      </w:r>
    </w:p>
    <w:p>
      <w:pPr>
        <w:pStyle w:val="Heading2"/>
      </w:pPr>
      <w:r>
        <w:t>Gear Up With Silicone Treated Fabrics</w:t>
      </w:r>
    </w:p>
    <w:p>
      <w:r>
        <w:t>Whether you turn, outdoor gear is becoming more silicone-centric as nothing else provides such flexibility, unrivalled water resistance, and durability. Silicone-treated fabrics ensure the gear survives nature’s wrath while hiking through mud and even when caught in a surprise downpour.</w:t>
      </w:r>
    </w:p>
    <w:p>
      <w:r>
        <w:t>Investing in silicone-coated products is yet another obvious decision for outdoor lovers. And for manufacturers, there is no end to the possibilities that innovative silicone treatments provide for sustainability and performance.</w:t>
      </w:r>
    </w:p>
    <w:p>
      <w:pPr>
        <w:pStyle w:val="Heading3"/>
      </w:pPr>
      <w:r>
        <w:t>FAQs:</w:t>
      </w:r>
    </w:p>
    <w:p>
      <w:r>
        <w:t>What are the benefits of using silicones in outdoor fabrics?Silicones aid the fabric’s durability, make it lightweight, help maintain breathability, and make it eco-friendly. Plus, they ensure long-term water resistance regardless of harsh conditions.</w:t>
      </w:r>
    </w:p>
    <w:p>
      <w:r>
        <w:t>How do silicones improve fabric water resistance?Silicones improve water resistance by adding a protective coating to the fabric surface, making it hydrophobic. This coating does not block the airflow or moisture vapour essential for comfort. Instead, it allows them to pass freely.</w:t>
      </w:r>
    </w:p>
    <w:p>
      <w:r>
        <w:t>Can silicone treatments be applied to existing outdoor fabrics?Silicone can easily be used on outdoor fabrics for better water resistance.</w:t>
      </w:r>
    </w:p>
    <w:p>
      <w:r>
        <w:t>Are silicone-treated fabrics breathable?Silicone-treated outdoor gear and fabrics allow moisture to move out while staying in liquid water, thus maintaining breathability. This ability cements the fabric’s place as a necessity for outdoor gear.</w:t>
      </w:r>
    </w:p>
    <w:p>
      <w:r>
        <w:t>How long does silicone water resistance last?The silicone treatment is exceptionally durable and long-lasting despite being subjected to water, UV light, and extreme temperatures.</w:t>
      </w:r>
    </w:p>
    <w:p>
      <w:r>
        <w:t>Are silicone-treated fabrics eco-friendly?Silicones are non-toxic and biodegradable, making them more eco-friendly than synthetic waterproofing methods.</w:t>
      </w:r>
    </w:p>
    <w:p>
      <w:pPr>
        <w:pStyle w:val="Heading2"/>
      </w:pPr>
      <w:r>
        <w:t>Related Products:</w:t>
      </w:r>
    </w:p>
    <w:p>
      <w:r>
        <w:t>Hydrophilic block silicone fluids are specialty silicone materials used in textile finishing and treatments. They contain both hydrophobic (water-repelling)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https://romakksilicones.com/romakk-rcce-sep-88-silicone-anionic-emulsifier-for-2-in-1-shampoos/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RCCE-SEP-88 | Silicone anionic emulsifier For 2 in 1 Shampoos</w:t>
      </w:r>
    </w:p>
    <w:p>
      <w:pPr>
        <w:pStyle w:val="Heading2"/>
      </w:pPr>
      <w:r>
        <w:t>Additive for 2-in-1 Shampoos: Dimethiconol and TEA-Dodecylbenzenesulfonate</w:t>
      </w:r>
    </w:p>
    <w:p>
      <w:r>
        <w:t>Dimethiconol:The chemical formula for dimethiconol is generally represented as HO(Si(CH3)2O)nH, where n represents the number of silicon atoms in the chain.</w:t>
      </w:r>
    </w:p>
    <w:p>
      <w:pPr>
        <w:pStyle w:val="ListBullet"/>
      </w:pPr>
      <w:r>
        <w:t>Silicone-based polymer with hydrophilic and hydrophobic properties</w:t>
      </w:r>
    </w:p>
    <w:p>
      <w:pPr>
        <w:pStyle w:val="ListBullet"/>
      </w:pPr>
      <w:r>
        <w:t>Used as an emollient, conditioning agent, and emulsifier in personal care products</w:t>
      </w:r>
    </w:p>
    <w:p>
      <w:pPr>
        <w:pStyle w:val="ListBullet"/>
      </w:pPr>
      <w:r>
        <w:t>The chemical structure consists of a siloxane backbone with methyl groups and polyoxyethylene (PEG) side chains</w:t>
      </w:r>
    </w:p>
    <w:p>
      <w:pPr>
        <w:pStyle w:val="ListBullet"/>
      </w:pPr>
      <w:r>
        <w:t>Provides smoothing, softening, and moisture retention benefits</w:t>
      </w:r>
    </w:p>
    <w:p>
      <w:r>
        <w:t>TEA-Dodecylbenzenesulfonate:</w:t>
      </w:r>
    </w:p>
    <w:p>
      <w:pPr>
        <w:pStyle w:val="ListBullet"/>
      </w:pPr>
      <w:r>
        <w:t>Anionic surfactant derived from dodecylbenzene sulfonic acid</w:t>
      </w:r>
    </w:p>
    <w:p>
      <w:pPr>
        <w:pStyle w:val="ListBullet"/>
      </w:pPr>
      <w:r>
        <w:t>The triethanolamine (TEA) salt makes it more water-soluble</w:t>
      </w:r>
    </w:p>
    <w:p>
      <w:pPr>
        <w:pStyle w:val="ListBullet"/>
      </w:pPr>
      <w:r>
        <w:t>Used as a foaming agent and cleansing ingredient in shampoos, cleansers, etc.</w:t>
      </w:r>
    </w:p>
    <w:p>
      <w:pPr>
        <w:pStyle w:val="ListBullet"/>
      </w:pPr>
      <w:r>
        <w:t>Has degreasing and emulsifying properties</w:t>
      </w:r>
    </w:p>
    <w:p>
      <w:pPr>
        <w:pStyle w:val="ListBullet"/>
      </w:pPr>
      <w:r>
        <w:t>Good wetting ability helps remove oils, dirt, and soil</w:t>
      </w:r>
    </w:p>
    <w:p>
      <w:r>
        <w:t>When used together in formulations like shampoos:</w:t>
      </w:r>
    </w:p>
    <w:p>
      <w:pPr>
        <w:pStyle w:val="ListBullet"/>
      </w:pPr>
      <w:r>
        <w:t>Dimethiconol acts as a conditioning agent to offset the drying effects of surfactants like TEA-dodecylbenzenesulfonate</w:t>
      </w:r>
    </w:p>
    <w:p>
      <w:pPr>
        <w:pStyle w:val="ListBullet"/>
      </w:pPr>
      <w:r>
        <w:t>TEA-dodecylbenzenesulfonate provides cleansing and foaming actions</w:t>
      </w:r>
    </w:p>
    <w:p>
      <w:pPr>
        <w:pStyle w:val="ListBullet"/>
      </w:pPr>
      <w:r>
        <w:t>They work synergistically – the surfactant cleanses while dimethiconol conditions</w:t>
      </w:r>
    </w:p>
    <w:p>
      <w:r>
        <w:t>Dimethiconol and TEA-dodecylbenzenesulfonate play complementary roles in achieving effective cleansing while providing conditioning benefits to hair and skin.</w:t>
      </w:r>
    </w:p>
    <w:p>
      <w:r>
        <w:t>2-in-1 shampoos have gained popularity due to their dual benefits of cleansing and conditioning. To achieve these dual benefits, the choice of additives plays a crucial role. One such superior additive is a combination of Dimethiconol and TEA-Dodecylbenzenesulfonate.</w:t>
      </w:r>
    </w:p>
    <w:p>
      <w:pPr>
        <w:pStyle w:val="Heading3"/>
      </w:pPr>
      <w:r>
        <w:t>Applications:</w:t>
      </w:r>
    </w:p>
    <w:p>
      <w:r>
        <w:t>The Dimethiconol and TEA-Dodecylbenzenesulfonate combination is an excellent additive for 2-in-1 shampoos. Its primary benefits include:</w:t>
      </w:r>
    </w:p>
    <w:p>
      <w:r>
        <w:t>Improved Wet and Dry Combing: The additive significantly enhances wet and dry combing, making it easier to manage hair after washing.</w:t>
      </w:r>
    </w:p>
    <w:p>
      <w:r>
        <w:t>Slippery and Soft Feel: It imparts a slippery and soft feel to the hair, enhancing the overall sensory experience for the user.</w:t>
      </w:r>
    </w:p>
    <w:p>
      <w:r>
        <w:t>The recommended concentration level of this additive in 2-in-1 shampoos is between 2 to 4%, ensuring optimal performance and user satisfaction.</w:t>
      </w:r>
    </w:p>
    <w:p>
      <w:pPr>
        <w:pStyle w:val="Heading3"/>
      </w:pPr>
      <w:r>
        <w:t>Features:</w:t>
      </w:r>
    </w:p>
    <w:p>
      <w:r>
        <w:t>This additive boasts several outstanding features that make it a preferred choice for formulating 2-in-1 shampoos:</w:t>
      </w:r>
    </w:p>
    <w:p>
      <w:r>
        <w:t>Superior Sensory Benefits: The combination of Dimethiconol and TEA-Dodecylbenzenesulfonate offers superior sensory benefits, providing a luxurious feel during and after hair washing.</w:t>
      </w:r>
    </w:p>
    <w:p>
      <w:r>
        <w:t>Excellent Wet and Dry Combing: One of the standout features of this additive is its ability to improve both wet and dry combing, reducing hair breakage and tangling.</w:t>
      </w:r>
    </w:p>
    <w:p>
      <w:r>
        <w:t>Improved Hair Slipperiness and Softness: Users will notice a marked improvement in hair slipperiness and softness, making hair more manageable and giving it a healthier appearance.</w:t>
      </w:r>
    </w:p>
    <w:p>
      <w:pPr>
        <w:pStyle w:val="Heading3"/>
      </w:pPr>
      <w:r>
        <w:t>Technical Specifications:</w:t>
      </w:r>
    </w:p>
    <w:p>
      <w:r>
        <w:t>To better understand the properties and performance of this additive, let’s look into its technical specifications:</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Value</w:t>
            </w:r>
          </w:p>
        </w:tc>
      </w:tr>
      <w:tr>
        <w:tc>
          <w:tcPr>
            <w:tcW w:type="dxa" w:w="4320"/>
          </w:tcPr>
          <w:p>
            <w:r>
              <w:t>Silicone content</w:t>
            </w:r>
          </w:p>
        </w:tc>
        <w:tc>
          <w:tcPr>
            <w:tcW w:type="dxa" w:w="4320"/>
          </w:tcPr>
          <w:p>
            <w:r>
              <w:t>51 %</w:t>
            </w:r>
          </w:p>
        </w:tc>
      </w:tr>
      <w:tr>
        <w:tc>
          <w:tcPr>
            <w:tcW w:type="dxa" w:w="4320"/>
          </w:tcPr>
          <w:p>
            <w:r>
              <w:t>Internal Phase viscosity</w:t>
            </w:r>
          </w:p>
        </w:tc>
        <w:tc>
          <w:tcPr>
            <w:tcW w:type="dxa" w:w="4320"/>
          </w:tcPr>
          <w:p>
            <w:r>
              <w:t>&gt; 1.0 million mm²/s</w:t>
            </w:r>
          </w:p>
        </w:tc>
      </w:tr>
      <w:tr>
        <w:tc>
          <w:tcPr>
            <w:tcW w:type="dxa" w:w="4320"/>
          </w:tcPr>
          <w:p>
            <w:r>
              <w:t>Color</w:t>
            </w:r>
          </w:p>
        </w:tc>
        <w:tc>
          <w:tcPr>
            <w:tcW w:type="dxa" w:w="4320"/>
          </w:tcPr>
          <w:p>
            <w:r>
              <w:t>White Fluid</w:t>
            </w:r>
          </w:p>
        </w:tc>
      </w:tr>
      <w:tr>
        <w:tc>
          <w:tcPr>
            <w:tcW w:type="dxa" w:w="4320"/>
          </w:tcPr>
          <w:p>
            <w:r>
              <w:t>pH</w:t>
            </w:r>
          </w:p>
        </w:tc>
        <w:tc>
          <w:tcPr>
            <w:tcW w:type="dxa" w:w="4320"/>
          </w:tcPr>
          <w:p>
            <w:r>
              <w:t>6 – 8</w:t>
            </w:r>
          </w:p>
        </w:tc>
      </w:tr>
      <w:tr>
        <w:tc>
          <w:tcPr>
            <w:tcW w:type="dxa" w:w="4320"/>
          </w:tcPr>
          <w:p>
            <w:r>
              <w:t>Suitable Diluent</w:t>
            </w:r>
          </w:p>
        </w:tc>
        <w:tc>
          <w:tcPr>
            <w:tcW w:type="dxa" w:w="4320"/>
          </w:tcPr>
          <w:p>
            <w:r>
              <w:t>Water</w:t>
            </w:r>
          </w:p>
        </w:tc>
      </w:tr>
      <w:tr>
        <w:tc>
          <w:tcPr>
            <w:tcW w:type="dxa" w:w="4320"/>
          </w:tcPr>
          <w:p>
            <w:r>
              <w:t>Emulsifier type</w:t>
            </w:r>
          </w:p>
        </w:tc>
        <w:tc>
          <w:tcPr>
            <w:tcW w:type="dxa" w:w="4320"/>
          </w:tcPr>
          <w:p>
            <w:r>
              <w:t>Anionic</w:t>
            </w:r>
          </w:p>
        </w:tc>
      </w:tr>
    </w:tbl>
    <w:p>
      <w:r>
        <w:t>Silicone Content: The additive contains 51% silicone, which plays a crucial role in imparting a smooth and soft texture to the hair.</w:t>
      </w:r>
    </w:p>
    <w:p>
      <w:r>
        <w:t>Internal Phase Viscosity: With an internal phase viscosity greater than 1.0 million mm²/s, the additive ensures excellent conditioning properties, enhancing the overall hair feel.</w:t>
      </w:r>
    </w:p>
    <w:p>
      <w:r>
        <w:t>Color: The additive appears as a white fluid, which blends seamlessly into shampoo formulations without affecting the final product’s appearance.</w:t>
      </w:r>
    </w:p>
    <w:p>
      <w:r>
        <w:t>pH: The pH range of 6-8 makes it suitable for hair care products, ensuring it is gentle on the scalp and hair.</w:t>
      </w:r>
    </w:p>
    <w:p>
      <w:r>
        <w:t>Suitable Diluent: Water is the suitable diluent for this additive, making it easy to incorporate into aqueous-based shampoo formulations.</w:t>
      </w:r>
    </w:p>
    <w:p>
      <w:r>
        <w:t>Emulsifier Type: Theanionic emulsifiertype helps stabilize the additive within the shampoo formulation, ensuring consistent performance and benefits.</w:t>
      </w:r>
    </w:p>
    <w:p>
      <w:pPr>
        <w:pStyle w:val="Heading2"/>
      </w:pPr>
      <w:r>
        <w:t>Differences between ROMAKK RCCE-SEP-88 and ROMAKK RCCE-SEP-85</w:t>
      </w:r>
    </w:p>
    <w:p>
      <w:r>
        <w:t>Both ROMAKK RCCE-SEP-88 andROMAKK RCCE-SEP-85are used in the formulation of 2-in-1 shampoos, providing both cleansing and conditioning effects to hair. There are some differences between the two products:</w:t>
      </w:r>
    </w:p>
    <w:p>
      <w:r>
        <w:t>Silicone content:</w:t>
      </w:r>
    </w:p>
    <w:p>
      <w:pPr>
        <w:pStyle w:val="ListBullet"/>
      </w:pPr>
      <w:r>
        <w:t>ROMAKK RCCE-SEP-85 has a higher silicone content of 60%.</w:t>
      </w:r>
    </w:p>
    <w:p>
      <w:pPr>
        <w:pStyle w:val="ListBullet"/>
      </w:pPr>
      <w:r>
        <w:t>ROMAKK RCCE-SEP-88 has a lower silicone content of 51%.</w:t>
      </w:r>
    </w:p>
    <w:p>
      <w:r>
        <w:t>Color:</w:t>
      </w:r>
    </w:p>
    <w:p>
      <w:pPr>
        <w:pStyle w:val="ListBullet"/>
      </w:pPr>
      <w:r>
        <w:t>ROMAKK RCCE-SEP-88 is white in color.</w:t>
      </w:r>
    </w:p>
    <w:p>
      <w:pPr>
        <w:pStyle w:val="ListBullet"/>
      </w:pPr>
      <w:r>
        <w:t>ROMAKK RCCE-SEP-85 is described as white to off-white.</w:t>
      </w:r>
    </w:p>
    <w:p>
      <w:r>
        <w:t>Potential performance variations:</w:t>
      </w:r>
    </w:p>
    <w:p>
      <w:pPr>
        <w:pStyle w:val="ListBullet"/>
      </w:pPr>
      <w:r>
        <w:t>The differences in silicone content may result in variations in the strength of conditioning and the level of softness imparted to hair.</w:t>
      </w:r>
    </w:p>
    <w:p>
      <w:pPr>
        <w:pStyle w:val="ListBullet"/>
      </w:pPr>
      <w:r>
        <w:t>The cleansing efficacy provided by the TEA-Dodecylbenzenesulfonate component may also differ between the two products.</w:t>
      </w:r>
    </w:p>
    <w:p>
      <w:r>
        <w:t>While both products contain the same ingredients, Dimethiconol and TEA-Dodecylbenzenesulfonate, the variations in their concentrations can lead to distinct properties and performance characteristics in the final 2-in-1 shampoo formulations.</w:t>
      </w:r>
    </w:p>
    <w:p>
      <w:r>
        <w:t>Manufacturers can choose between RCCE-SEP-88 and RCCE-SEP-85 based on their specific formulation requirements, desired silicone levels, color preferences, and the targeted balance between conditioning, cleansing, and softness for the final 2-in-1 shampoo product.</w:t>
      </w:r>
    </w:p>
    <w:p>
      <w:r>
        <w:t>Dimethiconol and TEA-Dodecylbenzenesulfonate additive is a powerful ingredient for enhancing the performance of 2-in-1 shampoos. Its ability to improve wet and dry combing, along with its superior sensory benefits, makes it a valuable addition to any hair care formulation. By incorporating this additive at a concentration level of 2 to 4%,manufacturerscan ensure their 2-in-1 shampoos deliver exceptional results, providing users with smooth, soft, and manageable hair. The technical specifications further highlight its suitability and effectiveness, making it a reliable choice for formulating high-quality hair care products.</w:t>
      </w:r>
    </w:p>
    <w:p>
      <w:pPr>
        <w:pStyle w:val="Heading2"/>
      </w:pPr>
      <w:r>
        <w:t>Related Products:</w:t>
      </w:r>
    </w:p>
    <w:p>
      <w:r>
        <w:t>Dimethiconol and TEA-Dodecylbenzenesulfonate APPLICATION: A very good additive for 2-in-1 shampoos In 2-in-1 shampoos, it improve the wet and dry...</w:t>
      </w:r>
    </w:p>
    <w:p>
      <w:r>
        <w:t>Dimethiconol and TEA-Dodecylbenzenesulfonate APPLICATIONS: A very good additive for 2-in-1 shampoos and conditioner products. In shampoos, it improves wet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https://romakksilicones.com/silicone-surfactants-in-agriculture/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Surfactants In Agriculture</w:t>
      </w:r>
    </w:p>
    <w:p>
      <w:r>
        <w:t>Silicone surfactants, also referred to as organosilicone adjuvants (Silicone Surfactants In Agriculture), are a class of surfactants that contain silicon-oxygen bonds. In agriculture, they are often added to formulations of pesticides, insecticides, fungicides, herbicides, plant growth regulators, and foliar nutrients. The silicone chemistry provides unique properties that make these molecules useful as spreading agents and penetrants in crop protection chemicals and fertilizers.</w:t>
      </w:r>
    </w:p>
    <w:p>
      <w:r>
        <w:t>Properties and Mode of Action The structure of silicone surfactants specifically having a silicon backbone with polyether side chains makes them extremely stable in wet environments and at high temperatures. As surfactants, they reduce the surface tension of aqueous solutions significantly more than traditional surfactants. This allows for faster spreading over hydrophobic surfaces like plant leaves and cuticles. The surfactant molecules also demonstrate superior surface activity compared to traditional surfactants, which assists in coating, wetting, and uniform dispersion of active ingredients.</w:t>
      </w:r>
    </w:p>
    <w:p>
      <w:r>
        <w:t>The hydrophobic silicone backbone strongly adheres to the wax layers and lipids on the surfaces of plant tissues. This allows the surfactant to effectively bind the pesticide or nutrient molecule and carry it through these waxy barriers more efficiently. Research shows that silicone surfactants can provide rapid uptake and high retention of agrochemicals in plants. The surfactants themselves are also resistant to being washed off by rainfall or irrigation compared to other adjuvants.</w:t>
      </w:r>
    </w:p>
    <w:p>
      <w:r>
        <w:t>Applications and Benefits in Agriculture Silicone surfactants have become a valuable tool for farmers and agricultural companies for their ability to increase efficacy and optimize the performance of crop protection chemicals. By enhancing the spreading and penetration of active ingredients, less product needs to be applied to achieve equivalent results.</w:t>
      </w:r>
    </w:p>
    <w:p>
      <w:r>
        <w:t>ROMAKK Agriculture Silicone surfactantsSpecific benefits include:</w:t>
      </w:r>
    </w:p>
    <w:p>
      <w:r>
        <w:t>•Require lower doses of pesticide/nutrient for efficacy</w:t>
      </w:r>
    </w:p>
    <w:p>
      <w:r>
        <w:t>•Provide faster uptake into leaves and stems</w:t>
      </w:r>
    </w:p>
    <w:p>
      <w:r>
        <w:t>•Improve control of target pests and diseases</w:t>
      </w:r>
    </w:p>
    <w:p>
      <w:r>
        <w:t>•Extend the duration of activity for some products</w:t>
      </w:r>
    </w:p>
    <w:p>
      <w:r>
        <w:t>•Work in a wider range of field conditions</w:t>
      </w:r>
    </w:p>
    <w:p>
      <w:r>
        <w:t>•Reduce losses from wind drift and runoff</w:t>
      </w:r>
    </w:p>
    <w:p>
      <w:r>
        <w:t>These silicone adjuvant products have proven particularly effective with some difficult-to-wet targets like waxy or hairy leaves and established biofilms. They are now commonly added into tank mixes and formulations of herbicides, insecticides, fungicides, plant growth regulators, foliar nutrients, and even desiccants. Popular active ingredients used with organosilicone surfactants include glyphosate, organophosphates, pyrethroids, and sulfonylureas.</w:t>
      </w:r>
    </w:p>
    <w:p>
      <w:pPr>
        <w:pStyle w:val="Heading3"/>
      </w:pPr>
      <w:r>
        <w:t>Frequently Asked Questions (FAQs)</w:t>
      </w:r>
    </w:p>
    <w:p>
      <w:r>
        <w:t>Q: Can silicone surfactants be used with all types of agrochemicals?</w:t>
      </w:r>
    </w:p>
    <w:p>
      <w:r>
        <w:t>A: Yes, silicone surfactants can be seamlessly integrated into tank mixes and formulations of herbicides, insecticides, fungicides, plant growth regulators, foliar nutrients, and desiccants.</w:t>
      </w:r>
    </w:p>
    <w:p>
      <w:r>
        <w:t>Q: Dosilicone surfactantswork on all types of plant surfaces?</w:t>
      </w:r>
    </w:p>
    <w:p>
      <w:r>
        <w:t>A: Yes, silicone surfactants are particularly effective on difficult-to-wet targets like waxy or hairy leaves and established biofilms, ensuring comprehensive coverage.</w:t>
      </w:r>
    </w:p>
    <w:p>
      <w:r>
        <w:t>Q: How do silicone surfactants contribute to reducing environmental impact?</w:t>
      </w:r>
    </w:p>
    <w:p>
      <w:r>
        <w:t>A: By enhancing the efficiency of crop protection chemicals, silicone surfactants help reduce the quantity of product needed, minimizing environmental footprint.</w:t>
      </w:r>
    </w:p>
    <w:p>
      <w:r>
        <w:t>Q: Are there any specific guidelines for the safe use of silicone surfactants?</w:t>
      </w:r>
    </w:p>
    <w:p>
      <w:r>
        <w:t>A: Ongoing research aims to establish comprehensive guidelines addressing concerns such as endocrine disruption, groundwater contamination, and impacts on beneficial insects and soil microbes.</w:t>
      </w:r>
    </w:p>
    <w:p>
      <w:pPr>
        <w:pStyle w:val="Heading2"/>
      </w:pPr>
      <w:r>
        <w:t>Related Products:</w:t>
      </w:r>
    </w:p>
    <w:p>
      <w:r>
        <w:t>Aqueous Silicone Defoamer of activated polydimethylsiloxane. ROMAKK RCAE-157 silicone antifoam emulsion is very effective in many agricultural applications, as a...</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https://romakksilicones.com/made-in-india-romakk-amino-functional-silicone-fluids/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Made in India Romakk Amino Functional Silicone Fluids</w:t>
      </w:r>
    </w:p>
    <w:p>
      <w:r>
        <w:t>Indian textile manufacturers seeking to elevate their products to new heights need to look no further than ROMAKK’s cutting-edge amino functional silicone fluid. This Made in India solution offers a comprehensive range of benefits that cater to the evolving needs of the textile industry.</w:t>
      </w:r>
    </w:p>
    <w:p>
      <w:pPr>
        <w:pStyle w:val="Heading2"/>
      </w:pPr>
      <w:r>
        <w:t>Understanding Amino Functional Silicone Fluids</w:t>
      </w:r>
    </w:p>
    <w:p>
      <w:r>
        <w:t>Amino functional silicone fluids are specialized compounds that incorporate amino groups into the silicone polymer backbone. This unique structure imparts several desirable properties totextiles, including enhanced softness, improved durability, and superior aesthetic qualities. ROMAKK’s amino functional silicone fluids are designed to meet the rigorous demands of modern textile manufacturing, offering a versatile solution for various fabric types and processing methods.</w:t>
      </w:r>
    </w:p>
    <w:p>
      <w:r>
        <w:t>The amino functionality of ROMAKK’s silicone fluid allows for seamless compatibility and bonding with various textile substrates, including natural fibers like cotton and wool, as well as synthetic materials like polyester and nylon. This versatility streamlines manufacturing processes and enables textile producers to cater to a wide range of product offerings with a single, high-performance solution.</w:t>
      </w:r>
    </w:p>
    <w:p>
      <w:pPr>
        <w:pStyle w:val="Heading2"/>
      </w:pPr>
      <w:r>
        <w:t>Grades and Their Applications</w:t>
      </w:r>
    </w:p>
    <w:p>
      <w:r>
        <w:t>ROMAKK offers several grades of amino functional silicone fluids, each tailored to specific textile applications. Let’s explore the grades and their unique benefits:</w:t>
      </w:r>
    </w:p>
    <w:p>
      <w:pPr>
        <w:pStyle w:val="Heading3"/>
      </w:pPr>
      <w:r>
        <w:t>RCAF-D-28</w:t>
      </w:r>
    </w:p>
    <w:p>
      <w:pPr>
        <w:pStyle w:val="ListBullet"/>
      </w:pPr>
      <w:r>
        <w:t>Appearance: Clear to Slight Hazy</w:t>
      </w:r>
    </w:p>
    <w:p>
      <w:pPr>
        <w:pStyle w:val="ListBullet"/>
      </w:pPr>
      <w:r>
        <w:t>Amine Value: 30 – 32 mgKOH/g</w:t>
      </w:r>
    </w:p>
    <w:p>
      <w:pPr>
        <w:pStyle w:val="ListBullet"/>
      </w:pPr>
      <w:r>
        <w:t>Volatile Content: 0 – 6%</w:t>
      </w:r>
    </w:p>
    <w:p>
      <w:pPr>
        <w:pStyle w:val="ListBullet"/>
      </w:pPr>
      <w:r>
        <w:t>Viscosity: 1000 – 1600 CST</w:t>
      </w:r>
    </w:p>
    <w:p>
      <w:pPr>
        <w:pStyle w:val="ListBullet"/>
      </w:pPr>
      <w:r>
        <w:t>Features &amp; Benefits:</w:t>
      </w:r>
    </w:p>
    <w:p>
      <w:pPr>
        <w:pStyle w:val="ListBullet"/>
      </w:pPr>
      <w:r>
        <w:t>Soft feel with a body-breaking surface effect</w:t>
      </w:r>
    </w:p>
    <w:p>
      <w:pPr>
        <w:pStyle w:val="ListBullet"/>
      </w:pPr>
      <w:r>
        <w:t>Microemulsifiable, making it easy to integrate into textile formulations</w:t>
      </w:r>
    </w:p>
    <w:p>
      <w:pPr>
        <w:pStyle w:val="ListBullet"/>
      </w:pPr>
      <w:r>
        <w:t>Application: Ideal for formulating into microemulsions, suitable for application by padding or exhaustion methods.</w:t>
      </w:r>
    </w:p>
    <w:p>
      <w:pPr>
        <w:pStyle w:val="Heading3"/>
      </w:pPr>
      <w:r>
        <w:t>RCAF-D-18</w:t>
      </w:r>
    </w:p>
    <w:p>
      <w:pPr>
        <w:pStyle w:val="ListBullet"/>
      </w:pPr>
      <w:r>
        <w:t>Appearance: Clear to Slight Hazy</w:t>
      </w:r>
    </w:p>
    <w:p>
      <w:pPr>
        <w:pStyle w:val="ListBullet"/>
      </w:pPr>
      <w:r>
        <w:t>Amine Value: 18 – 21 mgKOH/g</w:t>
      </w:r>
    </w:p>
    <w:p>
      <w:pPr>
        <w:pStyle w:val="ListBullet"/>
      </w:pPr>
      <w:r>
        <w:t>Volatile Content: 0 – 3%</w:t>
      </w:r>
    </w:p>
    <w:p>
      <w:pPr>
        <w:pStyle w:val="ListBullet"/>
      </w:pPr>
      <w:r>
        <w:t>Viscosity: 800 – 2000 CST</w:t>
      </w:r>
    </w:p>
    <w:p>
      <w:pPr>
        <w:pStyle w:val="ListBullet"/>
      </w:pPr>
      <w:r>
        <w:t>Features &amp; Benefits:</w:t>
      </w:r>
    </w:p>
    <w:p>
      <w:pPr>
        <w:pStyle w:val="ListBullet"/>
      </w:pPr>
      <w:r>
        <w:t>Provides a soft feel to the outer surface of fabrics</w:t>
      </w:r>
    </w:p>
    <w:p>
      <w:pPr>
        <w:pStyle w:val="ListBullet"/>
      </w:pPr>
      <w:r>
        <w:t>Microemulsifiable for easy processing</w:t>
      </w:r>
    </w:p>
    <w:p>
      <w:pPr>
        <w:pStyle w:val="Heading3"/>
      </w:pPr>
      <w:r>
        <w:t>RCAF-M-86</w:t>
      </w:r>
    </w:p>
    <w:p>
      <w:pPr>
        <w:pStyle w:val="ListBullet"/>
      </w:pPr>
      <w:r>
        <w:t>Appearance: Clear to Slight Hazy</w:t>
      </w:r>
    </w:p>
    <w:p>
      <w:pPr>
        <w:pStyle w:val="ListBullet"/>
      </w:pPr>
      <w:r>
        <w:t>Amine Value: 15 – 17 mgKOH/g</w:t>
      </w:r>
    </w:p>
    <w:p>
      <w:pPr>
        <w:pStyle w:val="ListBullet"/>
      </w:pPr>
      <w:r>
        <w:t>Volatile Content: 0 – 4%</w:t>
      </w:r>
    </w:p>
    <w:p>
      <w:pPr>
        <w:pStyle w:val="ListBullet"/>
      </w:pPr>
      <w:r>
        <w:t>Viscosity: 800 – 2000 CST</w:t>
      </w:r>
    </w:p>
    <w:p>
      <w:pPr>
        <w:pStyle w:val="ListBullet"/>
      </w:pPr>
      <w:r>
        <w:t>Features &amp; Benefits:</w:t>
      </w:r>
    </w:p>
    <w:p>
      <w:pPr>
        <w:pStyle w:val="ListBullet"/>
      </w:pPr>
      <w:r>
        <w:t>Delivers a soft feel to textiles</w:t>
      </w:r>
    </w:p>
    <w:p>
      <w:pPr>
        <w:pStyle w:val="ListBullet"/>
      </w:pPr>
      <w:r>
        <w:t>Low yellowing and low cyclic content ensure long-lasting fabric quality</w:t>
      </w:r>
    </w:p>
    <w:p>
      <w:pPr>
        <w:pStyle w:val="ListBullet"/>
      </w:pPr>
      <w:r>
        <w:t>Microemulsifiable for versatile application</w:t>
      </w:r>
    </w:p>
    <w:p>
      <w:pPr>
        <w:pStyle w:val="Heading3"/>
      </w:pPr>
      <w:r>
        <w:t>RCAF-DM-35</w:t>
      </w:r>
    </w:p>
    <w:p>
      <w:pPr>
        <w:pStyle w:val="ListBullet"/>
      </w:pPr>
      <w:r>
        <w:t>Appearance: Clear to Slight Hazy</w:t>
      </w:r>
    </w:p>
    <w:p>
      <w:pPr>
        <w:pStyle w:val="ListBullet"/>
      </w:pPr>
      <w:r>
        <w:t>Amine Value: 31 – 33.3 mgKOH/g</w:t>
      </w:r>
    </w:p>
    <w:p>
      <w:pPr>
        <w:pStyle w:val="ListBullet"/>
      </w:pPr>
      <w:r>
        <w:t>Volatile Content: 0 – 5%</w:t>
      </w:r>
    </w:p>
    <w:p>
      <w:pPr>
        <w:pStyle w:val="ListBullet"/>
      </w:pPr>
      <w:r>
        <w:t>Viscosity: 1000 – 1500 CST</w:t>
      </w:r>
    </w:p>
    <w:p>
      <w:pPr>
        <w:pStyle w:val="ListBullet"/>
      </w:pPr>
      <w:r>
        <w:t>Features &amp; Benefits:</w:t>
      </w:r>
    </w:p>
    <w:p>
      <w:pPr>
        <w:pStyle w:val="ListBullet"/>
      </w:pPr>
      <w:r>
        <w:t>Offers a soft feel with both inner and outer surface effects</w:t>
      </w:r>
    </w:p>
    <w:p>
      <w:pPr>
        <w:pStyle w:val="ListBullet"/>
      </w:pPr>
      <w:r>
        <w:t>Body-breaking properties enhance fabric drape and feel</w:t>
      </w:r>
    </w:p>
    <w:p>
      <w:pPr>
        <w:pStyle w:val="ListBullet"/>
      </w:pPr>
      <w:r>
        <w:t>Low cyclic content ensures stability and performance</w:t>
      </w:r>
    </w:p>
    <w:p>
      <w:pPr>
        <w:pStyle w:val="ListBullet"/>
      </w:pPr>
      <w:r>
        <w:t>Microemulsifiable for diverse textile applications</w:t>
      </w:r>
    </w:p>
    <w:p>
      <w:pPr>
        <w:pStyle w:val="Heading2"/>
      </w:pPr>
      <w:r>
        <w:t>Benefits for Textile Manufacturers</w:t>
      </w:r>
    </w:p>
    <w:p>
      <w:r>
        <w:t>ROMAKK’s amino functional silicone fluids offer numerous advantages for textile manufacturers, contributing to improved fabric quality, processing efficiency, and cost-effectiveness:</w:t>
      </w:r>
    </w:p>
    <w:p>
      <w:pPr>
        <w:pStyle w:val="Heading3"/>
      </w:pPr>
      <w:r>
        <w:t>Enhanced Softness and Smoothness</w:t>
      </w:r>
    </w:p>
    <w:p>
      <w:r>
        <w:t>Amino functional silicone fluids impart a luxurious softness to fabrics, enhancing their tactile properties and making them more appealing to consumers. This softness is achieved without compromising the strength and durability of the textiles.</w:t>
      </w:r>
    </w:p>
    <w:p>
      <w:pPr>
        <w:pStyle w:val="Heading3"/>
      </w:pPr>
      <w:r>
        <w:t>Versatility in Application</w:t>
      </w:r>
    </w:p>
    <w:p>
      <w:r>
        <w:t>These silicone fluids are highly adaptable and can be formulated into microemulsions, allowing for easy integration into various textile finishing processes. Whether applied by padding or exhaustion methods, they ensure uniform distribution and optimal performance.</w:t>
      </w:r>
    </w:p>
    <w:p>
      <w:pPr>
        <w:pStyle w:val="Heading3"/>
      </w:pPr>
      <w:r>
        <w:t>Improved Fabric Performance</w:t>
      </w:r>
    </w:p>
    <w:p>
      <w:r>
        <w:t>ROMAKK’s silicone fluids enhance the overall performance of textiles by providing better drapes, reduced yellowing, and increased resistance to wear and tear. This results in longer-lasting, high-quality fabrics that meet the expectations of both manufacturers and consumers.</w:t>
      </w:r>
    </w:p>
    <w:p>
      <w:pPr>
        <w:pStyle w:val="Heading3"/>
      </w:pPr>
      <w:r>
        <w:t>Eco-Friendly and Cost-Effective</w:t>
      </w:r>
    </w:p>
    <w:p>
      <w:r>
        <w:t>ROMAKK’s amino functional silicone fluids stand out as a cutting-edge solution that enhances fabric softness, durability, and aesthetic appeal. With a range of grades tailored to specific textile applications, ROMAKK provides manufacturers with the tools they need to produce superior textiles efficiently and sustainably.</w:t>
      </w:r>
    </w:p>
    <w:p>
      <w:r>
        <w:t>With ROMAKK’s Made in India amino functional silicone fluids, textile manufacturers can stay ahead of the curve, delivering high-quality products that meet the evolving demands of the market. Explore the benefits of these innovative silicone solutions and elevate your textile production to new heights with ROMAKK.</w:t>
      </w:r>
    </w:p>
    <w:p>
      <w:pPr>
        <w:pStyle w:val="Heading2"/>
      </w:pPr>
      <w:r>
        <w:t>Related Products:</w:t>
      </w:r>
    </w:p>
    <w:p>
      <w:r>
        <w:t>ROMAKK Amino functional silicone fluid is a specialized silicone material that can be formulated into a microemulsion. This microemulsion can...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https://romakksilicones.com/romakk-chemicals-participated-in-silicone-expo-at-rai-amsterdam-on-march-21-23-2023/</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Chemicals participated in Silicone Expo at RAI Amsterdam on March 21 – 23, 2023</w:t>
      </w:r>
    </w:p>
    <w:p>
      <w:pPr>
        <w:pStyle w:val="Heading2"/>
      </w:pPr>
      <w:r>
        <w:t>Silicone Expo, RAI Amsterdam: ROMAKK Chemicals participated in Silicone Expo at RAI Amsterdam.</w:t>
      </w:r>
    </w:p>
    <w:p>
      <w:r>
        <w:t>March 21 – 23, 2023</w:t>
      </w:r>
    </w:p>
    <w:p>
      <w:r>
        <w:t>Please accept cookies to access this content</w:t>
      </w:r>
    </w:p>
    <w:p>
      <w:pPr>
        <w:pStyle w:val="Heading2"/>
      </w:pPr>
      <w:r>
        <w:t>Images from The Silicon Expo</w:t>
      </w:r>
    </w:p>
    <w:p>
      <w:r>
        <w:t>RAI Amsterdam</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https://romakksilicones.com/silicone-in-hair-care-benefits-for-scalp-health/</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in Hair Care: Benefits for Scalp Health</w:t>
      </w:r>
    </w:p>
    <w:p>
      <w:r>
        <w:t>Silicone has become a prominent ingredient in a wide range of hair care products, thanks to its numerous benefits for scalp health. we will explore the advantages of silicone in hair care routine, shedding light on its role in maintaining a healthy scalp. Let’s delve into the world of silicone and discover how it can contribute to the overall well-being of your hair.</w:t>
      </w:r>
    </w:p>
    <w:p>
      <w:pPr>
        <w:pStyle w:val="Heading2"/>
      </w:pPr>
      <w:r>
        <w:t>Understanding Silicone In Hair Care</w:t>
      </w:r>
    </w:p>
    <w:p>
      <w:r>
        <w:t>Silicone is a synthetic polymer that is widely used in various industries, including the beauty and personal care sector. In hair care products, it is commonly used as a conditioning agent to improve the texture and appearance of the hair strands. Silicone comes in different forms, including dimethicone, cyclopentasiloxane, and amodimethicone, each with its own unique properties.</w:t>
      </w:r>
    </w:p>
    <w:p>
      <w:pPr>
        <w:pStyle w:val="Heading2"/>
      </w:pPr>
      <w:r>
        <w:t>Enhanced Scalp Hydration</w:t>
      </w:r>
    </w:p>
    <w:p>
      <w:r>
        <w:t>One of the key benefits of silicone in hair care is its ability to enhance scalp hydration. Silicone forms a protective barrier on the surface of the scalp, preventing moisture loss and locking in hydration. This can be particularly beneficial for individuals with dry or sensitive scalps, as it helps to alleviate itchiness and discomfort.</w:t>
      </w:r>
    </w:p>
    <w:p>
      <w:pPr>
        <w:pStyle w:val="Heading2"/>
      </w:pPr>
      <w:r>
        <w:t>Improved Hair Manageability</w:t>
      </w:r>
    </w:p>
    <w:p>
      <w:r>
        <w:t>Silicone’s conditioning properties contribute to improved hair manageability. It helps to reduce friction between individual hair strands, making them smoother and easier to detangle. By coating the hair shaft, silicone also minimizes frizz and flyaways, resulting in a more polished and well-groomed appearance.</w:t>
      </w:r>
    </w:p>
    <w:p>
      <w:pPr>
        <w:pStyle w:val="Heading2"/>
      </w:pPr>
      <w:r>
        <w:t>Protection against Environmental Damage</w:t>
      </w:r>
    </w:p>
    <w:p>
      <w:r>
        <w:t>Exposure to environmental factors such as UV radiation, pollution, and heat styling tools can take a toll on our hair and scalp. Silicone acts as a protective shield, forming a barrier that helps to minimize damage caused by these external aggressors. By creating a barrier against moisture loss and harmful substances, silicone aids in maintaining the scalp’s health and integrity.</w:t>
      </w:r>
    </w:p>
    <w:p>
      <w:pPr>
        <w:pStyle w:val="Heading2"/>
      </w:pPr>
      <w:r>
        <w:t>Enhanced Shine and Luster</w:t>
      </w:r>
    </w:p>
    <w:p>
      <w:r>
        <w:t>Silicone’s ability to smooth the hair cuticle surface leads to increased light reflection, giving the hair a glossy and luminous appearance. This enhanced shine can make your hair look healthier and more vibrant. Additionally, silicone’s conditioning effects help to seal in moisture, further contributing to the overall luster and vitality of your hair.</w:t>
      </w:r>
    </w:p>
    <w:p>
      <w:pPr>
        <w:pStyle w:val="Heading2"/>
      </w:pPr>
      <w:r>
        <w:t>Some Personal Care Products in which Silicone Enhances Quality</w:t>
      </w:r>
    </w:p>
    <w:p>
      <w:pPr>
        <w:pStyle w:val="ListBullet"/>
      </w:pPr>
      <w:r>
        <w:t>Shampoos: Many shampoos incorporate silicone to improve the texture and manageability of hair.</w:t>
      </w:r>
    </w:p>
    <w:p>
      <w:pPr>
        <w:pStyle w:val="ListBullet"/>
      </w:pPr>
      <w:r>
        <w:t>Conditioners:Conditioners often contain silicone as a key conditioning agent to make hair smoother and more manageable.</w:t>
      </w:r>
    </w:p>
    <w:p>
      <w:pPr>
        <w:pStyle w:val="ListBullet"/>
      </w:pPr>
      <w:r>
        <w:t>Hair Serums:Hair serums use silicone to enhance shine and provide a glossy appearance.</w:t>
      </w:r>
    </w:p>
    <w:p>
      <w:pPr>
        <w:pStyle w:val="ListBullet"/>
      </w:pPr>
      <w:r>
        <w:t>Leave-In Treatments:Leave-in treatments may include silicone to offer protection against environmental damage.</w:t>
      </w:r>
    </w:p>
    <w:p>
      <w:pPr>
        <w:pStyle w:val="ListBullet"/>
      </w:pPr>
      <w:r>
        <w:t>Hair Styling Products:Hair styling products like gels, mousses, and sprays may contain silicone for improved styling and shine.</w:t>
      </w:r>
    </w:p>
    <w:p>
      <w:pPr>
        <w:pStyle w:val="ListBullet"/>
      </w:pPr>
      <w:r>
        <w:t>Hair Masks:Some hair masks and deep conditioning treatments use silicone to lock in moisture and provide hydration.</w:t>
      </w:r>
    </w:p>
    <w:p>
      <w:pPr>
        <w:pStyle w:val="ListBullet"/>
      </w:pPr>
      <w:r>
        <w:t>Heat Protectants:Products designed to protect hair from heat styling tools often contain silicone to act as a barrier.</w:t>
      </w:r>
    </w:p>
    <w:p>
      <w:pPr>
        <w:pStyle w:val="ListBullet"/>
      </w:pPr>
      <w:r>
        <w:t>Hair Oils:Certain hair oils use silicone to improve the overall look and feel of the hair.</w:t>
      </w:r>
    </w:p>
    <w:p>
      <w:pPr>
        <w:pStyle w:val="Heading2"/>
      </w:pPr>
      <w:r>
        <w:t>Addressing Concerns About Silicone In Hair Care</w:t>
      </w:r>
    </w:p>
    <w:p>
      <w:r>
        <w:t>While silicone offers numerous benefits for scalp health, concerns have been raised about its potential build-up on the hair shaft. However, it is important to note that modern silicone derivatives, such as water-soluble silicones or those with higher volatility, have been developed to address this issue. These newer variations allow for easy removal during regular hair washing, minimizing any potential build-up. Silicone is an ingredient that has revolutionized the hair care industry, offering a range of benefits for scalp health. Its conditioning properties, scalp hydration enhancement, and protective abilities make it a valuable addition to your hair care routine. By incorporating silicone-based products into your regimen, you can enjoy improved hair manageability, enhanced shine, and protection against environmental damage. Embrace the power of silicone and unlock the potential for a healthier scalp and more vibrant hair.</w:t>
      </w:r>
    </w:p>
    <w:p>
      <w:pPr>
        <w:pStyle w:val="Heading2"/>
      </w:pPr>
      <w:r>
        <w:t>Related Products:</w:t>
      </w:r>
    </w:p>
    <w:p>
      <w:r>
        <w:t>Amodimethicone and cetrimonium chloride and trideceth-12 APPLICATIONS: A very good conditioning additive especially when formulated into leave-on and styling products....</w:t>
      </w:r>
    </w:p>
    <w:p>
      <w:r>
        <w:t>Amodimethicone and Cetrimonium chloride and Trideceth-12 APPLICATIONS: A very good conditioning additive especially when formulated into leave-on and styling products....</w:t>
      </w:r>
    </w:p>
    <w:p>
      <w:r>
        <w:t>Dimethiconol and TEA-Dodecylbenzenesulfonate APPLICATIONS: A very good additive for 2-in-1 shampoos and conditioner products. In shampoos, it improves wet and...</w:t>
      </w:r>
    </w:p>
    <w:p>
      <w:r>
        <w:t>Dimethiconol and TEA-Dodecylbenzenesulfonate APPLICATION: A very good additive for 2-in-1 shampoos In 2-in-1 shampoos, it improve the wet and dry...</w:t>
      </w:r>
    </w:p>
    <w:p>
      <w:r>
        <w:t>Dimethicone and Amodimethicone and Laureth-23 and Polyquaternium-10 and Laureth-4 APPLICATIONS: 2-in-1 hair shampoo Rinse-off conditioner FEATURES &amp; BENEFITS: Based on...</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r>
        <w:t>Blend of Cyclopentasiloxane and Dimethicone FEATURES: Silicone fluid blend Colorless Medium viscosity fluid APPLICATIONS: RCCB –SGB-14 is used in Skincare,...</w:t>
      </w:r>
    </w:p>
    <w:p>
      <w:r>
        <w:t>The blend of Cyclopentasiloxane and Dimethiconol APPLICATIONS: RCCB –SGB-15 is used in Skincare, Color Cosmetics, Hair Care, Sun Care, Shower...</w:t>
      </w:r>
    </w:p>
    <w:p>
      <w:r>
        <w:t>A blend of Cyclopentasiloxane, Dimethiconol, and Dimethicone Crosspolymer. This blend is used in color cosmetics, skin &amp; sun care,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https://romakksilicones.com/romakks-cutting-edge-ri-laboratory-revolutionizing-silicone-technology/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Romakk’s Cutting-Edge R&amp;I Laboratory: Revolutionizing Silicone Technology</w:t>
      </w:r>
    </w:p>
    <w:p>
      <w:r>
        <w:t>Romakk’s Research and Innovation (R&amp;I) laboratoryis a state-of-the-art facility at the prestigiousIIT Campus in Mumbai, India. The laboratory has advanced testing and research equipment, strategically positioned to catalyze revolutionary ideas and drive excellence.</w:t>
      </w:r>
    </w:p>
    <w:p>
      <w:r>
        <w:t>The R&amp;I laboratory is more than just a facility, it’s a hub for groundbreaking silicone technology research and innovation. It serves as an incubator for revolutionary ideas, focusing on accelerated agility and customer-centric experiences, driving us towards innovation that sets new standards in the industry.</w:t>
      </w:r>
    </w:p>
    <w:p>
      <w:r>
        <w:t>The laboratory is at the forefront of technological advancement and is equipped with the latest tools and instruments to facilitate comprehensive research to drive innovation insilicone technology.The team of skilled researchers and scientists work tirelessly to develop products that meet and exceed expectations.</w:t>
      </w:r>
    </w:p>
    <w:p>
      <w:r>
        <w:t>The R&amp;I Lab is about more than just conducting experiments. It’s about unleashing potential, the potential that can transform industries, the potential that can revolutionize lives. The focus on excellence, guided by an unwavering dedication to research and innovation, propels us toward a future where silicone technology redefines the norm.</w:t>
      </w:r>
    </w:p>
    <w:p>
      <w:r>
        <w:t>Romakk’s certified R&amp;I laboratoryembodies a culture of excellence that permeates everything they do. From selecting research projects to deploying cutting-edge technology, we ensure that every step aligns with our pursuit of innovation and customer satisfaction.</w:t>
      </w:r>
    </w:p>
    <w:p>
      <w:pPr>
        <w:pStyle w:val="Heading2"/>
      </w:pPr>
      <w:r>
        <w:t>Related Products:</w:t>
      </w:r>
    </w:p>
    <w:p>
      <w:r>
        <w:t>ROMAKK MOULDE RELEASE RCMR is an easy to use silicone emulsion (i.e. milky white emulsion of dimethyl polysiloxane fluid). It...</w:t>
      </w:r>
    </w:p>
    <w:p>
      <w:r>
        <w:t>Dimethicone and Amodimethicone and Laureth-23 and Polyquaternium-10 and Laureth-4 APPLICATIONS: 2-in-1 hair shampoo Rinse-off conditioner FEATURES &amp; BENEFITS: Based on...</w:t>
      </w:r>
    </w:p>
    <w:p>
      <w:r>
        <w:t>ROMAKK RCSS-521 is a performance enhancer for agricultural chemicals. Silicone super spreader. Silicone glycol copolymer for leathers. To enhance the...</w:t>
      </w:r>
    </w:p>
    <w:p>
      <w:r>
        <w:t>Powder silicone antifoam. ROMAKK RCAP- 20P POWDER ANTIFOAM Powdered Antifoam can be used as a process defoamer/antifoam in biotechnology and...</w:t>
      </w:r>
    </w:p>
    <w:p>
      <w:r>
        <w:t>20 percent active silicone antifoam emulsion. This type of emulsion is used in agrochemicals, wet-end applications, chemical processing, liquid detergents,...</w:t>
      </w:r>
    </w:p>
    <w:p>
      <w:r>
        <w:t>Dimethiconol and TEA-Dodecylbenzenesulfonate APPLICATIONS: A very good additive for 2-in-1 shampoos and conditioner products. In shampoos, it improves wet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https://romakksilicones.com/romakk-silicone-antifoam-in-liquid-detergent-formulations/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 Antifoam in Liquid Detergent Formulations</w:t>
      </w:r>
    </w:p>
    <w:p>
      <w:r>
        <w:t>Silicone antifoam agents are routinely incorporated into liquid-detergent production lines to rein in foam that spirals out of control. Although foam plays a useful role in removing dirt, a mountain of bubbles can impede both the manufacturing flow and how well the product works in the customers’ hands. Because silicone antifoam drops foam quickly and at low use levels, it becomes a budget-friendly and greener way to keep production smooth and cleaning powerful.</w:t>
      </w:r>
    </w:p>
    <w:p>
      <w:pPr>
        <w:pStyle w:val="Heading2"/>
      </w:pPr>
      <w:r>
        <w:t>Role of Silicone Antifoam in Liquid Detergent Manufacturing</w:t>
      </w:r>
    </w:p>
    <w:p>
      <w:r>
        <w:t>On an industrial scale, even a small foam problem can grow into a big headache. Heavy-duty mixers, high-shear pumps, and blending tanks naturally whip air into the mix, turning batches into frothy towers. If left unchecked, the bubbles slow throughput, block pipes, and spill precious materials onto the floor. To break the cycle, silicone antifoam is added early in the recipe, usually at the premix or surfactant stage.</w:t>
      </w:r>
    </w:p>
    <w:p>
      <w:pPr>
        <w:pStyle w:val="Heading3"/>
      </w:pPr>
      <w:r>
        <w:t>Why Foam is Problematic During Manufacturing:</w:t>
      </w:r>
    </w:p>
    <w:p>
      <w:r>
        <w:t>Interferes with Mixing: Foam shields surfaces and hides liquid from paddles and blades. As a result, pigments, enzymes, and fragrances can settle poorly, leaving streaks or uneven potency in the package.</w:t>
      </w:r>
    </w:p>
    <w:p>
      <w:r>
        <w:t>Clogged Equipment: Excessive foam tends to accumulate inside centrifugal pumps, static mixers, and waste-water piping networks found throughout the detergent production plant. When bubbles interfere in this manner, overall machine efficiency suffers.</w:t>
      </w:r>
    </w:p>
    <w:p>
      <w:r>
        <w:t>Spillage and Clean-up: Overactive foam can spill out of reactors and holding tanks, resulting in costly raw-material losses and time-consuming floor clean-up. Persistent overflow slows batch runs and pushes up the expense of replacing lost ingredients.</w:t>
      </w:r>
    </w:p>
    <w:p>
      <w:pPr>
        <w:pStyle w:val="Heading3"/>
      </w:pPr>
      <w:r>
        <w:t>How Silicone Antifoam Helps:</w:t>
      </w:r>
    </w:p>
    <w:p>
      <w:r>
        <w:t>Curbs Foam Build-Up: When added at the start of the batch cycle, silicone antifoam immediately collapses big bubbles, establishing a stable liquid surface. A variety of silicone polymers work together to strip away trapped air, halting any runaway foam.</w:t>
      </w:r>
    </w:p>
    <w:p>
      <w:r>
        <w:t>Boosts Throughput: Less foam during blending lets mixers maintain rated speed and eliminates false alarms during pressure checks. Because interrupts and re-cleaning are rare, run-length extends, and orders ship sooner while the product specification remains unchanged.</w:t>
      </w:r>
    </w:p>
    <w:p>
      <w:pPr>
        <w:pStyle w:val="Heading3"/>
      </w:pPr>
      <w:r>
        <w:t>Silicone Antifoam Dosage</w:t>
      </w:r>
    </w:p>
    <w:p>
      <w:r>
        <w:t>Silicone defoamers are extremely concentrated; therefore, only tiny volumes are needed for measurable control. Industry practice suggests loading 0.05 to 0.2 per cent of the total mass, a level low enough that detergent performance is never compromised.</w:t>
      </w:r>
    </w:p>
    <w:p>
      <w:pPr>
        <w:pStyle w:val="Heading2"/>
      </w:pPr>
      <w:r>
        <w:t>Silicone Antifoam in Consumer Applications</w:t>
      </w:r>
    </w:p>
    <w:p>
      <w:r>
        <w:t>Foam plays a key part in how liquid detergents lift dirt, yet too much of it can be a problem while cleaning. Users dislike seeing their washing machine spill suds over the edge, and no one wants to spend extra minutes paddling bubbles out during the rinse. Silicone antifoam steps in where foam needs fine-tuning, letting the detergent work hard while curbing the suds that can interrupt the cycle.</w:t>
      </w:r>
    </w:p>
    <w:p>
      <w:pPr>
        <w:pStyle w:val="Heading3"/>
      </w:pPr>
      <w:r>
        <w:t>Preventing Foam Overload in Washing Machines</w:t>
      </w:r>
    </w:p>
    <w:p>
      <w:r>
        <w:t>At home, silicone antifoam is often found in loads of laundry detergent because it tames the bubbles inside both top-loaders and high-efficiency HE models. High-efficiency machines use far less water, which means any foam that does form has nowhere to go; left unchecked, it can trigger sensors, slow the spin cycle, or leave soap behind. The silicone blend keeps bubbles short-lived, giving the wash an even, gentle lift and freeing up the rinse water.</w:t>
      </w:r>
    </w:p>
    <w:p>
      <w:pPr>
        <w:pStyle w:val="Heading3"/>
      </w:pPr>
      <w:r>
        <w:t>Efficient Rinsing</w:t>
      </w:r>
    </w:p>
    <w:p>
      <w:r>
        <w:t>By holding excess foam in check, silicone antifoam clears the drum sooner and lets the rinse finish its job.</w:t>
      </w:r>
    </w:p>
    <w:p>
      <w:pPr>
        <w:pStyle w:val="Heading3"/>
      </w:pPr>
      <w:r>
        <w:t>Optimal Detergent Performance</w:t>
      </w:r>
    </w:p>
    <w:p>
      <w:r>
        <w:t>Less foam means more detergent touches each piece of fabric for a longer stretch, boosting cleaning strength and making sure stubborn stains do not dodge the wash.</w:t>
      </w:r>
    </w:p>
    <w:p>
      <w:pPr>
        <w:pStyle w:val="Heading3"/>
      </w:pPr>
      <w:r>
        <w:t>Low Foam Formulations for HE Washing Machines</w:t>
      </w:r>
    </w:p>
    <w:p>
      <w:r>
        <w:t>Many liquid detergents now carry a low-foam design to suit modern high-efficiency (HE) washers. Because these machines use significantly less water, extra bubbles can prevent clothes from getting fully cleaned. To control foam under those conditions, formulators rely on silicone-based antifoam agents that keep surf levels in the optimal range.</w:t>
      </w:r>
    </w:p>
    <w:p>
      <w:pPr>
        <w:pStyle w:val="Heading3"/>
      </w:pPr>
      <w:r>
        <w:t>Gentle and Effective</w:t>
      </w:r>
    </w:p>
    <w:p>
      <w:r>
        <w:t>Silicone antifoam agents tame excess bubbles without dulling the detergent’s cleaning power. By lowering foam volume, they let just enough lather rise, a sign the product is working, ensuring the washer drum and pump continue to function smoothly.</w:t>
      </w:r>
    </w:p>
    <w:p>
      <w:pPr>
        <w:pStyle w:val="Heading2"/>
      </w:pPr>
      <w:r>
        <w:t>The Mechanism Behind Silicone Antifoam</w:t>
      </w:r>
    </w:p>
    <w:p>
      <w:r>
        <w:t>Silicone antifoam cuts surface tension, a key force that helps bubbles stay intact. Once mixed with detergent, the tiny silicone particles slide into rising foam, poking holes in each film’s scaffold. As the bubbles lose their skin, they pop almost silently and leave behind only the foam needed for a thorough lift.</w:t>
      </w:r>
    </w:p>
    <w:p>
      <w:pPr>
        <w:pStyle w:val="Heading3"/>
      </w:pPr>
      <w:r>
        <w:t>How Silicone Antifoam Breaks Down Foam</w:t>
      </w:r>
    </w:p>
    <w:p>
      <w:r>
        <w:t>Spreading Effect: Because silicone spreads quickly, it races across the foam lid before fresh bubbles can form, eating away at the fragile walls. In seconds, the once-prominent mound shrinks and vanishes.</w:t>
      </w:r>
    </w:p>
    <w:p>
      <w:r>
        <w:t>Fast Acting: Unlike many conventional antifoaming agents, silicone-based products begin working almost on contact and do not need minutes to accumulate on surfaces. This speed helps manufacturers resolve foam issues during production and gives cleaning crews the extra control they want in industrial washes.</w:t>
      </w:r>
    </w:p>
    <w:p>
      <w:r>
        <w:t>Prolonged Efficacy: Silicones resist hydrolysis and do not degrade as quickly in aqueous environments, so their antifoam power survives mixing with builders, enzymes, and other formula components. Users can expect steady performance from the first pump to the last drop.</w:t>
      </w:r>
    </w:p>
    <w:p>
      <w:r>
        <w:t>Surface Tension Control: Silicones lower water’s surface tension more steeply than most polymer or protein-based defoamers. The net effect is less foam formation from the start, allowing liquid cleaners to lift soil and rinse effectively without blow-out bubbles. In dish and laundry concentrates, this balance means good dirt removal without knocking customers off their feet with foam.</w:t>
      </w:r>
    </w:p>
    <w:p>
      <w:r>
        <w:t>Silicone antifoamsperform well at very low levels, so manufacturers need only a tiny amount to manage unwanted bubbles. By relying on such small doses, companies streamline production, cut raw-material use, and limit the overall footprint of chemical additives.</w:t>
      </w:r>
    </w:p>
    <w:p>
      <w:pPr>
        <w:pStyle w:val="Heading2"/>
      </w:pPr>
      <w:r>
        <w:t>Benefits of Silicone Antifoam in Liquid Detergents</w:t>
      </w:r>
    </w:p>
    <w:p>
      <w:r>
        <w:t>Improves Efficiency: During both blending and everyday wash use, silicone antifoam trims foam-related hold-ups, letting lines move faster and ensuring the detergent delivers its full cleaning promise.</w:t>
      </w:r>
    </w:p>
    <w:p>
      <w:r>
        <w:t>Cost-Effective: Because the dose is minuscule, overall spending on the additive stays low, allowing makers to boost yield and reduce scrap without a noticeable jump in budget.</w:t>
      </w:r>
    </w:p>
    <w:p>
      <w:r>
        <w:t>Maintains Cleaning Power: Unlike some knock-downs, the silicone blend gets rid of bubbles without dulling the active ingredients, so cleaning strength stays strong even while the foam is kept in check.</w:t>
      </w:r>
    </w:p>
    <w:p>
      <w:r>
        <w:t>Eco-Friendly: Silicone stabilisers break down safely and carry a lighter environmental profile than many legacy formulas, matching today’s push for greener and more responsible cleaning products.</w:t>
      </w:r>
    </w:p>
    <w:p>
      <w:r>
        <w:t>Silicone antifoam smoothes production lines by keeping foam in check and helping washing machines do their job quietly. Its knack for taming bubbles without dulling cleaning power and its gentle impact on the planet give formulators a dependable partner they now count on.</w:t>
      </w:r>
    </w:p>
    <w:p>
      <w:pPr>
        <w:pStyle w:val="Heading2"/>
      </w:pPr>
      <w:r>
        <w:t>Related Products:</w:t>
      </w:r>
    </w:p>
    <w:p>
      <w:r>
        <w:t>20 percent active silicone antifoam emulsion. This type of emulsion is used in agrochemicals, wet-end applications, chemical processing, liquid detergents,...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https://romakksilicones.com/why-to-use-silicone-antifoams-in-industrial-processes/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Why to use Silicone antifoams in Industrial Processes</w:t>
      </w:r>
    </w:p>
    <w:p>
      <w:r>
        <w:t>From water supplies to wastewater treatment, foam can be a major issue in all types of industrial applications with a range of negative consequences: efficiency losses, decreased production, and equipment damage. Graph Silicone antifoams are a vital component in the control of foam during these operations, enabling the industry to achieve higher productivity, lower costs, and ensure the quality of final products. Let’s delve deeper to see why silicone antifoams are arguably indispensable across various industries and how you will benefit from investing in them.</w:t>
      </w:r>
    </w:p>
    <w:p>
      <w:pPr>
        <w:pStyle w:val="Heading2"/>
      </w:pPr>
      <w:r>
        <w:t>Silicone Antifoams – Why They Are Critical for Industry</w:t>
      </w:r>
    </w:p>
    <w:p>
      <w:r>
        <w:t>Industries worldwide suffer from foaming issues that affect applications in food &amp; drink, chemical production, water treatment, and pulp production. In all these situations, uncontrolled foam may cause:</w:t>
      </w:r>
    </w:p>
    <w:p>
      <w:r>
        <w:t>Slower productivity:The formation of foam impairs the mixing and reaction process, and production scheduling can be disrupted.</w:t>
      </w:r>
    </w:p>
    <w:p>
      <w:r>
        <w:t>Product Contamination:In production environments, sensitive manufacturing (eg, pharmaceutical, food processing) can easily be contaminated with foam.</w:t>
      </w:r>
    </w:p>
    <w:p>
      <w:r>
        <w:t>When foam accumulates in equipment, the damage can be costly, and when it’s part of an operational process such as wastewater treatment, it can clog filters, pumps, and aeration systems.</w:t>
      </w:r>
    </w:p>
    <w:p>
      <w:r>
        <w:t>Safety Hazard:For some types of foams, e.g,. In the field of chemicals, foam is an explosion hazard, or in any case, it obstructs a correct air flow.</w:t>
      </w:r>
    </w:p>
    <w:p>
      <w:r>
        <w:t>It is in such challenges that silicone antifoams provide industry with proven, affordable, and environmentally sensitive foam control. Now, perhaps we can discuss how these antifoams add a great deal of value.</w:t>
      </w:r>
    </w:p>
    <w:p>
      <w:pPr>
        <w:pStyle w:val="Heading2"/>
      </w:pPr>
      <w:r>
        <w:t>Benefits of Silicone Antifoam for Industries</w:t>
      </w:r>
    </w:p>
    <w:p>
      <w:pPr>
        <w:pStyle w:val="Heading3"/>
      </w:pPr>
      <w:r>
        <w:t>High Performance in Extreme Conditions</w:t>
      </w:r>
    </w:p>
    <w:p>
      <w:r>
        <w:t>Silicone-based antifoams also have excellent resistance to high temperatures and pH changes. Silicone defoamers are also suitable for high-heat equipment, such as fermentation tanks, and in solutions with an extremely high acid-base concentration level. This protection means industries can run at peak performance, without having to fear foam-induced downtime.</w:t>
      </w:r>
    </w:p>
    <w:p>
      <w:pPr>
        <w:pStyle w:val="Heading3"/>
      </w:pPr>
      <w:r>
        <w:t>Minimal Application Needed</w:t>
      </w:r>
    </w:p>
    <w:p>
      <w:r>
        <w:t>Because they don’t require much to be effective, silicones are very concentrated antifoams. This eliminates the need for large amounts of chemicals and avoids the costs involved with handling and storage. The less frequent reapplication over the life of the wire, effectively saving both time and money, which could easily be the difference between a sustainable business and a loss in industries where operations are in the millions of strokes.</w:t>
      </w:r>
    </w:p>
    <w:p>
      <w:pPr>
        <w:pStyle w:val="Heading3"/>
      </w:pPr>
      <w:r>
        <w:t>Enhanced Process Productivity</w:t>
      </w:r>
    </w:p>
    <w:p>
      <w:r>
        <w:t>Foam can delay the production cycle, particularly in continuous processes such as paper production, water and waste treatment, and brewing. Silicone antifoam also serves to prevent foam disruption of mixing, reactions, or filtration. They eliminate foam quickly and enable industries to maintain the smooth operation of production processes, so that delays are minimized, throughput is maximized, and product quality can be maintained.</w:t>
      </w:r>
    </w:p>
    <w:p>
      <w:pPr>
        <w:pStyle w:val="Heading3"/>
      </w:pPr>
      <w:r>
        <w:t>Cost Reduction and Increased ROI</w:t>
      </w:r>
    </w:p>
    <w:p>
      <w:r>
        <w:t>Wonder silicone-based antifoams provide you with the same great efficacy and economy. Because they are long-lasting, industries do not have to apply them as often. As the necessary reapplications are no longer needed as frequently, overall operational costs can go down. Increased process efficiency and wear prevention also increase ROI.</w:t>
      </w:r>
    </w:p>
    <w:p>
      <w:pPr>
        <w:pStyle w:val="Heading3"/>
      </w:pPr>
      <w:r>
        <w:t>Performance Consistency Across Diverse Industries</w:t>
      </w:r>
    </w:p>
    <w:p>
      <w:r>
        <w:t>Silicone antifoams can be used for a variety of industrial applications, from wastewater and more. Their use across a range of processes frees manufacturers from the need to work with multiple antifoam agents, which can add complexity to logistics and costs.</w:t>
      </w:r>
    </w:p>
    <w:p>
      <w:pPr>
        <w:pStyle w:val="Heading3"/>
      </w:pPr>
      <w:r>
        <w:t>Regulatory Compliance and Safety</w:t>
      </w:r>
    </w:p>
    <w:p>
      <w:r>
        <w:t>More and more industries are being held accountable for environmental and health ramifications, and so the use of non-toxic, biodegradable silicone antifoams is a step in the right direction. Most silicone antifoams are safer and environmentally compatible, meeting specific industry safety and environmental requirements that let you focus on the job, not on compliance concerns.</w:t>
      </w:r>
    </w:p>
    <w:p>
      <w:pPr>
        <w:pStyle w:val="Heading3"/>
      </w:pPr>
      <w:r>
        <w:t>Enhanced Quality Control</w:t>
      </w:r>
    </w:p>
    <w:p>
      <w:r>
        <w:t>Foam control is responsible for the desired quality of the end product. For example, in the food and beverage industry, excessive foaming may affect the texture and the taste of the product. Foam can also affect, for example, the accuracy of dosing or the stability of the active in pharmaceutical applications. Removing foam and silicone antifoams preserves uniformity and quality of the produced product.</w:t>
      </w:r>
    </w:p>
    <w:p>
      <w:pPr>
        <w:pStyle w:val="Heading3"/>
      </w:pPr>
      <w:r>
        <w:t>Long-Term Performance</w:t>
      </w:r>
    </w:p>
    <w:p>
      <w:r>
        <w:t>Unlike other antifoams that can either not last very long before getting compromised or need to be reapplied on a regular basis, silicone antifoams have the reputation of continuing to work for a long period. This reliability allows manufacturers to concentrate on their other processes and remain confident that foam control is effectively dealt with across the production line.</w:t>
      </w:r>
    </w:p>
    <w:p>
      <w:pPr>
        <w:pStyle w:val="Heading3"/>
      </w:pPr>
      <w:r>
        <w:t>Applications Where Silicone Antifoams Shine</w:t>
      </w:r>
    </w:p>
    <w:p>
      <w:pPr>
        <w:pStyle w:val="Heading3"/>
      </w:pPr>
      <w:r>
        <w:t>Detergent and Cleaning Products</w:t>
      </w:r>
    </w:p>
    <w:p>
      <w:r>
        <w:t>Foam Controlin Liquid Detergents:Instant foam is required in liquid detergents. Silicon antifoams are very effective in detergents, as they may rapidly eliminate foam from the system without sacrificing the cleaning capacity. They are particularly advantageous for large-scale detergent production in which the development of foam during mixing/blending may be a significant problem.</w:t>
      </w:r>
    </w:p>
    <w:p>
      <w:r>
        <w:t>Silicone antifoams can be introduced directly into detergent compositions, and their low surface tension characteristics prevent over-foaming without negative appearance or performance impacts on the finished product. In addition, silicone antifoams are also more versatile and generally maintain their effectiveness over a wide range of pH and temperature.</w:t>
      </w:r>
    </w:p>
    <w:p>
      <w:pPr>
        <w:pStyle w:val="Heading3"/>
      </w:pPr>
      <w:r>
        <w:t>Textile and Leather Manufacturing</w:t>
      </w:r>
    </w:p>
    <w:p>
      <w:r>
        <w:t>Silicone based antifoams are extensively used intextile and leather industryfor effectively controlling foam during processes such as dyeing, tanning, finishing, etc. The occurrence of foam in the course of dyeing or leather-treatment can lead to uneven dye, trouble with texture, and even injury to those goods. Silicon based defoaming agents control the foam without having any adverse effects on the quality of the fabric or leather thus preserving the regularity of the end product.</w:t>
      </w:r>
    </w:p>
    <w:p>
      <w:r>
        <w:t>Silicone antifoams are also used in textile and leather processing for more efficient processing of raw materials, along with the added benefit of positive environmental management. They can function well at low doses, reducing the amount of chemical waste, which is important for environmentally friendly (sustainable) manufacturing.</w:t>
      </w:r>
    </w:p>
    <w:p>
      <w:pPr>
        <w:pStyle w:val="Heading3"/>
      </w:pPr>
      <w:r>
        <w:t>Food and Beverage Industry</w:t>
      </w:r>
    </w:p>
    <w:p>
      <w:r>
        <w:t>Silicone defoamers are used throughout the food industry, with the brewing, dairy, and beverage industries being the largest users. In brewing, for example, foam is a natural byproduct when fermentation occurs. Silicone antifoams reduce excessive foam to aid in the control of fermentation and for easier downstream handling. And the fact that they have been deemed suitable for food processing means they live up to the stringent standards of health and safety.</w:t>
      </w:r>
    </w:p>
    <w:p>
      <w:pPr>
        <w:pStyle w:val="Heading3"/>
      </w:pPr>
      <w:r>
        <w:t>Pharmaceutical and Biotechnology</w:t>
      </w:r>
    </w:p>
    <w:p>
      <w:r>
        <w:t>The use of silicone antifoams has large applications in pharma. To maintain the standard of 100% purity and consistent product within each mix, it is vital to control and maintain clean and foam free liquids throughout the drug manufacturing process. The biopharma sector, which has delicate processes and strict compliance requirements, relies on silicone based antifoams due to its high performance and low toxic nature.</w:t>
      </w:r>
    </w:p>
    <w:p>
      <w:pPr>
        <w:pStyle w:val="Heading3"/>
      </w:pPr>
      <w:r>
        <w:t>Chemical and Petrochemical Industries</w:t>
      </w:r>
    </w:p>
    <w:p>
      <w:r>
        <w:t>Silicone antifoams are indispensable in chemical processing, as they keep the reactors and fermenters running efficiently. They help control foam in delicate chemical processes down to the drop. Or they are used to avoid foam in petrochemical applications (refining oil and gas) to make the operation more efficient and safer.</w:t>
      </w:r>
    </w:p>
    <w:p>
      <w:pPr>
        <w:pStyle w:val="Heading3"/>
      </w:pPr>
      <w:r>
        <w:t>Water Treatment</w:t>
      </w:r>
    </w:p>
    <w:p>
      <w:r>
        <w:t>Wastewater treatment. In wastewater treatment, foam is a hindrance because it can interfere with subsequent processes, such as aeration, and can cause a blockage within the water treatment equipment. Silicone antifoams facilitate the breakdown of foam in aeration tanks and filtration systems, enhancing the efficiency of water treatment, minimizing chemical consumption, and saving energy.</w:t>
      </w:r>
    </w:p>
    <w:p>
      <w:pPr>
        <w:pStyle w:val="Heading3"/>
      </w:pPr>
      <w:r>
        <w:t>Pulp and Paper Industry</w:t>
      </w:r>
    </w:p>
    <w:p>
      <w:r>
        <w:t>The foam is encountered in various parts of the pulp and paper industry, i.e., during pulping, bleaching, and paper manufacturing. This helps in managing foam and enhancing pulp consistency so that the final paper product is of superior quality. By preventing foam, silicone antifoams help make production more efficient with greater quantities and less waste.</w:t>
      </w:r>
    </w:p>
    <w:p>
      <w:r>
        <w:t>Silicone antifoams are great value products for detergent manufacturing, particularly when you are scaling your operation. Foam prevention is very important to continuous process industries such as food processing and textile manufacturing, where detergents are used, and good control can prevent the need for shutdown and cleaning. For example, through minimizing foam during such manufacturing processes as mixing, kneading, and blending, silicone-based antifoams support uninterrupted processing, and this is vital for meeting market needs and assuring product quality.</w:t>
      </w:r>
    </w:p>
    <w:p>
      <w:r>
        <w:t>The silicone antifoams are also chemically stable, less toxic, and easier to handle, which makes them safer and more environmentally acceptable than the conventional foam control agents.</w:t>
      </w:r>
    </w:p>
    <w:p>
      <w:r>
        <w:t>In the textile sector, the quality of the end product substantially relies on the precise operations such as dying, printing, and finishing. Foam disrupts this delicate process, resulting in uneven color and texture. These risks can be reduced with the assistance of silicone defoamers that quickly and efficiently bring the foam under control, resulting in a consistent quality end product while preserving valuable items.</w:t>
      </w:r>
    </w:p>
    <w:p>
      <w:r>
        <w:t>Leather manufacturing:It is important to suppress foam in the tanning solution and the dyeing process. Too much foam results in uneven dye or chemical application, which results in imperfections in the texture and finish of the leather. Silicon-sortie antifoams avoid these issues, making it simple to get perfect results every single time.</w:t>
      </w:r>
    </w:p>
    <w:p>
      <w:r>
        <w:t>For any industry faced with productivity loss due to foam, silicone antifoams are a well-established solution that can dramatically improve process throughput, safety, and product quality. Whether that’s minimising downtime, preventing contamination, or meeting hygiene regulations, the long-term gain significantly outweighs the initial cost. With the demand for more sustainable, efficient antifoams at an all-time high, Silicone antifoams are seeing an increased usage by companies looking to futureproof their businesses.</w:t>
      </w:r>
    </w:p>
    <w:p>
      <w:r>
        <w:t>When they use silicone antifoams in their operations, they fight foam today and protect against it tomorrow, guaranteeing their businesses will thrive and grow.</w:t>
      </w:r>
    </w:p>
    <w:p>
      <w:pPr>
        <w:pStyle w:val="Heading2"/>
      </w:pPr>
      <w:r>
        <w:t>FAQs about Silicone Antifoams</w:t>
      </w:r>
    </w:p>
    <w:p>
      <w:r>
        <w:t>Why are silicone antifoams such an effective antifoaming product in a processing plant?</w:t>
      </w:r>
    </w:p>
    <w:p>
      <w:r>
        <w:t>Silicone-based antifoaming agents are proven to be effective, as they are chemically stable and tolerant to extreme conditions, including heat, acidic, and alkaline conditions. They also enable long lasting foam control with low dosing.</w:t>
      </w:r>
    </w:p>
    <w:p>
      <w:r>
        <w:t>What role do silicone antifoams play in obtaining superior product quality?</w:t>
      </w:r>
    </w:p>
    <w:p>
      <w:r>
        <w:t>Silicone antifoams remove any foam that may spoil the quality of outputs, contributing to production free of interference and quality that never varies. In food, drugs, and chemicals, the control of foam is essential to quality, purity, and efficiency.</w:t>
      </w:r>
    </w:p>
    <w:p>
      <w:r>
        <w:t>Why are silicone antifoams preferred over organic antifoams in industrial applications?</w:t>
      </w:r>
    </w:p>
    <w:p>
      <w:r>
        <w:t>Silicone antifoamsare more stable, have better stability at higher temperature levels, and last longer compared to organic antifoams. They are safer in almost all industrial solutions, and their versatility enables them to operate much more effectively.</w:t>
      </w:r>
    </w:p>
    <w:p>
      <w:r>
        <w:t>Are silicone antifoams applicable in sensitive sectors such as food manufacture?</w:t>
      </w:r>
    </w:p>
    <w:p>
      <w:r>
        <w:t>Yes, silicone antifoams are non-toxic and may be used in food and beverage processing as they meet the definition of a safe food substance and do not affect food safety or quality.</w:t>
      </w:r>
    </w:p>
    <w:p>
      <w:r>
        <w:t>What’s the sustainability angle of silicone antifoams in the process industry?</w:t>
      </w:r>
    </w:p>
    <w:p>
      <w:r>
        <w:t>Silicone antifoams are biodegradable and need less time to be reapplied, which helps the environment by reducing the amount of waste. In addition, their effectiveness reduces the waste of energy that would result from the loss of production or sub-optimal processes.</w:t>
      </w:r>
    </w:p>
    <w:p>
      <w:r>
        <w:t>Are silicone antifoams suitable for high-temperature industrial applications?</w:t>
      </w:r>
    </w:p>
    <w:p>
      <w:r>
        <w:t>Silicone antifoams are indeed designed to be effective and thermally stable at high temperatures, which is why many people use them for brewing, fermentation, and chemical processing.</w:t>
      </w:r>
    </w:p>
    <w:p>
      <w:pPr>
        <w:pStyle w:val="Heading2"/>
      </w:pPr>
      <w:r>
        <w:t>Related Products:</w:t>
      </w:r>
    </w:p>
    <w:p>
      <w:r>
        <w:t>20 percent active silicone antifoam emulsion. This type of emulsion is used in agrochemicals, wet-end applications, chemical processing, liquid detergents,...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https://romakksilicones.com/what-are-silicone-coatings/</w:t>
      </w:r>
    </w:p>
    <w:p>
      <w:r>
        <w:t>WhatsApp us</w:t>
      </w:r>
    </w:p>
    <w:p>
      <w:pPr>
        <w:pStyle w:val="Heading1"/>
      </w:pPr>
      <w:r>
        <w:t>What are Silicone Coatings?</w:t>
      </w:r>
    </w:p>
    <w:p>
      <w:r>
        <w:t>Silicone coatings have emerged as a versatile and precious material in various industries, from construction to aerospace, due to their exceptional properties and performance. Here we explore silicone coatings, their composition, characteristics, and diverse applications.</w:t>
      </w:r>
    </w:p>
    <w:p>
      <w:pPr>
        <w:pStyle w:val="Heading2"/>
      </w:pPr>
      <w:r>
        <w:t>What is Silicone Coating?</w:t>
      </w:r>
    </w:p>
    <w:p>
      <w:r>
        <w:t>Silicone coating is a protective or decorative layer composed of silicone polymers, and synthetic compounds based on silicon, oxygen, and organic groups. These coatings can be applied to a wide range of substrates, including metals, plastics, concrete, and fabrics, to enhance their properties and functionality.</w:t>
      </w:r>
    </w:p>
    <w:p>
      <w:r>
        <w:t>The molecular structure of silicone polymers is unique, featuring a backbone of alternating silicon and oxygen atoms with organic side groups attached. This structure contributes to the remarkable properties of silicone coatings, such as thermal stability, chemical resistance, flexibility, and weather resistance.</w:t>
      </w:r>
    </w:p>
    <w:p>
      <w:pPr>
        <w:pStyle w:val="Heading2"/>
      </w:pPr>
      <w:r>
        <w:t>Characteristics of Silicone Coatings</w:t>
      </w:r>
    </w:p>
    <w:p>
      <w:r>
        <w:t>Thermal Stability:Silicone coatings can withstand extreme temperatures, ranging from cryogenic conditions to high heat environments, without losing their physical or chemical properties. This thermal stability makes them ideal for applications in industries like aerospace, automotive, and industrial manufacturing.</w:t>
      </w:r>
    </w:p>
    <w:p>
      <w:r>
        <w:t>Chemical Resistance:Due to their inert nature, silicone coatings are resistant to a wide range of chemicals, including acids, bases, solvents, and oils. This chemical resistance helps protect coated surfaces from corrosion, degradation, and contamination, extending the service life of the substrate.</w:t>
      </w:r>
    </w:p>
    <w:p>
      <w:r>
        <w:t>Weather Resistance:Silicone coatings are highly resistant to ultraviolet (UV) radiation, moisture, and weathering effects. They maintain their flexibility, color, and protective properties even after prolonged exposure to harsh environmental conditions, making them suitable for outdoor applications.</w:t>
      </w:r>
    </w:p>
    <w:p>
      <w:r>
        <w:t>Flexibility and Elongation:Silicone coatings possess excellent flexibility and elongation properties, allowing them to maintain their integrity even when the substrate undergoes deformation or movement. This characteristic is particularly beneficial in applications involving vibration, thermal cycling, or dynamic loading.</w:t>
      </w:r>
    </w:p>
    <w:p>
      <w:r>
        <w:t>Low Surface Energy:Silicone coatings have a low surface energy, which contributes to their non-stick and easy-release properties. This characteristic makes them useful in applications where easy cleaning or release from molds is required, such as in the food industry or industrial production processes.</w:t>
      </w:r>
    </w:p>
    <w:p>
      <w:pPr>
        <w:pStyle w:val="Heading2"/>
      </w:pPr>
      <w:r>
        <w:t>Applications ofSilicone Coatings</w:t>
      </w:r>
    </w:p>
    <w:p>
      <w:r>
        <w:t>Silicone coatings find applications in a wide range of industries due to their unique properties and performance characteristics. Here are some key areas where silicone coatings are widely used:</w:t>
      </w:r>
    </w:p>
    <w:p>
      <w:r>
        <w:t>Construction and Architecture:Silicone coatings are applied to building materials, such as concrete, masonry, and metal, to protect against weathering, moisture, and chemical exposure. They are also used in roof coatings, helping to extend the lifespan of roofing systems and improve energy efficiency.</w:t>
      </w:r>
    </w:p>
    <w:p>
      <w:r>
        <w:t>Aerospace and Automotive:The thermal stability and chemical resistance of silicone coatings make them ideal for use in the aerospace and automotive industries. They are used as protective coatings on aircraft and spacecraft components, as well as in automotive parts like engine components, gaskets, and seals.</w:t>
      </w:r>
    </w:p>
    <w:p>
      <w:r>
        <w:t>Industrial Manufacturing:Silicone coatings are employed in various industrial applications, such as release coatings for molds and machinery, protective coatings for pipelines and storage tanks, and corrosion-resistant coatings for equipment in harsh environments.</w:t>
      </w:r>
    </w:p>
    <w:p>
      <w:r>
        <w:t>Electronics and Energy:The insulating properties and thermal stability of silicone coatings make them suitable for use in electronic components, such as printed circuit boards, sensors, and solar panels. They help protect these devices from environmental factors and improve their performance and durability.</w:t>
      </w:r>
    </w:p>
    <w:p>
      <w:r>
        <w:t>Medical and Healthcare:Due to their biocompatibility and non-toxic nature, silicone coatings are used in medical devices, implants, and healthcare equipment. They provide a protective barrier against bodily fluids, chemicals, and bacterial growth, ensuring patient safety and device longevity.</w:t>
      </w:r>
    </w:p>
    <w:p>
      <w:r>
        <w:t>Textile and Fabric Coatings:Silicone coatings can be applied to textiles and fabrics to impart water repellency, stain resistance, and enhanced durability. They are commonly used in outdoor apparel, upholstery, and protective clothing.</w:t>
      </w:r>
    </w:p>
    <w:p>
      <w:pPr>
        <w:pStyle w:val="Heading2"/>
      </w:pPr>
      <w:r>
        <w:t>Application Methods and Curing</w:t>
      </w:r>
    </w:p>
    <w:p>
      <w:r>
        <w:t>Silicone coatings can be applied using various methods, including spraying, dipping, brushing, or rolling, depending on the substrate and the desired thickness of the coating. The application process often involves surface preparation to ensure proper adhesion and performance.</w:t>
      </w:r>
    </w:p>
    <w:p>
      <w:r>
        <w:t>After application, silicone coatings typically undergo a curing process, which can be initiated by heat, moisture, or room temperature, depending on the specific formulation. During curing, the silicone polymers cross-link and form a strong, durable coating that adheres firmly to the substrate.</w:t>
      </w:r>
    </w:p>
    <w:p>
      <w:r>
        <w:t>Manufacturers have developed eco-friendly and low-VOC silicone coating formulations that comply with environmental regulations and safety standards. Proper handling, application, and disposal practices are crucial to ensure the safe use of silicone coatings.</w:t>
      </w:r>
    </w:p>
    <w:p>
      <w:r>
        <w:t>Thanks to their exceptional properties and performance characteristics, silicone coatings have emerged as a versatile and indispensable material in various industries. From construction and aerospace to electronics and healthcare, these coatings provide protection, durability, and functionality to a wide range of substrates and products.</w:t>
      </w:r>
    </w:p>
    <w:p>
      <w:r>
        <w:t>The applications of silicone coatings are likely to expand further, driven by the demand for high-performance materials that can withstand harsh conditions and meet stringent regulatory requirements.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https://romakksilicones.com/romakk-rcss-spe-93-silicone-surfactant-for-personal-care-and-cosmetic-products/</w:t>
      </w:r>
    </w:p>
    <w:p>
      <w:r>
        <w:t>WhatsApp us</w:t>
      </w:r>
    </w:p>
    <w:p>
      <w:pPr>
        <w:pStyle w:val="Heading1"/>
      </w:pPr>
      <w:r>
        <w:t>ROMAKK RCSS-SPE-93: Silicone Surfactant for Personal care and cosmetic products</w:t>
      </w:r>
    </w:p>
    <w:p>
      <w:r>
        <w:t>Proudly manufactured in India, ROMAKK RCSS-SPE-93 is a cutting-edge emulsifier and silicone Surfactant tailored for discerning manufacturers in the personal care industry. This innovative formulation represents the pinnacle of emulsification technology, designed to seamlessly integrate silicone fluids and other oil-phase components into a wide array of personal care products.</w:t>
      </w:r>
    </w:p>
    <w:p>
      <w:pPr>
        <w:pStyle w:val="Heading2"/>
      </w:pPr>
      <w:r>
        <w:t>Key Features of ROMAKK RCSS-SPE-93: Silicone Surfactant</w:t>
      </w:r>
    </w:p>
    <w:p>
      <w:r>
        <w:t>ROMAKK RCSS-SPE-93 boasts a comprehensive set of features that make it an exceptional choice for personal care formulations. As a polyether modified silicone, it combines the benefits of silicone and polyether chemistries, offering enhanced compatibility with diverse formulation ingredients. Its non-ionic silicone surfactant nature provides gentle emulsification without disrupting the skin’s natural balance, making it compatible with anionic, cationic, and amphoteric ingredients.</w:t>
      </w:r>
    </w:p>
    <w:p>
      <w:pPr>
        <w:pStyle w:val="Heading2"/>
      </w:pPr>
      <w:r>
        <w:t>Performance Characteristics</w:t>
      </w:r>
    </w:p>
    <w:p>
      <w:r>
        <w:t>The superior emulsifying and wetting properties of ROMAKK RCSS-SPE-93 ensure stable emulsions with extended shelf life and improve ingredient dispersion for consistent product quality. Its skin-friendly formulation is non-irritating, making it suitable for sensitive skin products while helping to maintain the skin’s natural moisture barrier. The hydrophilic and humectant characteristics enhance product moisturizing properties and improve texture and skin feel.</w:t>
      </w:r>
    </w:p>
    <w:p>
      <w:r>
        <w:t>One of the standout features is its anti-static and foam-stabilizing capabilities. These properties reduce static in hair care products and enhance foam quality and stability in cleansing products, making them versatile ingredients across variouspersonal careapplications.</w:t>
      </w:r>
    </w:p>
    <w:p>
      <w:r>
        <w:t>It is a sophisticated Polyglycol (ethylene/propylene oxide) modified Dimethicone. This unique chemical structure enables it to provide exceptional surfactant properties, reducing the interfacial tension between oil and water phases and facilitating the creation of stable micro-emulsions. It effectively lowers surface tension, improving product spreadability and enhancing active ingredient penetration.</w:t>
      </w:r>
    </w:p>
    <w:p>
      <w:r>
        <w:t>As an idealemulsifier, ROMAKK RCSS-SPE-93 excels in incorporating silicone oils of varying viscosities, organic oils and esters, sunscreen agents, and other oil-soluble actives. Its excellent water solubility allows easy incorporation into water-based formulations and aids in creating clear gel products.</w:t>
      </w:r>
    </w:p>
    <w:p>
      <w:r>
        <w:t>Its anti-static properties reduce flyaways in hair care products and improve fabric feel in fabric care applications. It imparts a luxurious smoothness, enhancing skin feel in lotions and creams and improving slip in hair conditioners. In cleansing products, it stabilizes foam, enhancing lather quality in shampoos and body washes while improving foam persistence in shaving products.</w:t>
      </w:r>
    </w:p>
    <w:p>
      <w:r>
        <w:t>For personal care product manufacturers,ROMAKK RCSS-SPE-93offers numerous benefits. Its formulation versatility allows for application in a wide range of products including skincare, hair care, sun care, and color cosmetics, enabling the creation of innovative textures and formats. It enhances product performance by improving stability and shelf life, ensuring consistent product quality across batches.</w:t>
      </w:r>
    </w:p>
    <w:p>
      <w:r>
        <w:t>ROMAKK RCSS-SPE-93 is a multifunctional ingredient that can replace multiple additives, reducing overall formulation complexity. Its non-irritating nature aligns with gentle formulation demands, supporting clean beauty trends, and it can be used in silicone-free formulations as an alternative emulsifier.</w:t>
      </w:r>
    </w:p>
    <w:p>
      <w:r>
        <w:t>Themade-in-Indiaadvantage supportslocal manufacturingand reduces supply chain dependencies while adhering to international quality standards.</w:t>
      </w:r>
    </w:p>
    <w:p>
      <w:r>
        <w:t>Recommended usage levels vary by product type:</w:t>
      </w:r>
    </w:p>
    <w:p>
      <w:pPr>
        <w:pStyle w:val="ListBullet"/>
      </w:pPr>
      <w:r>
        <w:t>Skincare products: 0.5 – 3.0%</w:t>
      </w:r>
    </w:p>
    <w:p>
      <w:pPr>
        <w:pStyle w:val="ListBullet"/>
      </w:pPr>
      <w:r>
        <w:t>Hair care products: 0.3 – 2.0%</w:t>
      </w:r>
    </w:p>
    <w:p>
      <w:pPr>
        <w:pStyle w:val="ListBullet"/>
      </w:pPr>
      <w:r>
        <w:t>Sun care formulations: 1.0 – 5.0%</w:t>
      </w:r>
    </w:p>
    <w:p>
      <w:pPr>
        <w:pStyle w:val="ListBullet"/>
      </w:pPr>
      <w:r>
        <w:t>Color cosmetics: 0.5 – 2.5%</w:t>
      </w:r>
    </w:p>
    <w:p>
      <w:r>
        <w:t>Note:optimal usage levels may vary based on specific formulation requirements.</w:t>
      </w:r>
    </w:p>
    <w:p>
      <w:r>
        <w:t>ROMAKK RCSS-SPE-93 is manufactured in state-of-the-art facilities in India, adhering to strict quality control measures. The product undergoes rigorous testing to ensure consistency, purity, and performance in line with international standards. It complies with Indian cosmetic regulations, aligns with global cosmetic ingredient standards, and is free from prohibited substances as per major international regulations.</w:t>
      </w:r>
    </w:p>
    <w:p>
      <w:r>
        <w:t>Available in various package sizes to suit different manufacturing scales, This Emulsion should be stored in a cool, dry place away from direct sunlight to maintain product integrity. Our team of expert formulators is available to assist with integrating ROMAKK RCSS-SPE-93 into specific product lines, offering formulation guidance and troubleshooting support.</w:t>
      </w:r>
    </w:p>
    <w:p>
      <w:r>
        <w:t>By adding ROMAKK RCSS-SPE-93, manufacturers can elevate their personal care product offerings, creating high-quality, stable, and effective formulations that meet the demanding expectations of today’s consumers. Itsmade-in-Indiaorigin not only ensures adherence to international quality standards but also supports the growth of thelocal manufacturingecosystem.</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Value</w:t>
            </w:r>
          </w:p>
        </w:tc>
      </w:tr>
      <w:tr>
        <w:tc>
          <w:tcPr>
            <w:tcW w:type="dxa" w:w="4320"/>
          </w:tcPr>
          <w:p>
            <w:r>
              <w:t>INCI/CTFA</w:t>
            </w:r>
          </w:p>
        </w:tc>
        <w:tc>
          <w:tcPr>
            <w:tcW w:type="dxa" w:w="4320"/>
          </w:tcPr>
          <w:p>
            <w:r>
              <w:t>PEG-12 Dimethicone</w:t>
            </w:r>
          </w:p>
        </w:tc>
      </w:tr>
      <w:tr>
        <w:tc>
          <w:tcPr>
            <w:tcW w:type="dxa" w:w="4320"/>
          </w:tcPr>
          <w:p>
            <w:r>
              <w:t>Appearance</w:t>
            </w:r>
          </w:p>
        </w:tc>
        <w:tc>
          <w:tcPr>
            <w:tcW w:type="dxa" w:w="4320"/>
          </w:tcPr>
          <w:p>
            <w:r>
              <w:t>Colorless to yellowish transparent fluid</w:t>
            </w:r>
          </w:p>
        </w:tc>
      </w:tr>
      <w:tr>
        <w:tc>
          <w:tcPr>
            <w:tcW w:type="dxa" w:w="4320"/>
          </w:tcPr>
          <w:p>
            <w:r>
              <w:t>Refractive index (25°C)</w:t>
            </w:r>
          </w:p>
        </w:tc>
        <w:tc>
          <w:tcPr>
            <w:tcW w:type="dxa" w:w="4320"/>
          </w:tcPr>
          <w:p>
            <w:r>
              <w:t>1.4500-1.4600</w:t>
            </w:r>
          </w:p>
        </w:tc>
      </w:tr>
      <w:tr>
        <w:tc>
          <w:tcPr>
            <w:tcW w:type="dxa" w:w="4320"/>
          </w:tcPr>
          <w:p>
            <w:r>
              <w:t>Specific gravity (25°C)</w:t>
            </w:r>
          </w:p>
        </w:tc>
        <w:tc>
          <w:tcPr>
            <w:tcW w:type="dxa" w:w="4320"/>
          </w:tcPr>
          <w:p>
            <w:r>
              <w:t>1.070-1.080</w:t>
            </w:r>
          </w:p>
        </w:tc>
      </w:tr>
      <w:tr>
        <w:tc>
          <w:tcPr>
            <w:tcW w:type="dxa" w:w="4320"/>
          </w:tcPr>
          <w:p>
            <w:r>
              <w:t>Cloud point (°C)</w:t>
            </w:r>
          </w:p>
        </w:tc>
        <w:tc>
          <w:tcPr>
            <w:tcW w:type="dxa" w:w="4320"/>
          </w:tcPr>
          <w:p>
            <w:r>
              <w:t>Min. 80</w:t>
            </w:r>
          </w:p>
        </w:tc>
      </w:tr>
      <w:tr>
        <w:tc>
          <w:tcPr>
            <w:tcW w:type="dxa" w:w="4320"/>
          </w:tcPr>
          <w:p>
            <w:r>
              <w:t>Viscosity (cSt, 25°C)</w:t>
            </w:r>
          </w:p>
        </w:tc>
        <w:tc>
          <w:tcPr>
            <w:tcW w:type="dxa" w:w="4320"/>
          </w:tcPr>
          <w:p>
            <w:r>
              <w:t>250-500</w:t>
            </w:r>
          </w:p>
        </w:tc>
      </w:tr>
    </w:tbl>
    <w:p>
      <w:pPr>
        <w:pStyle w:val="Heading2"/>
      </w:pPr>
      <w:r>
        <w:t>Related Products:</w:t>
      </w:r>
    </w:p>
    <w:p>
      <w:r>
        <w:t>The blend of Dimethicone and Trimethylsiloxysilicate. Emulsifier of silicone fluids and other oil-phase in personal care products. ROMAKK RCSS-SPE-93 is...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https://romakksilicones.com/silicone-for-flexible-electronics/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for Flexible Electronics</w:t>
      </w:r>
    </w:p>
    <w:p>
      <w:r>
        <w:t>Silicone for Flexibleelectronicsis rapidly becoming a game changer in various industries, including consumer electronics, healthcare, and aerospace. Unlike traditional rigid electronics, flexible electronics can bend, stretch, and conform to different shapes, enabling new possibilities in product design and functionality. One of the key materials driving this revolution is silicone, a versatile and highly flexible polymer that offers numerous advantages for flexible electronics applications.</w:t>
      </w:r>
    </w:p>
    <w:p>
      <w:pPr>
        <w:pStyle w:val="Heading2"/>
      </w:pPr>
      <w:r>
        <w:t>Why Use Silicone for Flexible Electronics?</w:t>
      </w:r>
    </w:p>
    <w:p>
      <w:r>
        <w:t>Superior Flexibility and Stretchability:One of the primary reasons for using silicone in flexible electronics is its remarkable flexibility and stretchability. Silicone can bend, twist, and stretch without compromising its structural integrity or electrical properties. This flexibility allows for the creation of innovative products, such as wearable devices, bendable displays, and stretchable sensors, that can conform to the human body or other irregular surfaces.</w:t>
      </w:r>
    </w:p>
    <w:p>
      <w:r>
        <w:t>Excellent Thermal and Chemical Resistance:Silicone is known for its exceptional thermal and chemical resistance, making it an ideal material for flexible electronics used in harsh environments. It can withstand extreme temperatures, from -60°C to 200°C (-76°F to 392°F), without significant degradation. Additionally, silicone is resistant to various chemicals, including acids, bases, and solvents, ensuring the longevity and reliability of flexible electronic devices.</w:t>
      </w:r>
    </w:p>
    <w:p>
      <w:r>
        <w:t>Biocompatibility and Medical Applications:Silicone is a biocompatible material, meaning it is non-toxic and does not cause adverse reactions when in contact with living tissues. This property makes silicone an excellent choice for flexible electronics used in medical applications, such as wearable health monitoring devices, implantable sensors, and flexible electrodes for neural interfaces.</w:t>
      </w:r>
    </w:p>
    <w:p>
      <w:r>
        <w:t>Electrical and Dielectric Properties:Silicone exhibits excellent electrical insulation properties, making it suitable for encapsulating and protecting flexible electronic components. Its dielectric properties allow for efficient signal transmission and minimized signal interference, ensuring the reliable operation of flexible electronic devices.</w:t>
      </w:r>
    </w:p>
    <w:p>
      <w:r>
        <w:t>Environmental Resistance and Durability:Silicone is highly resistant to environmental factors such as moisture, UV radiation, and ozone, which can degrade and compromise the performance of other materials. This resistance enhances the durability and longevity of flexible electronic devices, even in harsh outdoor conditions or demanding industrial environments.</w:t>
      </w:r>
    </w:p>
    <w:p>
      <w:r>
        <w:t>Easy Processing and Integration:Silicone can be processed using various techniques, including molding, extruding, and casting, allowing for the efficient manufacturing of flexible electronic components and devices. Additionally, silicone can be easily integrated with other materials, such as conductive inks, metals, and polymers, facilitating the development of hybrid flexible electronic systems.</w:t>
      </w:r>
    </w:p>
    <w:p>
      <w:pPr>
        <w:pStyle w:val="Heading2"/>
      </w:pPr>
      <w:r>
        <w:t>Applications of Silicone in Flexible Electronics</w:t>
      </w:r>
    </w:p>
    <w:p>
      <w:r>
        <w:t>Wearable Devices:Devices, such as fitness trackers, smartwatches, and health monitoring systems, benefit greatly from the use of silicone in flexible electronics. Silicone’s flexibility and stretchability enable the creation of comfortable and conformable wearable devices that can move seamlessly with the body.</w:t>
      </w:r>
    </w:p>
    <w:p>
      <w:r>
        <w:t>Bendable Displays:Flexible displays are a rapidly growing area in the consumer electronics industry, and silicone plays a crucial role in their development. Silicone can be used as a substrate or encapsulation material for flexible displays, enabling the creation of bendable, rollable, and even foldable displays for smartphones, tablets, and other devices.</w:t>
      </w:r>
    </w:p>
    <w:p>
      <w:r>
        <w:t>Stretchable Sensors:Silicone’s stretchability makes it an ideal material for developing stretchable sensors for various applications, such as motion tracking, gesture recognition, and pressure monitoring. These sensors can be integrated into clothing, robotics, and medical devices, enabling new and innovative functionalities.</w:t>
      </w:r>
    </w:p>
    <w:p>
      <w:r>
        <w:t>Implantable Medical Devices:Silicone’s biocompatibility and flexibility make it a suitable material for implantable medical devices, such as pacemakers, neural implants, and drug delivery systems. Flexible electronics based on silicone can conform to the body’s contours, reducing discomfort and minimizing the risk of complications.</w:t>
      </w:r>
    </w:p>
    <w:p>
      <w:r>
        <w:t>Soft Robotics:The field of soft robotics has emerged as a promising area for flexible electronics, and silicone plays a vital role in its development. Silicone-based flexible electronics can be integrated into soft robotic systems, enabling them to be more compliant, adaptable, and safer for interactions with humans and sensitive environments.</w:t>
      </w:r>
    </w:p>
    <w:p>
      <w:r>
        <w:t>Aerospace and Automotive Applications:The aerospace and automotive industries are exploring the use of flexible electronics for various applications, such as structural health monitoring, in-flight entertainment systems, and advanced driver assistance systems. Silicone’s thermal and chemical resistance, as well as its durability, make it a suitable material for these demanding environments.</w:t>
      </w:r>
    </w:p>
    <w:p>
      <w:r>
        <w:t>Silicone has emerged as a crucial material for the development of flexible electronics, offering a unique combination of properties that address the challenges and requirements of this rapidly evolving field. Its flexibility, stretchability, thermal and chemical resistance, biocompatibility, and environmental durability make silicone an attractive choice for a wide range of applications, from wearable devices and bendable displays to implantable medical devices and soft robotics.</w:t>
      </w:r>
    </w:p>
    <w:p>
      <w:r>
        <w:t>As the demand for flexible electronics continues to grow, the use of silicone will play an important role in enabling innovative and transformative products that can seamlessly integrate into our lives and environments.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https://romakksilicones.com/best-silicone-thread-lubricant-manufacturer-exporter-from-india/</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Best silicone thread lubricant manufacturer &amp; exporter from India</w:t>
      </w:r>
    </w:p>
    <w:p>
      <w:pPr>
        <w:pStyle w:val="Heading2"/>
      </w:pPr>
      <w:r>
        <w:t>Why Silicone Thread Lubricant Matters</w:t>
      </w:r>
    </w:p>
    <w:p>
      <w:r>
        <w:t>In textiles and garment manufacturing, every detail counts. One often-overlooked hero in this industry is silicone thread lubricant. This innovative product has revolutionized sewing operations, from industrial-scale manufacturing to home craft projects.</w:t>
      </w:r>
    </w:p>
    <w:p>
      <w:pPr>
        <w:pStyle w:val="Heading2"/>
      </w:pPr>
      <w:r>
        <w:t>What Is Silicone Thread Lubricant and How Does It Work?</w:t>
      </w:r>
    </w:p>
    <w:p>
      <w:r>
        <w:t>Silicone thread lubricant is a specialized coating that enhances thread and yarn performance during sewing and textile processing. This cutting-edge product uses silicone-based compounds to create a microscopic layer around each thread fiber, serving multiple purposes:</w:t>
      </w:r>
    </w:p>
    <w:p>
      <w:pPr>
        <w:pStyle w:val="ListBullet"/>
      </w:pPr>
      <w:r>
        <w:t>Reducing friction</w:t>
      </w:r>
    </w:p>
    <w:p>
      <w:pPr>
        <w:pStyle w:val="ListBullet"/>
      </w:pPr>
      <w:r>
        <w:t>Improving thread behavior during sewing</w:t>
      </w:r>
    </w:p>
    <w:p>
      <w:pPr>
        <w:pStyle w:val="ListBullet"/>
      </w:pPr>
      <w:r>
        <w:t>Enhancing overall stitch quality</w:t>
      </w:r>
    </w:p>
    <w:p>
      <w:r>
        <w:t>The effectiveness of silicone thread lubricants lies in the unique properties of silicone polymers:</w:t>
      </w:r>
    </w:p>
    <w:p>
      <w:pPr>
        <w:pStyle w:val="ListNumber"/>
      </w:pPr>
      <w:r>
        <w:t>Flexibility</w:t>
      </w:r>
    </w:p>
    <w:p>
      <w:pPr>
        <w:pStyle w:val="ListNumber"/>
      </w:pPr>
      <w:r>
        <w:t>Stability</w:t>
      </w:r>
    </w:p>
    <w:p>
      <w:pPr>
        <w:pStyle w:val="ListNumber"/>
      </w:pPr>
      <w:r>
        <w:t>Low surface tension</w:t>
      </w:r>
    </w:p>
    <w:p>
      <w:r>
        <w:t>These characteristics translate into:</w:t>
      </w:r>
    </w:p>
    <w:p>
      <w:pPr>
        <w:pStyle w:val="ListBullet"/>
      </w:pPr>
      <w:r>
        <w:t>Excellent spreading and coating ability</w:t>
      </w:r>
    </w:p>
    <w:p>
      <w:pPr>
        <w:pStyle w:val="ListBullet"/>
      </w:pPr>
      <w:r>
        <w:t>Strong adherence to thread fibers</w:t>
      </w:r>
    </w:p>
    <w:p>
      <w:pPr>
        <w:pStyle w:val="ListBullet"/>
      </w:pPr>
      <w:r>
        <w:t>Resistance to high temperatures</w:t>
      </w:r>
    </w:p>
    <w:p>
      <w:pPr>
        <w:pStyle w:val="ListBullet"/>
      </w:pPr>
      <w:r>
        <w:t>Chemical inertness</w:t>
      </w:r>
    </w:p>
    <w:p>
      <w:pPr>
        <w:pStyle w:val="ListBullet"/>
      </w:pPr>
      <w:r>
        <w:t>Water repellency</w:t>
      </w:r>
    </w:p>
    <w:p>
      <w:pPr>
        <w:pStyle w:val="Heading2"/>
      </w:pPr>
      <w:r>
        <w:t>7 Key Benefits of Using Silicone Thread Lubricant</w:t>
      </w:r>
    </w:p>
    <w:p>
      <w:pPr>
        <w:pStyle w:val="Heading3"/>
      </w:pPr>
      <w:r>
        <w:t>1. Friction Reduction: Smooth Sailing for Your Threads</w:t>
      </w:r>
    </w:p>
    <w:p>
      <w:r>
        <w:t>The primary function of silicone thread lubricant is to minimize friction. As threads pass through various sewing machine components, they encounter significant resistance. Silicone lubricant creates a smooth surface on the thread, resulting in:</w:t>
      </w:r>
    </w:p>
    <w:p>
      <w:pPr>
        <w:pStyle w:val="ListBullet"/>
      </w:pPr>
      <w:r>
        <w:t>Smoother sewing operations</w:t>
      </w:r>
    </w:p>
    <w:p>
      <w:pPr>
        <w:pStyle w:val="ListBullet"/>
      </w:pPr>
      <w:r>
        <w:t>Reduced thread breakage</w:t>
      </w:r>
    </w:p>
    <w:p>
      <w:pPr>
        <w:pStyle w:val="ListBullet"/>
      </w:pPr>
      <w:r>
        <w:t>More consistent thread tension</w:t>
      </w:r>
    </w:p>
    <w:p>
      <w:pPr>
        <w:pStyle w:val="ListBullet"/>
      </w:pPr>
      <w:r>
        <w:t>Ability to sew at higher speeds</w:t>
      </w:r>
    </w:p>
    <w:p>
      <w:pPr>
        <w:pStyle w:val="Heading3"/>
      </w:pPr>
      <w:r>
        <w:t>2. Thread Strength Preservation: Keeping Your Threads Tough</w:t>
      </w:r>
    </w:p>
    <w:p>
      <w:r>
        <w:t>While silicone lubricant doesn’t inherently make threads stronger, it helps preserve their original strength by:</w:t>
      </w:r>
    </w:p>
    <w:p>
      <w:pPr>
        <w:pStyle w:val="ListBullet"/>
      </w:pPr>
      <w:r>
        <w:t>Preventing fiber damage caused by friction</w:t>
      </w:r>
    </w:p>
    <w:p>
      <w:pPr>
        <w:pStyle w:val="ListBullet"/>
      </w:pPr>
      <w:r>
        <w:t>Reducing stress on the thread during high-speed sewing</w:t>
      </w:r>
    </w:p>
    <w:p>
      <w:pPr>
        <w:pStyle w:val="ListBullet"/>
      </w:pPr>
      <w:r>
        <w:t>Minimizing the impact of heat on thread fibers</w:t>
      </w:r>
    </w:p>
    <w:p>
      <w:pPr>
        <w:pStyle w:val="Heading3"/>
      </w:pPr>
      <w:r>
        <w:t>3. Heat Resistance: Beating the Heat in High-Speed Sewing</w:t>
      </w:r>
    </w:p>
    <w:p>
      <w:r>
        <w:t>Modern sewing machines, especially in industrial settings, operate at incredibly high speeds, generating significant heat. Silicone thread lubricants offer excellent heat resistance properties:</w:t>
      </w:r>
    </w:p>
    <w:p>
      <w:pPr>
        <w:pStyle w:val="ListBullet"/>
      </w:pPr>
      <w:r>
        <w:t>Creating a protective barrier against heat</w:t>
      </w:r>
    </w:p>
    <w:p>
      <w:pPr>
        <w:pStyle w:val="ListBullet"/>
      </w:pPr>
      <w:r>
        <w:t>Maintaining lubricity even at elevated temperatures</w:t>
      </w:r>
    </w:p>
    <w:p>
      <w:pPr>
        <w:pStyle w:val="ListBullet"/>
      </w:pPr>
      <w:r>
        <w:t>Preventing thread degradation in high-speed sewing environments</w:t>
      </w:r>
    </w:p>
    <w:p>
      <w:pPr>
        <w:pStyle w:val="Heading3"/>
      </w:pPr>
      <w:r>
        <w:t>4. Stitch Quality Enhancement: Achieving Perfection in Every Seam</w:t>
      </w:r>
    </w:p>
    <w:p>
      <w:r>
        <w:t>The ultimate goal of any sewing operation is to produce high-quality, consistent stitches. Silicone thread lubricant contributes to this goal by:</w:t>
      </w:r>
    </w:p>
    <w:p>
      <w:pPr>
        <w:pStyle w:val="ListBullet"/>
      </w:pPr>
      <w:r>
        <w:t>Ensuring smooth thread feed through the machine</w:t>
      </w:r>
    </w:p>
    <w:p>
      <w:pPr>
        <w:pStyle w:val="ListBullet"/>
      </w:pPr>
      <w:r>
        <w:t>Maintaining consistent thread tension</w:t>
      </w:r>
    </w:p>
    <w:p>
      <w:pPr>
        <w:pStyle w:val="ListBullet"/>
      </w:pPr>
      <w:r>
        <w:t>Reducing skipped stitches and other sewing defects</w:t>
      </w:r>
    </w:p>
    <w:p>
      <w:pPr>
        <w:pStyle w:val="ListBullet"/>
      </w:pPr>
      <w:r>
        <w:t>Enhancing the overall appearance of the finished product</w:t>
      </w:r>
    </w:p>
    <w:p>
      <w:pPr>
        <w:pStyle w:val="Heading3"/>
      </w:pPr>
      <w:r>
        <w:t>5. Machine Longevity: Extending the Life of Your Sewing Equipment</w:t>
      </w:r>
    </w:p>
    <w:p>
      <w:r>
        <w:t>By reducing friction throughout the sewing process, these lubricants also help protect the sewing machine:</w:t>
      </w:r>
    </w:p>
    <w:p>
      <w:pPr>
        <w:pStyle w:val="ListBullet"/>
      </w:pPr>
      <w:r>
        <w:t>Less wear on machine parts like needles, loopers, and tension discs</w:t>
      </w:r>
    </w:p>
    <w:p>
      <w:pPr>
        <w:pStyle w:val="ListBullet"/>
      </w:pPr>
      <w:r>
        <w:t>Reduced accumulation of fiber debris in the machine</w:t>
      </w:r>
    </w:p>
    <w:p>
      <w:pPr>
        <w:pStyle w:val="ListBullet"/>
      </w:pPr>
      <w:r>
        <w:t>Potentially lower maintenance costs and longer intervals between servicing</w:t>
      </w:r>
    </w:p>
    <w:p>
      <w:pPr>
        <w:pStyle w:val="Heading3"/>
      </w:pPr>
      <w:r>
        <w:t>6. Versatility: One Lubricant, Many Applications</w:t>
      </w:r>
    </w:p>
    <w:p>
      <w:r>
        <w:t>One of the standout features of silicone thread lubricants is their compatibility with a wide range of thread types and materials:</w:t>
      </w:r>
    </w:p>
    <w:p>
      <w:pPr>
        <w:pStyle w:val="ListBullet"/>
      </w:pPr>
      <w:r>
        <w:t>Natural fibers like cotton and linen</w:t>
      </w:r>
    </w:p>
    <w:p>
      <w:pPr>
        <w:pStyle w:val="ListBullet"/>
      </w:pPr>
      <w:r>
        <w:t>Synthetic threads such as polyester and nylon</w:t>
      </w:r>
    </w:p>
    <w:p>
      <w:pPr>
        <w:pStyle w:val="ListBullet"/>
      </w:pPr>
      <w:r>
        <w:t>Specialty threads including metallic and embroidery threads</w:t>
      </w:r>
    </w:p>
    <w:p>
      <w:pPr>
        <w:pStyle w:val="Heading3"/>
      </w:pPr>
      <w:r>
        <w:t>7. Water Repellency: Keeping Moisture at Bay</w:t>
      </w:r>
    </w:p>
    <w:p>
      <w:r>
        <w:t>Many silicone thread lubricants offer water-resistant properties, which can be beneficial in several ways:</w:t>
      </w:r>
    </w:p>
    <w:p>
      <w:pPr>
        <w:pStyle w:val="ListBullet"/>
      </w:pPr>
      <w:r>
        <w:t>Protection against moisture during storage and transportation</w:t>
      </w:r>
    </w:p>
    <w:p>
      <w:pPr>
        <w:pStyle w:val="ListBullet"/>
      </w:pPr>
      <w:r>
        <w:t>Improved performance in humid environments</w:t>
      </w:r>
    </w:p>
    <w:p>
      <w:pPr>
        <w:pStyle w:val="ListBullet"/>
      </w:pPr>
      <w:r>
        <w:t>Enhanced durability of finished products exposed to moisture</w:t>
      </w:r>
    </w:p>
    <w:p>
      <w:pPr>
        <w:pStyle w:val="Heading2"/>
      </w:pPr>
      <w:r>
        <w:t>Where Can You Use Silicone Thread Lubricant? Applications</w:t>
      </w:r>
    </w:p>
    <w:p>
      <w:pPr>
        <w:pStyle w:val="Heading3"/>
      </w:pPr>
      <w:r>
        <w:t>1. Industrial Sewing and Textile Manufacturing</w:t>
      </w:r>
    </w:p>
    <w:p>
      <w:r>
        <w:t>In large-scale production environments, silicone lubricants are essential for:</w:t>
      </w:r>
    </w:p>
    <w:p>
      <w:pPr>
        <w:pStyle w:val="ListBullet"/>
      </w:pPr>
      <w:r>
        <w:t>High-speed garment assembly</w:t>
      </w:r>
    </w:p>
    <w:p>
      <w:pPr>
        <w:pStyle w:val="ListBullet"/>
      </w:pPr>
      <w:r>
        <w:t>Automotive textile production (e.g., car seats, airbags)</w:t>
      </w:r>
    </w:p>
    <w:p>
      <w:pPr>
        <w:pStyle w:val="ListBullet"/>
      </w:pPr>
      <w:r>
        <w:t>Industrial filter manufacturing</w:t>
      </w:r>
    </w:p>
    <w:p>
      <w:pPr>
        <w:pStyle w:val="ListBullet"/>
      </w:pPr>
      <w:r>
        <w:t>Production of technical textiles</w:t>
      </w:r>
    </w:p>
    <w:p>
      <w:pPr>
        <w:pStyle w:val="Heading3"/>
      </w:pPr>
      <w:r>
        <w:t>2. Garment Production: From Fast Fashion to Haute Couture</w:t>
      </w:r>
    </w:p>
    <w:p>
      <w:r>
        <w:t>Silicone lubricants play a crucial role in:</w:t>
      </w:r>
    </w:p>
    <w:p>
      <w:pPr>
        <w:pStyle w:val="ListBullet"/>
      </w:pPr>
      <w:r>
        <w:t>Seam sewing</w:t>
      </w:r>
    </w:p>
    <w:p>
      <w:pPr>
        <w:pStyle w:val="ListBullet"/>
      </w:pPr>
      <w:r>
        <w:t>Buttonhole creation</w:t>
      </w:r>
    </w:p>
    <w:p>
      <w:pPr>
        <w:pStyle w:val="ListBullet"/>
      </w:pPr>
      <w:r>
        <w:t>Decorative stitching</w:t>
      </w:r>
    </w:p>
    <w:p>
      <w:pPr>
        <w:pStyle w:val="ListBullet"/>
      </w:pPr>
      <w:r>
        <w:t>Overlock and serging operations</w:t>
      </w:r>
    </w:p>
    <w:p>
      <w:pPr>
        <w:pStyle w:val="Heading3"/>
      </w:pPr>
      <w:r>
        <w:t>3. Upholstery and Leather Goods: Tackling Tough Materials</w:t>
      </w:r>
    </w:p>
    <w:p>
      <w:r>
        <w:t>When working with heavy-duty materials, silicone lubricants help in:</w:t>
      </w:r>
    </w:p>
    <w:p>
      <w:pPr>
        <w:pStyle w:val="ListBullet"/>
      </w:pPr>
      <w:r>
        <w:t>Furniture upholstery sewing</w:t>
      </w:r>
    </w:p>
    <w:p>
      <w:pPr>
        <w:pStyle w:val="ListBullet"/>
      </w:pPr>
      <w:r>
        <w:t>Leather bag and shoe manufacturing</w:t>
      </w:r>
    </w:p>
    <w:p>
      <w:pPr>
        <w:pStyle w:val="ListBullet"/>
      </w:pPr>
      <w:r>
        <w:t>Marine and outdoor fabric applications</w:t>
      </w:r>
    </w:p>
    <w:p>
      <w:pPr>
        <w:pStyle w:val="Heading3"/>
      </w:pPr>
      <w:r>
        <w:t>4. Embroidery and Decorative Stitching: Adding Flair to Fabrics</w:t>
      </w:r>
    </w:p>
    <w:p>
      <w:r>
        <w:t>For intricate and detailed work, silicone lubricants assist in:</w:t>
      </w:r>
    </w:p>
    <w:p>
      <w:pPr>
        <w:pStyle w:val="ListBullet"/>
      </w:pPr>
      <w:r>
        <w:t>Machine embroidery</w:t>
      </w:r>
    </w:p>
    <w:p>
      <w:pPr>
        <w:pStyle w:val="ListBullet"/>
      </w:pPr>
      <w:r>
        <w:t>Quilting</w:t>
      </w:r>
    </w:p>
    <w:p>
      <w:pPr>
        <w:pStyle w:val="ListBullet"/>
      </w:pPr>
      <w:r>
        <w:t>Appliqué work</w:t>
      </w:r>
    </w:p>
    <w:p>
      <w:pPr>
        <w:pStyle w:val="ListBullet"/>
      </w:pPr>
      <w:r>
        <w:t>Decorative topstitching</w:t>
      </w:r>
    </w:p>
    <w:p>
      <w:pPr>
        <w:pStyle w:val="Heading2"/>
      </w:pPr>
      <w:r>
        <w:t>How to Choose the Right Silicone Thread Lubricant: 6 Factors to Consider</w:t>
      </w:r>
    </w:p>
    <w:p>
      <w:pPr>
        <w:pStyle w:val="ListNumber"/>
      </w:pPr>
      <w:r>
        <w:t>Compatibility with your thread types and materials</w:t>
      </w:r>
    </w:p>
    <w:p>
      <w:pPr>
        <w:pStyle w:val="ListNumber"/>
      </w:pPr>
      <w:r>
        <w:t>Required level of lubricity</w:t>
      </w:r>
    </w:p>
    <w:p>
      <w:pPr>
        <w:pStyle w:val="ListNumber"/>
      </w:pPr>
      <w:r>
        <w:t>Drying time and curing process</w:t>
      </w:r>
    </w:p>
    <w:p>
      <w:pPr>
        <w:pStyle w:val="ListNumber"/>
      </w:pPr>
      <w:r>
        <w:t>Ease of application</w:t>
      </w:r>
    </w:p>
    <w:p>
      <w:pPr>
        <w:pStyle w:val="ListNumber"/>
      </w:pPr>
      <w:r>
        <w:t>Environmental and safety considerations</w:t>
      </w:r>
    </w:p>
    <w:p>
      <w:pPr>
        <w:pStyle w:val="ListNumber"/>
      </w:pPr>
      <w:r>
        <w:t>Performance in your specific operating conditions</w:t>
      </w:r>
    </w:p>
    <w:p>
      <w:pPr>
        <w:pStyle w:val="Heading2"/>
      </w:pPr>
      <w:r>
        <w:t>ROMAKK Silicones: World’s Leading Silicone Thread Lubricant Manufacturer</w:t>
      </w:r>
    </w:p>
    <w:p>
      <w:r>
        <w:t>When sourcing high-quality silicone thread lubricants, ROMAKK Silicones stands out as a premier manufacturer and exporter from India. Here’s why</w:t>
      </w:r>
    </w:p>
    <w:p>
      <w:pPr>
        <w:pStyle w:val="ListNumber"/>
      </w:pPr>
      <w:r>
        <w:t>Make in India Excellence</w:t>
      </w:r>
    </w:p>
    <w:p>
      <w:pPr>
        <w:pStyle w:val="ListNumber"/>
      </w:pPr>
      <w:r>
        <w:t>Cutting-Edge Technology</w:t>
      </w:r>
    </w:p>
    <w:p>
      <w:pPr>
        <w:pStyle w:val="ListNumber"/>
      </w:pPr>
      <w:r>
        <w:t>Customization Capabilities</w:t>
      </w:r>
    </w:p>
    <w:p>
      <w:pPr>
        <w:pStyle w:val="ListNumber"/>
      </w:pPr>
      <w:r>
        <w:t>Rigorous Quality Assurance</w:t>
      </w:r>
    </w:p>
    <w:p>
      <w:pPr>
        <w:pStyle w:val="ListNumber"/>
      </w:pPr>
      <w:r>
        <w:t>Competitive Pricing</w:t>
      </w:r>
    </w:p>
    <w:p>
      <w:pPr>
        <w:pStyle w:val="ListNumber"/>
      </w:pPr>
      <w:r>
        <w:t>Export Expertise</w:t>
      </w:r>
    </w:p>
    <w:p>
      <w:pPr>
        <w:pStyle w:val="ListNumber"/>
      </w:pPr>
      <w:r>
        <w:t>Comprehensive Technical Support</w:t>
      </w:r>
    </w:p>
    <w:p>
      <w:pPr>
        <w:pStyle w:val="ListNumber"/>
      </w:pPr>
      <w:r>
        <w:t>Commitment to Sustainability</w:t>
      </w:r>
    </w:p>
    <w:p>
      <w:r>
        <w:t>Silicone thread lubricant may seem like a small component in textile and garment manufacturing, but its impact is significant. By reducing friction, enhancing thread performance, and contributing to overall product quality, this innovative product has become an indispensable tool for anyone involved in sewing or textile processing.</w:t>
      </w:r>
    </w:p>
    <w:p>
      <w:r>
        <w:t>The right silicone thread lubricant – and the right manufacturer likeROMAKK Silicones– can make a substantial difference in your operations. Whether you’re running a large-scale textile factory, managing a garment production line, or pursuing your passion for sewing at home, investing in high-quality silicone thread lubricant can lead to improved efficiency, better product quality, and ultimately, greater success in your sewing endeavors.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https://romakksilicones.com/block-silicones-in-agriculture/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Block Silicones in Agriculture</w:t>
      </w:r>
    </w:p>
    <w:p>
      <w:r>
        <w:t>Block silicones, also known as silicone block copolymers, have revolutionized modern agriculture by significantly improving crop management and optimizing various agricultural processes. These versatile compounds play a crucial role in enhancing the efficiency of agricultural treatments, resulting in increased yields, reduced environmental impact, and overall improved crop health.</w:t>
      </w:r>
    </w:p>
    <w:p>
      <w:pPr>
        <w:pStyle w:val="Heading2"/>
      </w:pPr>
      <w:r>
        <w:t>Understanding Block Silicones</w:t>
      </w:r>
    </w:p>
    <w:p>
      <w:r>
        <w:t>Block silicones are advanced chemical formulations meticulously engineered to augment the effectiveness of various agricultural treatments. These formulations comprise silicone-based polymers arranged in blocks, each carefully chosen for its distinct properties, rendering block silicones indispensable in modern farming practices.</w:t>
      </w:r>
    </w:p>
    <w:p>
      <w:pPr>
        <w:pStyle w:val="Heading2"/>
      </w:pPr>
      <w:r>
        <w:t>Applications and Utilizations</w:t>
      </w:r>
    </w:p>
    <w:p>
      <w:r>
        <w:t>Block silicones find application across a spectrum of agricultural practices, each contributing to enhanced efficiency and sustainable farming:</w:t>
      </w:r>
    </w:p>
    <w:p>
      <w:pPr>
        <w:pStyle w:val="ListBullet"/>
      </w:pPr>
      <w:r>
        <w:t>Pesticide Application:Block silicones facilitate uniform pesticide distribution across plant surfaces, ensuring superior coverage and absorption, ultimately enhancing pest control.</w:t>
      </w:r>
    </w:p>
    <w:p>
      <w:pPr>
        <w:pStyle w:val="ListBullet"/>
      </w:pPr>
      <w:r>
        <w:t>Herbicide Spraying:These compounds enhance the adherence of herbicide droplets to weed leaves, significantly increasing weed control efficacy.</w:t>
      </w:r>
    </w:p>
    <w:p>
      <w:pPr>
        <w:pStyle w:val="ListBullet"/>
      </w:pPr>
      <w:r>
        <w:t>Fertilizer Distribution:Block silicones ensure even nutrient distribution on plant foliage when used with liquid fertilizers, promoting improved nutrient absorption and healthier plant growth.</w:t>
      </w:r>
    </w:p>
    <w:p>
      <w:pPr>
        <w:pStyle w:val="ListBullet"/>
      </w:pPr>
      <w:r>
        <w:t>Disease Management:In disease control, block silicones assist in delivering fungicides and bactericides to plant surfaces, contributing to disease prevention and control.</w:t>
      </w:r>
    </w:p>
    <w:p>
      <w:pPr>
        <w:pStyle w:val="Heading2"/>
      </w:pPr>
      <w:r>
        <w:t>Key Properties of Block silicones</w:t>
      </w:r>
    </w:p>
    <w:p>
      <w:r>
        <w:t>Block silicones exhibit several key properties that make them essential tools in agriculture:</w:t>
      </w:r>
    </w:p>
    <w:p>
      <w:pPr>
        <w:pStyle w:val="ListBullet"/>
      </w:pPr>
      <w:r>
        <w:t>Surface Tension Reduction:These compounds excel in reducing the surface tension of liquid solutions, ensuring comprehensive coverage of agricultural treatments across plant surfaces.</w:t>
      </w:r>
    </w:p>
    <w:p>
      <w:pPr>
        <w:pStyle w:val="ListBullet"/>
      </w:pPr>
      <w:r>
        <w:t>Wetting Agent:Block silicones function as highly effective wetting agents, facilitating the penetration of liquid solutions into plant tissues, and enhancing nutrient and active ingredient absorption.</w:t>
      </w:r>
    </w:p>
    <w:p>
      <w:pPr>
        <w:pStyle w:val="ListBullet"/>
      </w:pPr>
      <w:r>
        <w:t>Reduced Runoff:By mitigating runoff, block silicones prevent the wastage of valuable agricultural inputs, leading to cost savings and reduced environmental impact.</w:t>
      </w:r>
    </w:p>
    <w:p>
      <w:pPr>
        <w:pStyle w:val="ListBullet"/>
      </w:pPr>
      <w:r>
        <w:t>Stability:These compounds maintain stability when combined with a diverse range of agricultural chemicals, ensuring consistent performance across various applications.</w:t>
      </w:r>
    </w:p>
    <w:p>
      <w:pPr>
        <w:pStyle w:val="Heading2"/>
      </w:pPr>
      <w:r>
        <w:t>Advantages in Agriculture</w:t>
      </w:r>
    </w:p>
    <w:p>
      <w:r>
        <w:t>The incorporation of block silicones in agriculture offers several significant advantages:</w:t>
      </w:r>
    </w:p>
    <w:p>
      <w:pPr>
        <w:pStyle w:val="ListBullet"/>
      </w:pPr>
      <w:r>
        <w:t>Enhanced Efficacy:Block silicones significantly elevate the effectiveness of agricultural treatments, ensuring efficient pesticide, herbicide, and nutrient absorption by plants, leading to successful crop management.</w:t>
      </w:r>
    </w:p>
    <w:p>
      <w:pPr>
        <w:pStyle w:val="ListBullet"/>
      </w:pPr>
      <w:r>
        <w:t>Reduced Chemical Usage:These compounds maximize the impact of agricultural treatments, enabling farmers to achieve desired results with fewer chemical inputs, reducing costs, and promoting sustainable farming practices.</w:t>
      </w:r>
    </w:p>
    <w:p>
      <w:pPr>
        <w:pStyle w:val="ListBullet"/>
      </w:pPr>
      <w:r>
        <w:t>Improved Crop Health:Improved coverage and nutrient absorption facilitated by block silicones result in healthier crops with heightened resistance to pests and diseases, enhancing overall crop health.</w:t>
      </w:r>
    </w:p>
    <w:p>
      <w:pPr>
        <w:pStyle w:val="ListBullet"/>
      </w:pPr>
      <w:r>
        <w:t>Higher Yields:The use of block silicones can lead to higher crop yields, addressing the growing demands for food production.</w:t>
      </w:r>
    </w:p>
    <w:p>
      <w:r>
        <w:t>Block silicones have emerged as invaluable assets in modern agriculture, playing a crucial role in enhancing the efficacy of agricultural treatments, reducing chemical usage, and promoting healthier crops. As technology continues to advance, these compounds are poised to play an even more significant role in shaping the future of agriculture.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https://romakksilicones.com/product/romakk-rccb-sgb-15-fluid/</w:t>
      </w:r>
    </w:p>
    <w:p>
      <w:r>
        <w:t>WhatsApp us</w:t>
      </w:r>
    </w:p>
    <w:p>
      <w:pPr>
        <w:pStyle w:val="Heading1"/>
      </w:pPr>
      <w:r>
        <w:t>Silicones in Home &amp; Personal Care</w:t>
      </w:r>
    </w:p>
    <w:p>
      <w:pPr>
        <w:pStyle w:val="Heading1"/>
      </w:pPr>
      <w:r>
        <w:t>ROMAKK RCCB-SGB-15 FLUID</w:t>
      </w:r>
    </w:p>
    <w:p>
      <w:r>
        <w:t>The blend of Cyclopentasiloxane and Dimethiconol</w:t>
      </w:r>
    </w:p>
    <w:p>
      <w:r>
        <w:t>APPLICATIONS:</w:t>
      </w:r>
    </w:p>
    <w:p>
      <w:pPr>
        <w:pStyle w:val="ListBullet"/>
      </w:pPr>
      <w:r>
        <w:t>RCCB –SGB-15 is used in Skincare, Color Cosmetics, Hair Care, Sun Care, Shower gels, Antiperspirants and deodorants</w:t>
      </w:r>
    </w:p>
    <w:p>
      <w:r>
        <w:t>FEATURES:</w:t>
      </w:r>
    </w:p>
    <w:p>
      <w:pPr>
        <w:pStyle w:val="ListBullet"/>
      </w:pPr>
      <w:r>
        <w:t>Silicone fluid blend</w:t>
      </w:r>
    </w:p>
    <w:p>
      <w:pPr>
        <w:pStyle w:val="ListBullet"/>
      </w:pPr>
      <w:r>
        <w:t>Colorless</w:t>
      </w:r>
    </w:p>
    <w:p>
      <w:pPr>
        <w:pStyle w:val="ListBullet"/>
      </w:pPr>
      <w:r>
        <w:t>Medium viscosity fluid</w:t>
      </w:r>
    </w:p>
    <w:p>
      <w:r>
        <w:t>BENEFITS:</w:t>
      </w:r>
    </w:p>
    <w:p>
      <w:pPr>
        <w:pStyle w:val="ListBullet"/>
      </w:pPr>
      <w:r>
        <w:t>Film Forming</w:t>
      </w:r>
    </w:p>
    <w:p>
      <w:pPr>
        <w:pStyle w:val="ListBullet"/>
      </w:pPr>
      <w:r>
        <w:t>Imparts soft velvet skin feel</w:t>
      </w:r>
    </w:p>
    <w:p>
      <w:pPr>
        <w:pStyle w:val="ListBullet"/>
      </w:pPr>
      <w:r>
        <w:t>Reduces Split ends in Hair application</w:t>
      </w:r>
    </w:p>
    <w:p>
      <w:pPr>
        <w:pStyle w:val="ListBullet"/>
      </w:pPr>
      <w:r>
        <w:t>Conditions hair</w:t>
      </w:r>
    </w:p>
    <w:p>
      <w:pPr>
        <w:pStyle w:val="ListBullet"/>
      </w:pPr>
      <w:r>
        <w:t>Used in deodorants as alcohol replacement.</w:t>
      </w:r>
    </w:p>
    <w:p>
      <w:pPr>
        <w:pStyle w:val="ListBullet"/>
      </w:pPr>
      <w:r>
        <w:t>Gives Long lasting fragrance, smooth feel, and immediate drying in deodorants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https://romakksilicones.com/unleashing-the-power-of-silicone-a-comprehensive-guide/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Unleashing the Power of Silicone: A Comprehensive Guide</w:t>
      </w:r>
    </w:p>
    <w:p>
      <w:r>
        <w:t>Silicone boasts an impressive array of unique characteristics and finds applications across various industries.</w:t>
      </w:r>
    </w:p>
    <w:p>
      <w:pPr>
        <w:pStyle w:val="Heading2"/>
      </w:pPr>
      <w:r>
        <w:t>Deciphering Silicone: A Comprehensive Insight</w:t>
      </w:r>
    </w:p>
    <w:p>
      <w:r>
        <w:t>At its essence, silicone stands as a synthetic polymer, widely acclaimed for its rubber-like properties. Crafted through the fusion of silicon—an abundant natural element found in sand and rocks—with other elements like oxygen, carbon, and hydrogen, this synthetic marvel exhibits flexibility and resilience, making it a sought-after choice across industrial, commercial, and domestic domains.</w:t>
      </w:r>
    </w:p>
    <w:p>
      <w:pPr>
        <w:pStyle w:val="Heading2"/>
      </w:pPr>
      <w:r>
        <w:t>The Extraordinary Traits of Silicone:</w:t>
      </w:r>
    </w:p>
    <w:p>
      <w:r>
        <w:t>Silicone’s allure and widespread adoption stem from its exceptional properties, setting it apart from traditional materials. Let’s delve into some of its standout features:</w:t>
      </w:r>
    </w:p>
    <w:p>
      <w:pPr>
        <w:pStyle w:val="Heading2"/>
      </w:pPr>
      <w:r>
        <w:t>Thermal Resilience: Navigating Extremes</w:t>
      </w:r>
    </w:p>
    <w:p>
      <w:r>
        <w:t>Silicone’s standout feature lies in its remarkable ability to withstand extreme temperatures without structural deformation or performance deterioration. Its unparalleled resilience to scorching heat and freezing cold cements its significance in applications ranging from culinary ware to aerospace engineering.</w:t>
      </w:r>
    </w:p>
    <w:p>
      <w:pPr>
        <w:pStyle w:val="Heading2"/>
      </w:pPr>
      <w:r>
        <w:t>Supple and Elastic: Bending without Breaking</w:t>
      </w:r>
    </w:p>
    <w:p>
      <w:r>
        <w:t>Imagine a material capable of substantial stretching and bending without breaking or losing its original form—this is the innate nature of silicone. Its pliability makes it an optimal choice for products like kitchen utensils, medical devices, and fashion accessories.</w:t>
      </w:r>
    </w:p>
    <w:p>
      <w:pPr>
        <w:pStyle w:val="Heading2"/>
      </w:pPr>
      <w:r>
        <w:t>Immune to Moisture: A Water-Resistant Guardian</w:t>
      </w:r>
    </w:p>
    <w:p>
      <w:r>
        <w:t>Silicone’s innate resistance to moisture distinguishes it from materials prone to water absorption. This unique property makes it invaluable for crafting waterproof cases, sealants, and applications requiring resistance to liquids.</w:t>
      </w:r>
    </w:p>
    <w:p>
      <w:pPr>
        <w:pStyle w:val="Heading2"/>
      </w:pPr>
      <w:r>
        <w:t>Non-Toxic Assurance: Safety as a Tenet</w:t>
      </w:r>
    </w:p>
    <w:p>
      <w:r>
        <w:t>Silicone’s captivating attribute lies in its non-toxic composition. It remains inert and does not release hazardous substances when subjected to heat, making it a preferred option for manufacturing cookware, bakeware, and various food-related products.</w:t>
      </w:r>
    </w:p>
    <w:p>
      <w:pPr>
        <w:pStyle w:val="Heading2"/>
      </w:pPr>
      <w:r>
        <w:t>Medical and Aesthetic Prowess</w:t>
      </w:r>
    </w:p>
    <w:p>
      <w:r>
        <w:t>In medicine and aesthetics, silicone emerges as a frontrunner due to its biocompatibility and hypoallergenic traits. Its gentle interaction with human biology makes it an optimal choice for medical implants, prosthetics, and cosmetic enhancements.</w:t>
      </w:r>
    </w:p>
    <w:p>
      <w:pPr>
        <w:pStyle w:val="Heading2"/>
      </w:pPr>
      <w:r>
        <w:t>Spheres of Silicone Application:</w:t>
      </w:r>
    </w:p>
    <w:p>
      <w:r>
        <w:t>Silicone’s versatility shines through its presence in a myriad of industries, each harnessing its unique properties to enhance products and innovations:</w:t>
      </w:r>
    </w:p>
    <w:p>
      <w:pPr>
        <w:pStyle w:val="Heading3"/>
      </w:pPr>
      <w:r>
        <w:t>Consumer Goods:</w:t>
      </w:r>
    </w:p>
    <w:p>
      <w:r>
        <w:t>Silicone leaves its mark on an array of consumer products, including kitchen gadgets, phone cases, and wearables, where resilience and aesthetics align harmoniously.</w:t>
      </w:r>
    </w:p>
    <w:p>
      <w:pPr>
        <w:pStyle w:val="Heading3"/>
      </w:pPr>
      <w:r>
        <w:t>Automotive:</w:t>
      </w:r>
    </w:p>
    <w:p>
      <w:r>
        <w:t>Silicone-based components, such as gaskets and seals, contribute to the durability and efficiency of vehicles, ensuring optimal performance and safety.</w:t>
      </w:r>
    </w:p>
    <w:p>
      <w:pPr>
        <w:pStyle w:val="Heading3"/>
      </w:pPr>
      <w:r>
        <w:t>Healthcare:</w:t>
      </w:r>
    </w:p>
    <w:p>
      <w:r>
        <w:t>Silicone’s biocompatibility earmarks it for various medical applications, including implants, catheters, and wound care products, elevating patient care and outcomes.</w:t>
      </w:r>
    </w:p>
    <w:p>
      <w:pPr>
        <w:pStyle w:val="Heading3"/>
      </w:pPr>
      <w:r>
        <w:t>Construction:</w:t>
      </w:r>
    </w:p>
    <w:p>
      <w:r>
        <w:t>Silicone sealants play an indispensable role in sealing and insulating structures, safeguarding against environmental elements and structural compromise.</w:t>
      </w:r>
    </w:p>
    <w:p>
      <w:pPr>
        <w:pStyle w:val="Heading3"/>
      </w:pPr>
      <w:r>
        <w:t>Aerospace:</w:t>
      </w:r>
    </w:p>
    <w:p>
      <w:r>
        <w:t>The aerospace industry benefits from silicone’s capacity to endure extreme conditions, integrating it into critical components and ensuring the success of space missions.</w:t>
      </w:r>
    </w:p>
    <w:p>
      <w:r>
        <w:t>Silicone represents a dynamic symphony of properties that combine to form a material of unparalleled utility and adaptability. As a silicone expert, I invite you to view the world through the lens of this extraordinary substance, recognizing its profound influence on the objects and innovations that enrich our lives.</w:t>
      </w:r>
    </w:p>
    <w:p>
      <w:r>
        <w:t>Through this exploration, we’ve unveiled the all-around nature of silicone—an entity that transcends its humble origins to become an integral element within an array of industries. From its thermal resilience to its medical significance, silicone stands as a testament to human innovation and brilliance, shaping the present and future alike.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https://romakksilicones.com/how-silicone-super-spreader-help-farmers-in-agriculture/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How Silicone Super Spreader Help Farmers in Agriculture</w:t>
      </w:r>
    </w:p>
    <w:p>
      <w:r>
        <w:t>Agricultural adjuvants, such as silicone super spreader, play a crucial role in aiding farmers in the effective application of crop protection products. Silicone super spreaders enhance the efficiency of sprays by improving the spreading and coverage of droplets on leaf surfaces. This allows farmers to optimize their inputs by ensuring active ingredients are uniformly deposited across plant surfaces.</w:t>
      </w:r>
    </w:p>
    <w:p>
      <w:pPr>
        <w:pStyle w:val="Heading2"/>
      </w:pPr>
      <w:r>
        <w:t>What Is a Silicone Super Spreader?</w:t>
      </w:r>
    </w:p>
    <w:p>
      <w:r>
        <w:t>A silicone super spreader is a surfactant – a compound that reduces surface tension and enhances liquid spreading. The silicone component possesses unique properties that distinguish it from traditional surfactants. The flexible silicone molecules provide suppleness, spreadability, and sheer thinning characteristics. This means silicone super spreaders readily flatten out, spread over surfaces, and exhibit optimal viscosity.</w:t>
      </w:r>
    </w:p>
    <w:p>
      <w:pPr>
        <w:pStyle w:val="Heading2"/>
      </w:pPr>
      <w:r>
        <w:t>How Do Silicone Super Spreaders Improve Spread?</w:t>
      </w:r>
    </w:p>
    <w:p>
      <w:r>
        <w:t>Silicone super spreader molecules orient themselves at the interface of the spray liquid and the plant’s waxy cuticle. The interaction between the silicone and cuticle facilitates liquid flow across the surface, overcoming barriers posed by the plant’s natural defenses. This super spreading action enables more uniform distribution, enhancing biological impact.</w:t>
      </w:r>
    </w:p>
    <w:p>
      <w:pPr>
        <w:pStyle w:val="Heading2"/>
      </w:pPr>
      <w:r>
        <w:t>Benefits for Farmers</w:t>
      </w:r>
    </w:p>
    <w:p>
      <w:r>
        <w:t>Improved Coverage –The super spreading effect covers more surface area per droplet, allowing farmers to achieve the same coverage with lower spray volumes.</w:t>
      </w:r>
    </w:p>
    <w:p>
      <w:r>
        <w:t>Enhanced Efficacy –Uniform deposition of active ingredients on plant surfaces leads to improved biological performance, providing better value from pesticides and micronutrients.</w:t>
      </w:r>
    </w:p>
    <w:p>
      <w:r>
        <w:t>Drift Reduction –Good coverage from fewer, larger droplets minimizes drift, enabling better-targeted applications and reducing input costs.</w:t>
      </w:r>
    </w:p>
    <w:p>
      <w:r>
        <w:t>Application Flexibility –The super spreading effect ensures desired performance across a broader range of pressures, nozzles, and droplet spectra, providing greater adaptability in product application.</w:t>
      </w:r>
    </w:p>
    <w:p>
      <w:r>
        <w:t>Tank Mix Compatibility –Silicone super spreaders easily combine with various crop inputs, allowing farmers to include them in tank mixes for easier spraying of multiple products.</w:t>
      </w:r>
    </w:p>
    <w:p>
      <w:r>
        <w:t>Stress Alleviation –By enhancing the performance of beneficial crop inputs, super spreaders alleviate plant stress, supporting stronger, healthier crops and resulting in higher yields and quality over time.</w:t>
      </w:r>
    </w:p>
    <w:p>
      <w:pPr>
        <w:pStyle w:val="Heading3"/>
      </w:pPr>
      <w:r>
        <w:t>Key Examples &amp; Uses of Silicone Super Spreader</w:t>
      </w:r>
    </w:p>
    <w:p>
      <w:r>
        <w:t>Silicone super spreaders are compatible with most plant protection and nutrition products, including:</w:t>
      </w:r>
    </w:p>
    <w:p>
      <w:r>
        <w:t>Herbicides:Improves stickiness and penetration for enhanced weed control.</w:t>
      </w:r>
    </w:p>
    <w:p>
      <w:r>
        <w:t>Fungicides/Bactericides:Enhances antifungal/antibacterial activity through better distribution and retention.</w:t>
      </w:r>
    </w:p>
    <w:p>
      <w:r>
        <w:t>Insecticides:Enables more effective reach to hide pests for improved knockdown and residual activity.</w:t>
      </w:r>
    </w:p>
    <w:p>
      <w:r>
        <w:t>Micronutrients:Enhances assimilation and performance of nutrients like iron, manganese, and zinc.</w:t>
      </w:r>
    </w:p>
    <w:p>
      <w:r>
        <w:t>Plant Growth Regulators:Facilitates faster uptake and movement of hormone-type products within plants.</w:t>
      </w:r>
    </w:p>
    <w:p>
      <w:r>
        <w:t>Farmers worldwide have benefited from incorporating advanced silicone super spreading adjuvants, such as ROMAKK’s RCSS-521, in their crop protection programs. This breakthrough technology utilizes uniquely engineered silicone surfactants to achieve unprecedented spreading on virtually all plant types.</w:t>
      </w:r>
    </w:p>
    <w:p>
      <w:r>
        <w:t>Applying just 4-8 fluid ounces per acre ofROMAKK’s RCSS-521empowers farmers to increase coverage and biological performance from key crop inputs while lowering costs. Over half a decade of testing and commercial use has proven RCSS-521’s ability to enhance herbicide activation, maximize disease control, extend insecticide residuals, and improve nutrient assimilation. All this is achieved while enabling up to a 50% reduction in spray volume compared to products without a super spreader.</w:t>
      </w:r>
    </w:p>
    <w:p>
      <w:r>
        <w:t>RCSS-521 sets the new standard for super spreading excellence, thanks toROMAKK’sleadership in silicone innovation. With over 25 years of pioneering novel silicones, the company lives up to its motto, “Silicones Delivered Globally.”</w:t>
      </w:r>
    </w:p>
    <w:p>
      <w:pPr>
        <w:pStyle w:val="Heading2"/>
      </w:pPr>
      <w:r>
        <w:t>Related Products:</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https://romakksilicones.com/using-silicone-water-repellent-in-textiles/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Using Silicone Water Repellent In Textiles</w:t>
      </w:r>
    </w:p>
    <w:p>
      <w:r>
        <w:t>We rely heavily on textiles for clothing, outdoor gear, industrial applications, and more. The performance and longevity of these textiles can be significantly impacted by moisture, whether it’s from rain, sweat, or accidental spills. This is where silicone water repellents come into play, offering a remarkable solution to keep fabrics dry, breathable, and protected. In this article, we explore the reasons why manufacturers and consumers choose to use silicone water repellents on textiles.</w:t>
      </w:r>
    </w:p>
    <w:p>
      <w:pPr>
        <w:pStyle w:val="Heading2"/>
      </w:pPr>
      <w:r>
        <w:t>Superior Water Repellency</w:t>
      </w:r>
    </w:p>
    <w:p>
      <w:r>
        <w:t>Silicone water repellents are renowned for their exceptional ability to repel water. These polymers have a deficient surface energy, which causes water to bead up and roll off the surface instead of being absorbed by the fabric. This property is particularly crucial for outdoor apparel, tents, and other gear that needs to withstand exposure to rain, snow, and moisture.</w:t>
      </w:r>
    </w:p>
    <w:p>
      <w:pPr>
        <w:pStyle w:val="Heading2"/>
      </w:pPr>
      <w:r>
        <w:t>Breathability</w:t>
      </w:r>
    </w:p>
    <w:p>
      <w:r>
        <w:t>Unlike some other water-repellent coatings, silicone water repellents allow water vapor to pass through the textile while still preventing liquid water from penetrating. This breathability is essential for maintaining comfort and preventing the buildup of moisture inside clothing or gear, which can lead to discomfort and potential health issues.</w:t>
      </w:r>
    </w:p>
    <w:p>
      <w:pPr>
        <w:pStyle w:val="Heading2"/>
      </w:pPr>
      <w:r>
        <w:t>Durability and Longevity</w:t>
      </w:r>
    </w:p>
    <w:p>
      <w:r>
        <w:t>One of the key advantages of silicone water repellents is their remarkable durability. These coatings are designed to withstand repeated laundering, abrasion, and exposure to environmental factors such as sunlight and chemicals. This longevity ensures that the water-repellent properties of the textile remain effective over an extended period, reducing the need for frequent reapplication or replacement.</w:t>
      </w:r>
    </w:p>
    <w:p>
      <w:pPr>
        <w:pStyle w:val="Heading2"/>
      </w:pPr>
      <w:r>
        <w:t>Soft Hand Feel</w:t>
      </w:r>
    </w:p>
    <w:p>
      <w:r>
        <w:t>Unlike some water-repellent finishes that can make fabrics feel stiff or crunchy, silicone water repellents do not significantly alter the hand feel or drape of the textile. This is particularly important for apparel and home textiles, where comfort and aesthetics are essential considerations.</w:t>
      </w:r>
    </w:p>
    <w:p>
      <w:pPr>
        <w:pStyle w:val="Heading2"/>
      </w:pPr>
      <w:r>
        <w:t>Environmental Stability</w:t>
      </w:r>
    </w:p>
    <w:p>
      <w:r>
        <w:t>Silicone polymers are relatively stable and do not readily degrade or release harmful substances into the environment. This makes silicone water repellents a more environmentally friendly choice compared to some alternative water-repellent treatments that may contain potentially harmful chemicals.</w:t>
      </w:r>
    </w:p>
    <w:p>
      <w:pPr>
        <w:pStyle w:val="Heading2"/>
      </w:pPr>
      <w:r>
        <w:t>Versatility</w:t>
      </w:r>
    </w:p>
    <w:p>
      <w:r>
        <w:t>Silicone water repellents can be applied to a wide range of textiles, including natural fibers like cotton and wool, as well as synthetic fibers like polyester and nylon. This versatility allows manufacturers to incorporate water-repellent properties into various products, from outdoor gear to workwear, upholstery, and more.</w:t>
      </w:r>
    </w:p>
    <w:p>
      <w:pPr>
        <w:pStyle w:val="Heading2"/>
      </w:pPr>
      <w:r>
        <w:t>Industry Applications</w:t>
      </w:r>
    </w:p>
    <w:p>
      <w:r>
        <w:t>Beyond consumer products, silicone water repellents find extensive applications in various industries. In the automotive industry, they are used to protect vehicle interiors and convertible tops from moisture and staining. In the construction sector, silicone water repellents are applied to awnings, canopies, and other outdoor textiles to enhance their durability and weather resistance.</w:t>
      </w:r>
    </w:p>
    <w:p>
      <w:pPr>
        <w:pStyle w:val="Heading2"/>
      </w:pPr>
      <w:r>
        <w:t>Stain Resistance</w:t>
      </w:r>
    </w:p>
    <w:p>
      <w:r>
        <w:t>In addition to their water-repellent properties, silicone water repellents can also provide stain resistance to textiles. This is because the low surface energy of the silicone coating makes it difficult for liquids and oils to penetrate the fabric, reducing the likelihood of staining and making it easier to clean the textile.</w:t>
      </w:r>
    </w:p>
    <w:p>
      <w:pPr>
        <w:pStyle w:val="Heading2"/>
      </w:pPr>
      <w:r>
        <w:t>Cost-Effective Solution</w:t>
      </w:r>
    </w:p>
    <w:p>
      <w:r>
        <w:t>While the initial cost of silicone water repellents may be higher than some alternative treatments, their durability and longevity make them a cost-effective solution in the long run. By extending the lifespan of textiles and reducing the need for frequent replacements, silicone water repellents can provide significant cost savings for consumers and manufacturers alike.</w:t>
      </w:r>
    </w:p>
    <w:p>
      <w:pPr>
        <w:pStyle w:val="Heading2"/>
      </w:pPr>
      <w:r>
        <w:t>Enhancing Performance and Comfort</w:t>
      </w:r>
    </w:p>
    <w:p>
      <w:r>
        <w:t>By keeping textiles dry and breathable, silicone water repellents enhance the products’ overall performance and comfort when applied. Whether it’s outdoor gear that needs to withstand harsh weather conditions, workwear that requires protection from moisture and stains, or apparel designed for active lifestyles, silicone water repellents play a crucial role in ensuring optimal functionality and user satisfaction.</w:t>
      </w:r>
    </w:p>
    <w:p>
      <w:r>
        <w:t>The use of silicone water repellents on textiles offers a multitude of benefits that have made them a popular choice for manufacturers and consumers alike. From superior water repellency and breathability to durability, soft hand feel, and environmental stability, these coatings provide a comprehensive solution for keeping fabrics dry, comfortable, and protected.</w:t>
      </w:r>
    </w:p>
    <w:p>
      <w:r>
        <w:t>As our reliance on textiles continues to grow, the importance of silicone water repellents will only increase, ensuring that our clothing, gear, and other textile products can withstand the challenges of daily life while maintaining their performance and aesthetic appeal.</w:t>
      </w:r>
    </w:p>
    <w:p>
      <w:pPr>
        <w:pStyle w:val="Heading2"/>
      </w:pPr>
      <w:r>
        <w:t>Related Products:</w:t>
      </w:r>
    </w:p>
    <w:p>
      <w:r>
        <w:t>Aqueous emulsion of polydimethylsiloxane. It provides good gloss with minimum smear in both car and furniture polish formulations. Mould release...</w:t>
      </w:r>
    </w:p>
    <w:p>
      <w:r>
        <w:t>Dimethyl silicone compound for a variety of lubrication and protection applications. Mold release agent for foundry shell and core molds....</w:t>
      </w:r>
    </w:p>
    <w:p>
      <w:r>
        <w:t>Silicone/wax dispersion. It provides uniform distribution over the entire thread surface, producing thread with low friction variations. Easy to apply...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https://romakksilicones.com/the-best-silicone-manufacturer-in-india/</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The Best Silicone Manufacturer in India</w:t>
      </w:r>
    </w:p>
    <w:p>
      <w:r>
        <w:t>Finding the right silicone manufacturer in India can be a challenging task due to the numerous options available. Silicone is a versatile material used across various industries such astextiles,Agrochemicals,Home &amp; Personal Care,Release Agents,Antifoams,Water Repellents,Lubricants, and construction. A reliable partner is crucial for ensuring high-quality products. ROMAKK Silicones is a leading choice, offering exceptional products and unmatched expertise.</w:t>
      </w:r>
    </w:p>
    <w:p>
      <w:pPr>
        <w:pStyle w:val="Heading3"/>
      </w:pPr>
      <w:r>
        <w:t>Key Factors to Consider When Choosing a Silicone Manufacturer</w:t>
      </w:r>
    </w:p>
    <w:p>
      <w:pPr>
        <w:pStyle w:val="Heading4"/>
      </w:pPr>
      <w:r>
        <w:t>1. Location and Accessibility</w:t>
      </w:r>
    </w:p>
    <w:p>
      <w:r>
        <w:t>The location of the manufacturer can significantly impact project timelines and costs. Choosing a local Indian manufacturer offers several benefits:</w:t>
      </w:r>
    </w:p>
    <w:p>
      <w:r>
        <w:t>Faster Logistics: A manufacturer based in India can provide quick delivery, reducing transportation time and costs.</w:t>
      </w:r>
    </w:p>
    <w:p>
      <w:r>
        <w:t>Market Knowledge: A local manufacturer understands regional market needs and regulations better, offering tailored solutions to meet specific requirements.</w:t>
      </w:r>
    </w:p>
    <w:p>
      <w:r>
        <w:t>Cost-Effectiveness: Partnering with a domestic supplier helps save on import duties and long shipping times.</w:t>
      </w:r>
    </w:p>
    <w:p>
      <w:pPr>
        <w:pStyle w:val="Heading4"/>
      </w:pPr>
      <w:r>
        <w:t>2. Communication and Transparency</w:t>
      </w:r>
    </w:p>
    <w:p>
      <w:r>
        <w:t>Effective communication is essential when selecting a manufacturer. It’s important to choose a company that keeps you informed throughout the production process:</w:t>
      </w:r>
    </w:p>
    <w:p>
      <w:r>
        <w:t>Collaborative Approach: Opt for a company that regularly updates you on production progress and involves you in decision-making, especially when adjustments are needed.</w:t>
      </w:r>
    </w:p>
    <w:p>
      <w:r>
        <w:t>Clear Communication Channels: A manufacturer with a responsive customer service team can minimize delays and quickly address any issues, making the process smoother.</w:t>
      </w:r>
    </w:p>
    <w:p>
      <w:pPr>
        <w:pStyle w:val="Heading4"/>
      </w:pPr>
      <w:r>
        <w:t>3. Expertise and Quality Assurance</w:t>
      </w:r>
    </w:p>
    <w:p>
      <w:r>
        <w:t>The expertise of a silicone manufacturer is a key factor in ensuring high-quality products:</w:t>
      </w:r>
    </w:p>
    <w:p>
      <w:r>
        <w:t>Industry Experience: An established manufacturer with experience in different sectors is more likely to deliver high-quality, reliable products.</w:t>
      </w:r>
    </w:p>
    <w:p>
      <w:r>
        <w:t>Skilled Workforce: A team of trained professionals and advanced technology are critical for maintaining high standards.</w:t>
      </w:r>
    </w:p>
    <w:p>
      <w:r>
        <w:t>Quality Certifications: Look for companies that comply with quality management standards such as ISO 9001, reflecting a commitment to rigorous quality control.</w:t>
      </w:r>
    </w:p>
    <w:p>
      <w:pPr>
        <w:pStyle w:val="Heading4"/>
      </w:pPr>
      <w:r>
        <w:t>4. Reputation and Track Record</w:t>
      </w:r>
    </w:p>
    <w:p>
      <w:r>
        <w:t>Before selecting a manufacturer, it’s important to research:</w:t>
      </w:r>
    </w:p>
    <w:p>
      <w:r>
        <w:t>Client Feedback: Positive reviews and testimonials from previous clients can provide valuable insights into the quality of products and customer service.</w:t>
      </w:r>
    </w:p>
    <w:p>
      <w:r>
        <w:t>Proven Portfolio: Reviewing the company’s past projects can help you assess its capability to handle similar requirements.</w:t>
      </w:r>
    </w:p>
    <w:p>
      <w:r>
        <w:t>Market Presence: A well-established manufacturer with a strong reputation in the market is likely to offer reliable services and high-quality products.</w:t>
      </w:r>
    </w:p>
    <w:p>
      <w:pPr>
        <w:pStyle w:val="Heading4"/>
      </w:pPr>
      <w:r>
        <w:t>5. Product Range and Customization Capabilities</w:t>
      </w:r>
    </w:p>
    <w:p>
      <w:r>
        <w:t>A good manufacturer should offer a wide range of silicone products and customization options:</w:t>
      </w:r>
    </w:p>
    <w:p>
      <w:r>
        <w:t>Diverse Offerings: Choose a company that provides various types of silicone, such as solid silicone, liquid silicone rubber, and silicone foam, to meet your specific needs.</w:t>
      </w:r>
    </w:p>
    <w:p>
      <w:r>
        <w:t>Custom Solutions: For specialized applications, look for manufacturers that offer tailored solutions, allowing flexibility.</w:t>
      </w:r>
    </w:p>
    <w:p>
      <w:pPr>
        <w:pStyle w:val="Heading4"/>
      </w:pPr>
      <w:r>
        <w:t>6. Production Capacity and Lead Times</w:t>
      </w:r>
    </w:p>
    <w:p>
      <w:r>
        <w:t>Understanding the manufacturer’s production capabilities is vital to ensure they can meet your order requirements:</w:t>
      </w:r>
    </w:p>
    <w:p>
      <w:r>
        <w:t>Scalability: It’s important to choose a company that can handle both large-scale and small-batch production, depending on your needs.</w:t>
      </w:r>
    </w:p>
    <w:p>
      <w:r>
        <w:t>Timely Delivery: Confirm the company’s lead times to ensure timely delivery, especially for projects with strict deadlines.</w:t>
      </w:r>
    </w:p>
    <w:p>
      <w:pPr>
        <w:pStyle w:val="Heading4"/>
      </w:pPr>
      <w:r>
        <w:t>7. Budget Considerations</w:t>
      </w:r>
    </w:p>
    <w:p>
      <w:r>
        <w:t>Pricing is a key factor when selecting a manufacturer. Obtaining quotes from multiple suppliers allows you to compare costs:</w:t>
      </w:r>
    </w:p>
    <w:p>
      <w:r>
        <w:t>Transparent Pricing: Choose a manufacturer that provides clear and detailed quotes, including all potential costs such as tooling, labor, packaging, and shipping.</w:t>
      </w:r>
    </w:p>
    <w:p>
      <w:r>
        <w:t>Value for Money: While low prices may be appealing, consider the overall value, including product quality and reliability.</w:t>
      </w:r>
    </w:p>
    <w:p>
      <w:pPr>
        <w:pStyle w:val="Heading3"/>
      </w:pPr>
      <w:r>
        <w:t>Why Choose ROMAKK Silicones?</w:t>
      </w:r>
    </w:p>
    <w:p>
      <w:r>
        <w:t>With a focus on quality, innovation, and customer satisfaction,ROMAKK Siliconesis a preferred choice for silicone manufacturing in India. The company offers extensive expertise across industries, a wide range of products, and tailored solutions to meet specific needs. It combines a customer-centric approach with a commitment to high-quality standards, making it a reliable partner for projects of any scale.</w:t>
      </w:r>
    </w:p>
    <w:p>
      <w:pPr>
        <w:pStyle w:val="Heading3"/>
      </w:pPr>
      <w:r>
        <w:t>Contact ROMAKK Silicones Today</w:t>
      </w:r>
    </w:p>
    <w:p>
      <w:r>
        <w:t>For all your silicone needs, contactROMAKK Siliconesfor high-quality products and exceptional service.</w:t>
      </w:r>
    </w:p>
    <w:p>
      <w:pPr>
        <w:pStyle w:val="ListBullet"/>
      </w:pPr>
      <w:r>
        <w:t>Phone:  +91 77700 12703</w:t>
      </w:r>
    </w:p>
    <w:p>
      <w:pPr>
        <w:pStyle w:val="ListBullet"/>
      </w:pPr>
      <w:r>
        <w:t>Email:info@romakksilicones.com</w:t>
      </w:r>
    </w:p>
    <w:p>
      <w:pPr>
        <w:pStyle w:val="ListBullet"/>
      </w:pPr>
      <w:r>
        <w:t>Website:www.romakksilicones.com</w:t>
      </w:r>
    </w:p>
    <w:p>
      <w:r>
        <w:t>Partner with ROMAKK Silicones and experience superior quality and reliable service for all your silicone product requirements.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https://romakksilicones.com/why-should-you-use-a-silicone-mold-release-agent/</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Why Should You Use A Silicone Mold Release Agent?</w:t>
      </w:r>
    </w:p>
    <w:p>
      <w:r>
        <w:t>When using silicone molds, it is important to guarantee that casting or molding activities proceed without a hitch. Silicone mold release agents are designed to help optimize production and increase output effectiveness for manufacturers, artisans, and entrepreneurs from different industry sectors. In the rubber and resin industries, among other molding sectors, using a mold release agent could spell the difference between success and costly blunders. But why is having a silicone mold release agent handy so important?</w:t>
      </w:r>
    </w:p>
    <w:p>
      <w:pPr>
        <w:pStyle w:val="Heading2"/>
      </w:pPr>
      <w:r>
        <w:t>What is a Silicone Mold Release Agent?</w:t>
      </w:r>
    </w:p>
    <w:p>
      <w:r>
        <w:t>A silicone mold release agent is a type of aerosol spray or liquid that is meant to be applied to a mold so that the likelihood of a substance sticking to the surface of the mold is reduced. It can be removed with ease. These agents provide precision and accuracy of surfaces in manufacturing custom parts, automotive components, artistic components, and casting and resin works.</w:t>
      </w:r>
    </w:p>
    <w:p>
      <w:pPr>
        <w:pStyle w:val="Heading2"/>
      </w:pPr>
      <w:r>
        <w:t>Advantages of Using a Silicone Mold Release Agent</w:t>
      </w:r>
    </w:p>
    <w:p>
      <w:pPr>
        <w:pStyle w:val="Heading3"/>
      </w:pPr>
      <w:r>
        <w:t>1. Avoids Residue Build Up and Surface Distortion</w:t>
      </w:r>
    </w:p>
    <w:p>
      <w:r>
        <w:t>A silicone mold release agent’s primary function is to guarantee that the molded product does not adhere to the mold. A release agent plays a fundamental role in ensuring that the product does not get trapped, which will subsequently damage it, introducing flaws. The agent’s controlled slip guarantees that sensitive structures and detailed features are free from internal strain during motion.</w:t>
      </w:r>
    </w:p>
    <w:p>
      <w:pPr>
        <w:pStyle w:val="Heading3"/>
      </w:pPr>
      <w:r>
        <w:t>2. Streamlined Operations and Reduced Time Between Production Cycles</w:t>
      </w:r>
    </w:p>
    <w:p>
      <w:r>
        <w:t>Complete processes prepared with silicone mold release agents enjoy reduced time and effort needed to remove the molded parts. This increases productivity because more cycle times are available, meaning more parts can be created within the timeframe. Whenever you produce a significant amount of parts or create complex designs, the efficiency during the molding processes results in enhanced efficiency and increased production levels.</w:t>
      </w:r>
    </w:p>
    <w:p>
      <w:pPr>
        <w:pStyle w:val="Heading3"/>
      </w:pPr>
      <w:r>
        <w:t>3. Increased Mold Life Span</w:t>
      </w:r>
    </w:p>
    <w:p>
      <w:r>
        <w:t>Silicone mold release agents mitigate the effects of wear and tear on the mold caused by repeated use. Less friction and material accumulation mean better preservation of the mold over longer periods of time. This ensures the quality of the silicone molds and reduces the cost of mold repairs or replacements. Businesses looking to increase the return on investment appreciate the longevity of molds.</w:t>
      </w:r>
    </w:p>
    <w:p>
      <w:pPr>
        <w:pStyle w:val="Heading3"/>
      </w:pPr>
      <w:r>
        <w:t>4. Avoiding Chemical Contamination</w:t>
      </w:r>
    </w:p>
    <w:p>
      <w:r>
        <w:t>Mixing different materials in certain processes creates unwanted contamination, such as silicone mold release agents, that can degrade or ruin a product. It ensures no undesirable chemical reaction between the mold and the cast materials. This is achieved because the residues would have to adhere to the clean, dust-free surface of the mold, which is impossible due to the agents’ protective layer.</w:t>
      </w:r>
    </w:p>
    <w:p>
      <w:pPr>
        <w:pStyle w:val="Heading3"/>
      </w:pPr>
      <w:r>
        <w:t>5. Cost Wise Solution</w:t>
      </w:r>
    </w:p>
    <w:p>
      <w:r>
        <w:t>Silicone mold release agent is an added expense, but it prevents businesses from making expensive blunders, such as waste materials and product failures. Moreover, it increases the mold’s lifespan, reducing costs due to the need for replacements.</w:t>
      </w:r>
    </w:p>
    <w:p>
      <w:pPr>
        <w:pStyle w:val="Heading2"/>
      </w:pPr>
      <w:r>
        <w:t>How To Pick The Most Fitting Silicone Mold Release Agent?</w:t>
      </w:r>
    </w:p>
    <w:p>
      <w:r>
        <w:t>Picking the correct mold release agent for silicone molds is critical. It depends upon the molded materials, the mold’s surface finish, and the manufacturing process’s requirements. Factors such as agency performance, toxicity, and material compatibility are important when choosing the mold release agent.</w:t>
      </w:r>
    </w:p>
    <w:p>
      <w:r>
        <w:t>It is best for companies that want to invest in using a trusted manufacturer such as Romakk Silicone. They supply high quality mold release agents specially formulated for the production and processing business and can be tailored to specific requirements.</w:t>
      </w:r>
    </w:p>
    <w:p>
      <w:pPr>
        <w:pStyle w:val="Heading2"/>
      </w:pPr>
      <w:r>
        <w:t>Why Choose Romakk Silicone Mold Release Agents?</w:t>
      </w:r>
    </w:p>
    <w:p>
      <w:r>
        <w:t>Romakk Silicone proudly protects its reputation as a superior silicone producer with Romakk Silicone’s mold release agents, which are aimed at helping manufacturers optimize productivity through customer-centric solutions. These agents provide:</w:t>
      </w:r>
    </w:p>
    <w:p>
      <w:pPr>
        <w:pStyle w:val="ListBullet"/>
      </w:pPr>
      <w:r>
        <w:t>A high-quality, smooth release.</w:t>
      </w:r>
    </w:p>
    <w:p>
      <w:pPr>
        <w:pStyle w:val="ListBullet"/>
      </w:pPr>
      <w:r>
        <w:t>Compatibility with numerous materials.</w:t>
      </w:r>
    </w:p>
    <w:p>
      <w:pPr>
        <w:pStyle w:val="ListBullet"/>
      </w:pPr>
      <w:r>
        <w:t>Reduced costs for high-volume production.</w:t>
      </w:r>
    </w:p>
    <w:p>
      <w:pPr>
        <w:pStyle w:val="ListBullet"/>
      </w:pPr>
      <w:r>
        <w:t>Effective durability and long-lasting protection for molds.</w:t>
      </w:r>
    </w:p>
    <w:p>
      <w:r>
        <w:t>Romakk Silicone’s mold release agents promote smoother and faster molding processes while ensuring business cost efficiency. Our silicone release agents set the industry standard for mold releases in automotive parts manufacturing, intricate industrial resin design, or industrial component production.</w:t>
      </w:r>
    </w:p>
    <w:p>
      <w:r>
        <w:t>Integrating silicone mold release agents in your business procedure goes beyond claiming convenience; it aims to achieve greater results, productive maximization, and equipment protection. The right mold release agent will streamline your workflow, help protect your molds, and ensure effortless material removal, resulting in efficient processes and higher quality products.</w:t>
      </w:r>
    </w:p>
    <w:p>
      <w:r>
        <w:t>Romakk Silicone is aware of the difficulties involved in molding and casting. This understanding enables us to create top-quality silicone mold release agents suited for each business. With Romakk Silicone’s products, your manufacturing processes are bound to increase, and you will notice a difference in the molds’ savings, durability, and longevity.</w:t>
      </w:r>
    </w:p>
    <w:p>
      <w:r>
        <w:t>Call us today, and we will provide the best silicone mold release agents suitable for your production line.</w:t>
      </w:r>
    </w:p>
    <w:p>
      <w:pPr>
        <w:pStyle w:val="Heading2"/>
      </w:pPr>
      <w:r>
        <w:t>Related Products:</w:t>
      </w:r>
    </w:p>
    <w:p>
      <w:r>
        <w:t>ROMAKK MOULDE RELEASE RCMR is an easy-to-use silicone emulsion (i.e. milky white emulsion of dimethyl polysiloxane fluid). Performance enhancer for...</w:t>
      </w:r>
    </w:p>
    <w:p>
      <w:r>
        <w:t>Release agent for molding, extruding, and fabricating rubber and plastic parts and die-casting metals. Mould Release Spray is a release...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https://romakksilicones.com/what-is-the-difference-between-silicone-defoamer-and-non-silicone-defoamer/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is the difference between silicone defoamer and non-silicone defoamer?</w:t>
      </w:r>
    </w:p>
    <w:p>
      <w:r>
        <w:t>The main difference between silicone defoamer and non-silicone defoamer is the chemical composition. Silicone defoamers are made from silicone oil, while non-silicone defoamers are made from other materials, such as fatty acids, silica, or talc.</w:t>
      </w:r>
    </w:p>
    <w:p>
      <w:r>
        <w:t>Silicone defoamers are typically more effective than non-silicone defoamers, and they are also more versatile. They can be used in a wide range of liquids, including water, oil, and solvents. However, silicone defoamers can be more expensive than non-silicone defoamers.</w:t>
      </w:r>
    </w:p>
    <w:p>
      <w:r>
        <w:t>Non-silicone defoamers are typically less expensive than silicone defoamers, and they are also less likely to leave a residue. They may not be as effective as silicone defoamers, and they may not be compatible with all liquids.</w:t>
      </w:r>
    </w:p>
    <w:p>
      <w:r>
        <w:t>The best type of defoamer for a particular application will depend on the properties of the liquid, the amount of foam that needs to be removed, and the cost of the defoamer.</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Silicone Defoamer</w:t>
            </w:r>
          </w:p>
        </w:tc>
        <w:tc>
          <w:tcPr>
            <w:tcW w:type="dxa" w:w="2880"/>
          </w:tcPr>
          <w:p>
            <w:r>
              <w:t>Non-Silicone Defoamer</w:t>
            </w:r>
          </w:p>
        </w:tc>
      </w:tr>
      <w:tr>
        <w:tc>
          <w:tcPr>
            <w:tcW w:type="dxa" w:w="2880"/>
          </w:tcPr>
          <w:p>
            <w:r>
              <w:t>Chemical composition</w:t>
            </w:r>
          </w:p>
        </w:tc>
        <w:tc>
          <w:tcPr>
            <w:tcW w:type="dxa" w:w="2880"/>
          </w:tcPr>
          <w:p>
            <w:r>
              <w:t>Silicone oil</w:t>
            </w:r>
          </w:p>
        </w:tc>
        <w:tc>
          <w:tcPr>
            <w:tcW w:type="dxa" w:w="2880"/>
          </w:tcPr>
          <w:p>
            <w:r>
              <w:t>Fatty acids, silica, talc, etc.</w:t>
            </w:r>
          </w:p>
        </w:tc>
      </w:tr>
      <w:tr>
        <w:tc>
          <w:tcPr>
            <w:tcW w:type="dxa" w:w="2880"/>
          </w:tcPr>
          <w:p>
            <w:r>
              <w:t>Effectiveness</w:t>
            </w:r>
          </w:p>
        </w:tc>
        <w:tc>
          <w:tcPr>
            <w:tcW w:type="dxa" w:w="2880"/>
          </w:tcPr>
          <w:p>
            <w:r>
              <w:t>More effective</w:t>
            </w:r>
          </w:p>
        </w:tc>
        <w:tc>
          <w:tcPr>
            <w:tcW w:type="dxa" w:w="2880"/>
          </w:tcPr>
          <w:p>
            <w:r>
              <w:t>Less effective</w:t>
            </w:r>
          </w:p>
        </w:tc>
      </w:tr>
      <w:tr>
        <w:tc>
          <w:tcPr>
            <w:tcW w:type="dxa" w:w="2880"/>
          </w:tcPr>
          <w:p>
            <w:r>
              <w:t>Versatility</w:t>
            </w:r>
          </w:p>
        </w:tc>
        <w:tc>
          <w:tcPr>
            <w:tcW w:type="dxa" w:w="2880"/>
          </w:tcPr>
          <w:p>
            <w:r>
              <w:t>More versatile</w:t>
            </w:r>
          </w:p>
        </w:tc>
        <w:tc>
          <w:tcPr>
            <w:tcW w:type="dxa" w:w="2880"/>
          </w:tcPr>
          <w:p>
            <w:r>
              <w:t>Less versatile</w:t>
            </w:r>
          </w:p>
        </w:tc>
      </w:tr>
      <w:tr>
        <w:tc>
          <w:tcPr>
            <w:tcW w:type="dxa" w:w="2880"/>
          </w:tcPr>
          <w:p>
            <w:r>
              <w:t>Cost</w:t>
            </w:r>
          </w:p>
        </w:tc>
        <w:tc>
          <w:tcPr>
            <w:tcW w:type="dxa" w:w="2880"/>
          </w:tcPr>
          <w:p>
            <w:r>
              <w:t>More expensive</w:t>
            </w:r>
          </w:p>
        </w:tc>
        <w:tc>
          <w:tcPr>
            <w:tcW w:type="dxa" w:w="2880"/>
          </w:tcPr>
          <w:p>
            <w:r>
              <w:t>Less expensive</w:t>
            </w:r>
          </w:p>
        </w:tc>
      </w:tr>
      <w:tr>
        <w:tc>
          <w:tcPr>
            <w:tcW w:type="dxa" w:w="2880"/>
          </w:tcPr>
          <w:p>
            <w:r>
              <w:t>Residue</w:t>
            </w:r>
          </w:p>
        </w:tc>
        <w:tc>
          <w:tcPr>
            <w:tcW w:type="dxa" w:w="2880"/>
          </w:tcPr>
          <w:p>
            <w:r>
              <w:t>May leave residue</w:t>
            </w:r>
          </w:p>
        </w:tc>
        <w:tc>
          <w:tcPr>
            <w:tcW w:type="dxa" w:w="2880"/>
          </w:tcPr>
          <w:p>
            <w:r>
              <w:t>Less likely to leave residue</w:t>
            </w:r>
          </w:p>
        </w:tc>
      </w:tr>
      <w:tr>
        <w:tc>
          <w:tcPr>
            <w:tcW w:type="dxa" w:w="2880"/>
          </w:tcPr>
          <w:p>
            <w:r>
              <w:t>Compatibility</w:t>
            </w:r>
          </w:p>
        </w:tc>
        <w:tc>
          <w:tcPr>
            <w:tcW w:type="dxa" w:w="2880"/>
          </w:tcPr>
          <w:p>
            <w:r>
              <w:t>Compatible with a wide range of liquids</w:t>
            </w:r>
          </w:p>
        </w:tc>
        <w:tc>
          <w:tcPr>
            <w:tcW w:type="dxa" w:w="2880"/>
          </w:tcPr>
          <w:p>
            <w:r>
              <w:t>It may not be compatible with all liquids</w:t>
            </w:r>
          </w:p>
        </w:tc>
      </w:tr>
    </w:tbl>
    <w:p>
      <w:pPr>
        <w:pStyle w:val="Heading2"/>
      </w:pPr>
      <w:r>
        <w:t>Silicone defoamers boast an impressive range of benefits:</w:t>
      </w:r>
    </w:p>
    <w:p>
      <w:pPr>
        <w:pStyle w:val="Heading3"/>
      </w:pPr>
      <w:r>
        <w:t>1. Superior Persistence</w:t>
      </w:r>
    </w:p>
    <w:p>
      <w:r>
        <w:t>Silicone defoamers exhibit remarkable persistence, ensuring their longevity in combating foam-related challenges. Their longevity stems from the hydrophobic nature of silicone, which prevents them from being easily broken down by water.</w:t>
      </w:r>
    </w:p>
    <w:p>
      <w:pPr>
        <w:pStyle w:val="Heading3"/>
      </w:pPr>
      <w:r>
        <w:t>2. Wide Applicability</w:t>
      </w:r>
    </w:p>
    <w:p>
      <w:r>
        <w:t>From industrial processes such as oil refining and chemical manufacturing to everyday applications like food processing and detergents, silicone defoamers find their utility across a broad spectrum of industries.</w:t>
      </w:r>
    </w:p>
    <w:p>
      <w:pPr>
        <w:pStyle w:val="Heading3"/>
      </w:pPr>
      <w:r>
        <w:t>3. Temperature Stability</w:t>
      </w:r>
    </w:p>
    <w:p>
      <w:r>
        <w:t>A noteworthy feature of silicone defoamers is their stability across varying temperature ranges. This makes them suitable for processes that involve extreme temperatures, as the defoaming capabilities remain consistent.</w:t>
      </w:r>
    </w:p>
    <w:p>
      <w:pPr>
        <w:pStyle w:val="Heading3"/>
      </w:pPr>
      <w:r>
        <w:t>4. Chemical Inertness</w:t>
      </w:r>
    </w:p>
    <w:p>
      <w:r>
        <w:t>Silicone defoamers exhibit chemical inertness, meaning they do not readily react with other substances. This property ensures they do not interfere with the processes they are employed in.</w:t>
      </w:r>
    </w:p>
    <w:p>
      <w:pPr>
        <w:pStyle w:val="Heading2"/>
      </w:pPr>
      <w:r>
        <w:t>Choosing Between Silicone and Non-Silicone Defoamers</w:t>
      </w:r>
    </w:p>
    <w:p>
      <w:r>
        <w:t>The decision between utilizing silicone defoamers or non-silicone defoamers hinges on several factors:</w:t>
      </w:r>
    </w:p>
    <w:p>
      <w:pPr>
        <w:pStyle w:val="Heading3"/>
      </w:pPr>
      <w:r>
        <w:t>1. Application Context</w:t>
      </w:r>
    </w:p>
    <w:p>
      <w:r>
        <w:t>Understanding the specific demands of the application is crucial. Consider the type of process, the materials involved, and the potential consequences of foam accumulation.</w:t>
      </w:r>
    </w:p>
    <w:p>
      <w:pPr>
        <w:pStyle w:val="Heading3"/>
      </w:pPr>
      <w:r>
        <w:t>2. Environmental Considerations</w:t>
      </w:r>
    </w:p>
    <w:p>
      <w:r>
        <w:t>For eco-conscious operations, non-silicone defoamers might hold more appeal due to their natural and biodegradable attributes.</w:t>
      </w:r>
    </w:p>
    <w:p>
      <w:pPr>
        <w:pStyle w:val="Heading3"/>
      </w:pPr>
      <w:r>
        <w:t>3. Chemical Compatibility</w:t>
      </w:r>
    </w:p>
    <w:p>
      <w:r>
        <w:t>Ensure that the chosen defoamer is compatible with the chemicals and materials used in the process. This is particularly important to prevent unwanted reactions or compromised results.</w:t>
      </w:r>
    </w:p>
    <w:p>
      <w:pPr>
        <w:pStyle w:val="Heading3"/>
      </w:pPr>
      <w:r>
        <w:t>4. Process Conditions</w:t>
      </w:r>
    </w:p>
    <w:p>
      <w:r>
        <w:t>Factor in the temperature ranges and other environmental conditions of the process. Both silicone and non-silicone defoamers have unique performance characteristics under varying conditions.</w:t>
      </w:r>
    </w:p>
    <w:p>
      <w:r>
        <w:t>The choice betweensilicone defoamersand non-silicone defoamers is not one-size-fits-all. Both categories offer distinctive advantages, making them suitable for diverse applications. The decision ultimately rests on a comprehensive assessment of the specific requirements, compatibility, and desired outcomes of the process.</w:t>
      </w:r>
    </w:p>
    <w:p>
      <w:pPr>
        <w:pStyle w:val="Heading2"/>
      </w:pPr>
      <w:r>
        <w:t>Related Products:</w:t>
      </w:r>
    </w:p>
    <w:p>
      <w:r>
        <w:t>Aqueous Silicone Defoamer of activated polydimethylsiloxane. ROMAKK RCAE-157 silicone antifoam emulsion is very effective in many agricultural applications, as a...</w:t>
      </w:r>
    </w:p>
    <w:p>
      <w:r>
        <w:t>Microemulsion defoamer. ROMAKK DEFOAMER RCDE MD-100 is Microemulsion defoamer composition is Silicone free oil in water colloidal dispersions and is...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https://romakksilicones.com/why-manufacturers-use-our-silicone-in-hair-serum/</w:t>
      </w:r>
    </w:p>
    <w:p>
      <w:r>
        <w:t>WhatsApp us</w:t>
      </w:r>
    </w:p>
    <w:p>
      <w:pPr>
        <w:pStyle w:val="Heading1"/>
      </w:pPr>
      <w:r>
        <w:t>Why manufacturers use our Silicone in Hair Serum</w:t>
      </w:r>
    </w:p>
    <w:p>
      <w:r>
        <w:t>Silicone in hair serum plays an instrumental role. These products offer instant satisfaction to the users while providing multiple benefits to the formulators and manufacturers. Suppose you are a seasoned cosmetic chemist or even a novice formulator looking to enter hair care. In that case, it is pivotal to grasp how silicones can enhance your hair serum formulations.</w:t>
      </w:r>
    </w:p>
    <w:p>
      <w:r>
        <w:t>Benefitting users alongside the strategic aims of formulators looking to develop high-end products, winning products, and products aimed at dominating the market, is the importance of adding silicones.</w:t>
      </w:r>
    </w:p>
    <w:p>
      <w:pPr>
        <w:pStyle w:val="Heading2"/>
      </w:pPr>
      <w:r>
        <w:t>What Are Silicone-Based Hair Serums?</w:t>
      </w:r>
    </w:p>
    <w:p>
      <w:r>
        <w:t>Silicone-based hair serums are serums wherein silicone polymers are integrated as active components. The following are some widely used silicones:</w:t>
      </w:r>
    </w:p>
    <w:p>
      <w:pPr>
        <w:pStyle w:val="ListBullet"/>
      </w:pPr>
      <w:r>
        <w:t>Dimethicone:conditioning and protecting hair</w:t>
      </w:r>
    </w:p>
    <w:p>
      <w:pPr>
        <w:pStyle w:val="ListBullet"/>
      </w:pPr>
      <w:r>
        <w:t>Cyclopentasiloxane:a volatile silicone that vaporises fast; gives a silky, non-greasy texture</w:t>
      </w:r>
    </w:p>
    <w:p>
      <w:pPr>
        <w:pStyle w:val="ListBullet"/>
      </w:pPr>
      <w:r>
        <w:t>Amodimethicone:provides selective conditioning, especially useful to coloured and damaged hair.</w:t>
      </w:r>
    </w:p>
    <w:p>
      <w:r>
        <w:t>These silicones form a moisture-retaining and protective sheath around individual strands of hair by smoothing the cuticle, sealing in moisture, and enhancing shine while still allowing the hair to breathe.</w:t>
      </w:r>
    </w:p>
    <w:p>
      <w:pPr>
        <w:pStyle w:val="Heading2"/>
      </w:pPr>
      <w:r>
        <w:t>Advantages of Incorporating Silicones into Hair Serums: A Two-Sided Discussion</w:t>
      </w:r>
    </w:p>
    <w:p>
      <w:pPr>
        <w:pStyle w:val="Heading3"/>
      </w:pPr>
      <w:r>
        <w:t>From the User’s Standpoint: Transformation in Hair Appearance and Texture</w:t>
      </w:r>
    </w:p>
    <w:p>
      <w:pPr>
        <w:pStyle w:val="Heading4"/>
      </w:pPr>
      <w:r>
        <w:t>Smoothing and Frizz Reduction</w:t>
      </w:r>
    </w:p>
    <w:p>
      <w:r>
        <w:t>Microscopic gaps on the hair strand’s surface are filled with silicones. This smoothing action works well on rough hair cuticles and reduces frizz and flyaways. Combating rampant frizz and flyaways is one of the most significant challenges faced by most consumers these days.</w:t>
      </w:r>
    </w:p>
    <w:p>
      <w:pPr>
        <w:pStyle w:val="Heading4"/>
      </w:pPr>
      <w:r>
        <w:t>Increase in Shine and Lustre</w:t>
      </w:r>
    </w:p>
    <w:p>
      <w:r>
        <w:t>The reflection characteristic of silicones makes the hair look shinier and healthier. The visual improvement is immediately seen, making silicone-based serums suitable for everyday use and special occasions.</w:t>
      </w:r>
    </w:p>
    <w:p>
      <w:pPr>
        <w:pStyle w:val="Heading4"/>
      </w:pPr>
      <w:r>
        <w:t>Enhancement of Hair Condition and Ease of Combing After Washing</w:t>
      </w:r>
    </w:p>
    <w:p>
      <w:r>
        <w:t>DetanglingSilicones reduce friction whilst styling by glazing each hair strand, making the hair easier to manage. Silicones also provide a protective coating that helps hairstyling without breakage.</w:t>
      </w:r>
    </w:p>
    <w:p>
      <w:pPr>
        <w:pStyle w:val="Heading4"/>
      </w:pPr>
      <w:r>
        <w:t>Environmental and Heat Damage Protection</w:t>
      </w:r>
    </w:p>
    <w:p>
      <w:r>
        <w:t>Silicones help protect your hair while using heat-styling tools. It helps to hinder environmental damage like UV radiation and pollution. An individual’s hair integrity, over timely maintained always appeals to frequent hair stylists.</w:t>
      </w:r>
    </w:p>
    <w:p>
      <w:pPr>
        <w:pStyle w:val="Heading3"/>
      </w:pPr>
      <w:r>
        <w:t>From The Formulator’s Standpoint: Marketability, Efficiency, And Stability</w:t>
      </w:r>
    </w:p>
    <w:p>
      <w:pPr>
        <w:pStyle w:val="Heading4"/>
      </w:pPr>
      <w:r>
        <w:t>Formulation Stability</w:t>
      </w:r>
    </w:p>
    <w:p>
      <w:r>
        <w:t>Silicone hair serum polymers have a relatively stable shelf life because they do not oxidise. Their efficacy and texture are well retained while blended with oils, extracts, or other active ingredients.</w:t>
      </w:r>
    </w:p>
    <w:p>
      <w:pPr>
        <w:pStyle w:val="Heading4"/>
      </w:pPr>
      <w:r>
        <w:t>Tailoring Sensory Experiences and Personalisation</w:t>
      </w:r>
    </w:p>
    <w:p>
      <w:r>
        <w:t>Silicones are customizable to provide distinct sensory experiences for every user, from light and weightless sprays delivered using volatile silicones to thick, rich, and emollient-feeling textures delivered through heavier polymers. This flexibility enables formulators to address specific consumer preferences and hair types.</w:t>
      </w:r>
    </w:p>
    <w:p>
      <w:pPr>
        <w:pStyle w:val="Heading4"/>
      </w:pPr>
      <w:r>
        <w:t>Scalability and Cost Efficiency</w:t>
      </w:r>
    </w:p>
    <w:p>
      <w:r>
        <w:t>Numerous silicone elements are reasonably priced at an industrial level, and their concentration of Silicones is not high as to negatively impact product quality and performance. This aids formulators disproportionately aid maintaining a balance between cost, quality, and performance.</w:t>
      </w:r>
    </w:p>
    <w:p>
      <w:pPr>
        <w:pStyle w:val="Heading4"/>
      </w:pPr>
      <w:r>
        <w:t>Performance Optimization</w:t>
      </w:r>
    </w:p>
    <w:p>
      <w:r>
        <w:t>Silicone aids incorporating other materials improve the product feel, enhancing the overall perception of the product on the shelf and making serums more visually appealing. This may enhance consumer satisfaction, brand loyalty, and repeat purchases.</w:t>
      </w:r>
    </w:p>
    <w:p>
      <w:pPr>
        <w:pStyle w:val="Heading2"/>
      </w:pPr>
      <w:r>
        <w:t>Types of Silicones Used in Hair Serums and Their Specific Benefits</w:t>
      </w:r>
    </w:p>
    <w:tbl>
      <w:tblPr>
        <w:tblStyle w:val="TableGrid"/>
        <w:tblW w:type="auto" w:w="0"/>
        <w:tblLook w:firstColumn="1" w:firstRow="1" w:lastColumn="0" w:lastRow="0" w:noHBand="0" w:noVBand="1" w:val="04A0"/>
      </w:tblPr>
      <w:tblGrid>
        <w:gridCol w:w="2880"/>
        <w:gridCol w:w="2880"/>
        <w:gridCol w:w="2880"/>
      </w:tblGrid>
      <w:tr>
        <w:tc>
          <w:tcPr>
            <w:tcW w:type="dxa" w:w="2880"/>
          </w:tcPr>
          <w:p>
            <w:r>
              <w:t>Silicone Type</w:t>
            </w:r>
          </w:p>
        </w:tc>
        <w:tc>
          <w:tcPr>
            <w:tcW w:type="dxa" w:w="2880"/>
          </w:tcPr>
          <w:p>
            <w:r>
              <w:t>Key Benefits</w:t>
            </w:r>
          </w:p>
        </w:tc>
        <w:tc>
          <w:tcPr>
            <w:tcW w:type="dxa" w:w="2880"/>
          </w:tcPr>
          <w:p>
            <w:r>
              <w:t>Ideal Use Case</w:t>
            </w:r>
          </w:p>
        </w:tc>
      </w:tr>
      <w:tr>
        <w:tc>
          <w:tcPr>
            <w:tcW w:type="dxa" w:w="2880"/>
          </w:tcPr>
          <w:p>
            <w:r>
              <w:t>Dimethicone</w:t>
            </w:r>
          </w:p>
        </w:tc>
        <w:tc>
          <w:tcPr>
            <w:tcW w:type="dxa" w:w="2880"/>
          </w:tcPr>
          <w:p>
            <w:r>
              <w:t>Daily use of serums for all hair types</w:t>
            </w:r>
          </w:p>
        </w:tc>
        <w:tc>
          <w:tcPr>
            <w:tcW w:type="dxa" w:w="2880"/>
          </w:tcPr>
          <w:p>
            <w:r>
              <w:t>Colour-treated and damaged hair care</w:t>
            </w:r>
          </w:p>
        </w:tc>
      </w:tr>
      <w:tr>
        <w:tc>
          <w:tcPr>
            <w:tcW w:type="dxa" w:w="2880"/>
          </w:tcPr>
          <w:p>
            <w:r>
              <w:t>Cyclopentasiloxane</w:t>
            </w:r>
          </w:p>
        </w:tc>
        <w:tc>
          <w:tcPr>
            <w:tcW w:type="dxa" w:w="2880"/>
          </w:tcPr>
          <w:p>
            <w:r>
              <w:t>Lightweight, quick drying</w:t>
            </w:r>
          </w:p>
        </w:tc>
        <w:tc>
          <w:tcPr>
            <w:tcW w:type="dxa" w:w="2880"/>
          </w:tcPr>
          <w:p>
            <w:r>
              <w:t>Spray serums or leave-in treatments</w:t>
            </w:r>
          </w:p>
        </w:tc>
      </w:tr>
      <w:tr>
        <w:tc>
          <w:tcPr>
            <w:tcW w:type="dxa" w:w="2880"/>
          </w:tcPr>
          <w:p>
            <w:r>
              <w:t>Amodimethicone</w:t>
            </w:r>
          </w:p>
        </w:tc>
        <w:tc>
          <w:tcPr>
            <w:tcW w:type="dxa" w:w="2880"/>
          </w:tcPr>
          <w:p>
            <w:r>
              <w:t>Targeted conditioning, damage repair</w:t>
            </w:r>
          </w:p>
        </w:tc>
        <w:tc>
          <w:tcPr>
            <w:tcW w:type="dxa" w:w="2880"/>
          </w:tcPr>
          <w:p>
            <w:r>
              <w:t>Color-treated and damaged hair care</w:t>
            </w:r>
          </w:p>
        </w:tc>
      </w:tr>
      <w:tr>
        <w:tc>
          <w:tcPr>
            <w:tcW w:type="dxa" w:w="2880"/>
          </w:tcPr>
          <w:p>
            <w:r>
              <w:t>Phenyl Trimethicone</w:t>
            </w:r>
          </w:p>
        </w:tc>
        <w:tc>
          <w:tcPr>
            <w:tcW w:type="dxa" w:w="2880"/>
          </w:tcPr>
          <w:p>
            <w:r>
              <w:t>High gloss, water resistance</w:t>
            </w:r>
          </w:p>
        </w:tc>
        <w:tc>
          <w:tcPr>
            <w:tcW w:type="dxa" w:w="2880"/>
          </w:tcPr>
          <w:p>
            <w:r>
              <w:t>High-end luxury serums</w:t>
            </w:r>
          </w:p>
        </w:tc>
      </w:tr>
    </w:tbl>
    <w:p>
      <w:pPr>
        <w:pStyle w:val="Heading2"/>
      </w:pPr>
      <w:r>
        <w:t>How to Formulate with Silicone in Hair Serums</w:t>
      </w:r>
    </w:p>
    <w:p>
      <w:pPr>
        <w:pStyle w:val="Heading3"/>
      </w:pPr>
      <w:r>
        <w:t>Step 1: Choose Your Silicone(s)</w:t>
      </w:r>
    </w:p>
    <w:p>
      <w:r>
        <w:t>Select based on the desired sensory profile and functional benefits. For a lightweight serum, volatile silicones such as Cyclopentasiloxane are better suited; dimethicone or amodimethicone are preferred for more conditioning.</w:t>
      </w:r>
    </w:p>
    <w:p>
      <w:pPr>
        <w:pStyle w:val="Heading3"/>
      </w:pPr>
      <w:r>
        <w:t>Step 2: Determine Concentration</w:t>
      </w:r>
    </w:p>
    <w:p>
      <w:r>
        <w:t>Silicone hair serums are most effective when they contain 2-10% silicone. Concentrations above this can lead to causing buildup, which in turn leads to hair being weighed down and losing its shine. Performing consumer acceptance testing is essential alongside testing for performance.</w:t>
      </w:r>
    </w:p>
    <w:p>
      <w:pPr>
        <w:pStyle w:val="Heading3"/>
      </w:pPr>
      <w:r>
        <w:t>Step 3: Combine with Complementary Ingredients</w:t>
      </w:r>
    </w:p>
    <w:p>
      <w:r>
        <w:t>Enhance the serums with natural oils (like argan and jojoba), vitamins such as vitamin E or emollients, or botanicals for additional marketing appeal. Most ingredients work with silicones, but stable emulsions should be tested for consistency and reliability in product quality.</w:t>
      </w:r>
    </w:p>
    <w:p>
      <w:pPr>
        <w:pStyle w:val="Heading3"/>
      </w:pPr>
      <w:r>
        <w:t>Step 4: Optimise Delivery System</w:t>
      </w:r>
    </w:p>
    <w:p>
      <w:r>
        <w:t>Silicone-based serums are best formulated as ultra-light oils or sprays for effortless application. To enhance ease of use, try employing a spray or dropper bottle.</w:t>
      </w:r>
    </w:p>
    <w:p>
      <w:pPr>
        <w:pStyle w:val="Heading2"/>
      </w:pPr>
      <w:r>
        <w:t>Addressing the Most Common Problems Related to Silicone Hair Serum Formulations</w:t>
      </w:r>
    </w:p>
    <w:p>
      <w:r>
        <w:t>Buildup and Washability:Over time, heavier organic silicones can create unwanted buildup on hair. The formulators can fix this using water-soluble silicones or offset the balance with mild cleansing agents.</w:t>
      </w:r>
    </w:p>
    <w:p>
      <w:r>
        <w:t>Scalp Sensitivity:Though silicones usually have a low potential for irritation, it is pertinent that the serum is non-comedogenic and scalp-friendly before user fallout.</w:t>
      </w:r>
    </w:p>
    <w:p>
      <w:r>
        <w:t>Sustainability Considerations:Due to increased consumer demand, formulators must shift to more eco-friendly products, such as bio-based silicones or other less detrimental environmental blends.</w:t>
      </w:r>
    </w:p>
    <w:p>
      <w:pPr>
        <w:pStyle w:val="Heading2"/>
      </w:pPr>
      <w:r>
        <w:t>Why Hair Serums With Silicones Are Popular</w:t>
      </w:r>
    </w:p>
    <w:p>
      <w:r>
        <w:t>From a market point of view, the sales performance of silicone-basedhair serumsis excellent since hair treatment products offer instant and visible results. The application provides smoother, shinier hair, securing positive reviews and repeat purchases. This means repeat business and greater brand loyalty for formulators.</w:t>
      </w:r>
    </w:p>
    <w:p>
      <w:pPr>
        <w:pStyle w:val="Heading2"/>
      </w:pPr>
      <w:r>
        <w:t>The Strategic Advantage of Silicones in Hair Serums</w:t>
      </w:r>
    </w:p>
    <w:p>
      <w:r>
        <w:t>Using silicones in hair serum formulations is not only to improve the hair’s outward appearance— it’s a strategic benefit for both formulators and end-users. Silicone provides better conditioning, shine, and protection to hair while offering the makers flexibility, stability, and low-cost formulations.</w:t>
      </w:r>
    </w:p>
    <w:p>
      <w:r>
        <w:t>If capturing market share with a superior hair serum designed to delight consumers is the objective, then it is clever to use silicone technology. It is best to start by varying types and concentrations of silicones until the ideal combination is achieved for the brand’s hair serum formula.</w:t>
      </w:r>
    </w:p>
    <w:p>
      <w:r>
        <w:t>For more information or to explore our range of silicone products, don’t hesitate tocontact us.We’re here to help you create the perfect formulation for your brand!</w:t>
      </w:r>
    </w:p>
    <w:p>
      <w:pPr>
        <w:pStyle w:val="Heading2"/>
      </w:pPr>
      <w:r>
        <w:t>Related Products:</w:t>
      </w:r>
    </w:p>
    <w:p>
      <w:r>
        <w:t>Blend of Cyclopentasiloxane and Phenyl Trimethicone and Dimethiconol and C12-15 Alkyl Benzoate and Dimethicone Crosspolymer FEATURES: Silicone fluid blend Colorless...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https://romakksilicones.com/silicone-as-an-ingredient-in-hair-serum-the-secret-to-sleek-shiny-hair/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in Hair Serum: The Secret to Sleek, Shiny Hair</w:t>
      </w:r>
    </w:p>
    <w:p>
      <w:pPr>
        <w:pStyle w:val="Heading2"/>
      </w:pPr>
      <w:r>
        <w:t>What is hair serum?</w:t>
      </w:r>
    </w:p>
    <w:p>
      <w:r>
        <w:t>Hair serumis a product for those seeking sleek, shiny, and manageable locks. At the heart of many effective hair serums lies a key ingredient: silicone.Silicone in hair serumhelps in hair styling and maintenance.</w:t>
      </w:r>
    </w:p>
    <w:p>
      <w:r>
        <w:t>Hair serum is a liquid-based styling product designed to protect and add shine to your hair. It typically contains a blend of ingredients that work together to coat the surface of the hair, creating a barrier that protects against environmental stressors such as humidity, heat, and pollution. One of the most common and effective ingredients in hair serums is silicone.</w:t>
      </w:r>
    </w:p>
    <w:p>
      <w:pPr>
        <w:pStyle w:val="ListNumber"/>
      </w:pPr>
      <w:r>
        <w:t>Reducing frizz and flyaways</w:t>
      </w:r>
    </w:p>
    <w:p>
      <w:pPr>
        <w:pStyle w:val="ListNumber"/>
      </w:pPr>
      <w:r>
        <w:t>Adding shine and luster to hair</w:t>
      </w:r>
    </w:p>
    <w:p>
      <w:pPr>
        <w:pStyle w:val="ListNumber"/>
      </w:pPr>
      <w:r>
        <w:t>Protecting against heat damage from styling tools</w:t>
      </w:r>
    </w:p>
    <w:p>
      <w:pPr>
        <w:pStyle w:val="ListNumber"/>
      </w:pPr>
      <w:r>
        <w:t>Detangling and smoothing hair strands</w:t>
      </w:r>
    </w:p>
    <w:p>
      <w:pPr>
        <w:pStyle w:val="ListNumber"/>
      </w:pPr>
      <w:r>
        <w:t>Enhancing overall manageability</w:t>
      </w:r>
    </w:p>
    <w:p>
      <w:pPr>
        <w:pStyle w:val="ListNumber"/>
      </w:pPr>
      <w:r>
        <w:t>Sealing split ends (temporarily)</w:t>
      </w:r>
    </w:p>
    <w:p>
      <w:pPr>
        <w:pStyle w:val="ListNumber"/>
      </w:pPr>
      <w:r>
        <w:t>Providing a protective barrier against environmental factors</w:t>
      </w:r>
    </w:p>
    <w:p>
      <w:pPr>
        <w:pStyle w:val="Heading2"/>
      </w:pPr>
      <w:r>
        <w:t>Silicone in Hair Serum</w:t>
      </w:r>
    </w:p>
    <w:p>
      <w:r>
        <w:t>Silicone in hair serumis not just a random addition; it’s a scientifically backed ingredient that offers unique properties beneficial for hair care. Silicones are synthetic polymers composed of repeating units of siloxane. Their molecular structure gives them several characteristics that make them ideal for use in hair care products:</w:t>
      </w:r>
    </w:p>
    <w:p>
      <w:pPr>
        <w:pStyle w:val="ListNumber"/>
      </w:pPr>
      <w:r>
        <w:t>Low surface tension: This allows silicones to spread easily and evenly over the hair shaft.</w:t>
      </w:r>
    </w:p>
    <w:p>
      <w:pPr>
        <w:pStyle w:val="ListNumber"/>
      </w:pPr>
      <w:r>
        <w:t>Hydrophobic nature: Silicones repel water, which helps in reducing frizz and maintaining hairstyles in humid conditions.</w:t>
      </w:r>
    </w:p>
    <w:p>
      <w:pPr>
        <w:pStyle w:val="ListNumber"/>
      </w:pPr>
      <w:r>
        <w:t>Film-forming abilities: They create a thin, protective film around each hair strand.</w:t>
      </w:r>
    </w:p>
    <w:p>
      <w:pPr>
        <w:pStyle w:val="ListNumber"/>
      </w:pPr>
      <w:r>
        <w:t>Light reflection: Many silicones can enhance the reflection of light, contributing to hair’s shine.</w:t>
      </w:r>
    </w:p>
    <w:p>
      <w:pPr>
        <w:pStyle w:val="Heading2"/>
      </w:pPr>
      <w:r>
        <w:t>Types of Silicone Commonly Found in Hair Serums</w:t>
      </w:r>
    </w:p>
    <w:p>
      <w:pPr>
        <w:pStyle w:val="Heading2"/>
      </w:pPr>
      <w:r>
        <w:t>Dimethicone:</w:t>
      </w:r>
    </w:p>
    <w:p>
      <w:pPr>
        <w:pStyle w:val="ListBullet"/>
      </w:pPr>
      <w:r>
        <w:t>Known for its excellent smoothing and shine-enhancing properties</w:t>
      </w:r>
    </w:p>
    <w:p>
      <w:pPr>
        <w:pStyle w:val="ListBullet"/>
      </w:pPr>
      <w:r>
        <w:t>Provides a protective barrier without weighing hair down</w:t>
      </w:r>
    </w:p>
    <w:p>
      <w:pPr>
        <w:pStyle w:val="ListBullet"/>
      </w:pPr>
      <w:r>
        <w:t>Helps in reducing frizz and improving manageability</w:t>
      </w:r>
    </w:p>
    <w:p>
      <w:pPr>
        <w:pStyle w:val="Heading2"/>
      </w:pPr>
      <w:r>
        <w:t>Cyclomethicone:</w:t>
      </w:r>
    </w:p>
    <w:p>
      <w:pPr>
        <w:pStyle w:val="ListBullet"/>
      </w:pPr>
      <w:r>
        <w:t>Offers a light, silky feel to the hair</w:t>
      </w:r>
    </w:p>
    <w:p>
      <w:pPr>
        <w:pStyle w:val="ListBullet"/>
      </w:pPr>
      <w:r>
        <w:t>Evaporates quickly, making it ideal for leave-in products</w:t>
      </w:r>
    </w:p>
    <w:p>
      <w:pPr>
        <w:pStyle w:val="ListBullet"/>
      </w:pPr>
      <w:r>
        <w:t>Helps in spreading other ingredients evenly through the hair</w:t>
      </w:r>
    </w:p>
    <w:p>
      <w:pPr>
        <w:pStyle w:val="Heading2"/>
      </w:pPr>
      <w:r>
        <w:t>Amodimethicone:</w:t>
      </w:r>
    </w:p>
    <w:p>
      <w:pPr>
        <w:pStyle w:val="ListBullet"/>
      </w:pPr>
      <w:r>
        <w:t>Provides superior heat protection</w:t>
      </w:r>
    </w:p>
    <w:p>
      <w:pPr>
        <w:pStyle w:val="ListBullet"/>
      </w:pPr>
      <w:r>
        <w:t>Has a positive charge that allows it to adhere well to damaged areas of the hair</w:t>
      </w:r>
    </w:p>
    <w:p>
      <w:pPr>
        <w:pStyle w:val="ListBullet"/>
      </w:pPr>
      <w:r>
        <w:t>Offers excellent conditioning properties without build-up</w:t>
      </w:r>
    </w:p>
    <w:p>
      <w:pPr>
        <w:pStyle w:val="Heading2"/>
      </w:pPr>
      <w:r>
        <w:t>Phenyl Trimethicone:</w:t>
      </w:r>
    </w:p>
    <w:p>
      <w:pPr>
        <w:pStyle w:val="ListBullet"/>
      </w:pPr>
      <w:r>
        <w:t>Provides high shine and gloss to the hair</w:t>
      </w:r>
    </w:p>
    <w:p>
      <w:pPr>
        <w:pStyle w:val="ListBullet"/>
      </w:pPr>
      <w:r>
        <w:t>Often used in anti-frizz products due to its soothing properties</w:t>
      </w:r>
    </w:p>
    <w:p>
      <w:pPr>
        <w:pStyle w:val="ListBullet"/>
      </w:pPr>
      <w:r>
        <w:t>Offers a luxurious feel to the hair</w:t>
      </w:r>
    </w:p>
    <w:p>
      <w:pPr>
        <w:pStyle w:val="Heading2"/>
      </w:pPr>
      <w:r>
        <w:t>Dimethiconol:</w:t>
      </w:r>
    </w:p>
    <w:p>
      <w:pPr>
        <w:pStyle w:val="ListBullet"/>
      </w:pPr>
      <w:r>
        <w:t>Known for its conditioning and softening effects</w:t>
      </w:r>
    </w:p>
    <w:p>
      <w:pPr>
        <w:pStyle w:val="ListBullet"/>
      </w:pPr>
      <w:r>
        <w:t>Helps in detangling hair and reduces static</w:t>
      </w:r>
    </w:p>
    <w:p>
      <w:pPr>
        <w:pStyle w:val="ListBullet"/>
      </w:pPr>
      <w:r>
        <w:t>Often used in combination with other silicones for enhanced performance</w:t>
      </w:r>
    </w:p>
    <w:p>
      <w:pPr>
        <w:pStyle w:val="Heading2"/>
      </w:pPr>
      <w:r>
        <w:t>Why is Silicone Used in Hair Serum?</w:t>
      </w:r>
    </w:p>
    <w:p>
      <w:r>
        <w:t>Silicone in hair serumoffers many benefits that cater to various hair concerns.</w:t>
      </w:r>
    </w:p>
    <w:p>
      <w:r>
        <w:t>Frizz Control:Silicone creates a smooth coating on the hair shaft, effectively taming frizz and flyaways. This is particularly beneficial for those with dry, coarse, or curly hair that is prone to frizz. The silicone barrier helps to lock out humidity, which is often the culprit behind frizzy hair.</w:t>
      </w:r>
    </w:p>
    <w:p>
      <w:r>
        <w:t>Enhanced Shine:One of the most noticeable effects of using a silicone-basedhair serumis the immediate boost in shine. Silicones have light-reflective properties that give hair a glossy, healthy-looking appearance. This can make a significant difference in the overall look of your hair, especially if it tends to appear dull or lackluster.</w:t>
      </w:r>
    </w:p>
    <w:p>
      <w:r>
        <w:t>Heat Protection:With the frequent use of heat styling tools like flat irons, curling wands, and blow dryers, heat protection has become crucial in hair care routines. Silicone forms a protective barrier on the hair, helping to shield it from the damaging effects of high temperatures. This helps maintain the integrity of hair over time, reducing breakage and split ends caused by heat styling.</w:t>
      </w:r>
    </w:p>
    <w:p>
      <w:r>
        <w:t>Improved Manageability:By reducing friction between hair strands,silicone in hair serummakes hair significantly easier to comb and style. This is especially beneficial for those with thick, coarse, or tangled hair. The smooth coating provided by silicone allows your comb or brush to glide through your hair with less resistance, reducing breakage and making the styling process much more manageable.</w:t>
      </w:r>
    </w:p>
    <w:p>
      <w:r>
        <w:t>Moisture Retention:Silicone doesn’t moisturize the hair, it retains the moisture. It creates a film around the hair shaft and helps to lock in the hair’s natural moisture and any hydrating ingredients from other hair care products. This can be beneficial for dry or damaged hair, helping to maintain hydration levels throughout the day.</w:t>
      </w:r>
    </w:p>
    <w:p>
      <w:r>
        <w:t>Long-lasting Effects:Silicone-basedhair serumsare known for their long-lasting effects. Unlike some water-based products that can evaporate quickly, silicones tend to stay on the hair for extended periods. This means you can enjoy smooth, frizz-free hair for longer, often lasting through humidity and even light rain.</w:t>
      </w:r>
    </w:p>
    <w:p>
      <w:r>
        <w:t>Split End Concealment:Silicone cannot repair split ends as only trimming can do that, but it can temporarily seal them, making them less noticeable. This can be a great quick fix between haircuts, giving hair a healthier, more polished appearance.</w:t>
      </w:r>
    </w:p>
    <w:p>
      <w:r>
        <w:t>Color Protection:For color-treated hair, silicone can offer an additional layer of protection. It creates a barrier on the hair, it prevents color fade caused by environmental factors like sun exposure and pollution.</w:t>
      </w:r>
    </w:p>
    <w:p>
      <w:pPr>
        <w:pStyle w:val="Heading2"/>
      </w:pPr>
      <w:r>
        <w:t>Application Tips for Hair Serum with Silicone</w:t>
      </w:r>
    </w:p>
    <w:p>
      <w:pPr>
        <w:pStyle w:val="ListNumber"/>
      </w:pPr>
      <w:r>
        <w:t>Less is More: Start with a small amount, especially if you have fine hair. You can always add more if needed.</w:t>
      </w:r>
    </w:p>
    <w:p>
      <w:pPr>
        <w:pStyle w:val="ListNumber"/>
      </w:pPr>
      <w:r>
        <w:t>Focus on Ends: Apply the serum primarily to the mid-lengths and ends of your hair, where damage and dryness are most common.</w:t>
      </w:r>
    </w:p>
    <w:p>
      <w:pPr>
        <w:pStyle w:val="ListNumber"/>
      </w:pPr>
      <w:r>
        <w:t>Avoid the Roots: Unless you have very dry or damaged hair, avoid applying serum to your roots as it can make fine hair appear greasy.</w:t>
      </w:r>
    </w:p>
    <w:p>
      <w:pPr>
        <w:pStyle w:val="ListNumber"/>
      </w:pPr>
      <w:r>
        <w:t>Use on Damp Hair: Apply the serum to damp hair before styling for best results. This helps in even distribution and can enhance heat protection.</w:t>
      </w:r>
    </w:p>
    <w:p>
      <w:pPr>
        <w:pStyle w:val="ListNumber"/>
      </w:pPr>
      <w:r>
        <w:t>Reapply as Needed: You can reapply small amounts of serum to dry hair to tame frizz throughout the day.</w:t>
      </w:r>
    </w:p>
    <w:p>
      <w:pPr>
        <w:pStyle w:val="Heading2"/>
      </w:pPr>
      <w:r>
        <w:t>How to Choose the Right Silicone-based Hair Serum?</w:t>
      </w:r>
    </w:p>
    <w:p>
      <w:r>
        <w:t>When selecting ahair serumwith silicone, you should consider your hair type and specific needs:</w:t>
      </w:r>
    </w:p>
    <w:p>
      <w:pPr>
        <w:pStyle w:val="ListBullet"/>
      </w:pPr>
      <w:r>
        <w:t>For Fine Hair: Look for lightweight formulas with volatile silicones like Cyclomethicone that won’t weigh your hair down.</w:t>
      </w:r>
    </w:p>
    <w:p>
      <w:pPr>
        <w:pStyle w:val="ListBullet"/>
      </w:pPr>
      <w:r>
        <w:t>For Thick or Coarse Hair: Heavier silicones like dimethicone can provide the smoothing and frizz-fighting effects you need.</w:t>
      </w:r>
    </w:p>
    <w:p>
      <w:pPr>
        <w:pStyle w:val="ListBullet"/>
      </w:pPr>
      <w:r>
        <w:t>For Curly Hair: Serums combining silicones and natural oils can help define curls while controlling frizz.</w:t>
      </w:r>
    </w:p>
    <w:p>
      <w:pPr>
        <w:pStyle w:val="ListBullet"/>
      </w:pPr>
      <w:r>
        <w:t>For Color-Treated Hair: Opt for serums that mention color protection and their soothing properties.</w:t>
      </w:r>
    </w:p>
    <w:p>
      <w:r>
        <w:t>Includingsilicone in hair serumhas transformed howwe care for and style our hair. From its frizz-fighting abilities to its shine-enhancing properties, silicone offers a range of benefits that cater to various hair types and concerns. By understanding the different types of silicones and their specific benefits, you can choose a hair serum that best suits your needs, helping you achieve the desired smooth, shiny, and manageable hair.</w:t>
      </w:r>
    </w:p>
    <w:p>
      <w:r>
        <w:t>As with any hair care product, the key to success lies in finding the right balance and using the product correctly. With the right silicone-based hair serum and proper application techniques, you can enjoy the transformative effects of this innovative ingredient, elevating your hair care routine to new heights of effectiveness and efficiency.</w:t>
      </w:r>
    </w:p>
    <w:p>
      <w:pPr>
        <w:pStyle w:val="Heading2"/>
      </w:pPr>
      <w:r>
        <w:t>ROMAKK Silicones: A Global Leader in Silicone Production</w:t>
      </w:r>
    </w:p>
    <w:p>
      <w:r>
        <w:t>When it comes to the production of high-quality silicones for hair care products, ROMAKK Silicones stands out as a leading manufacturer. Based in India, ROMAKK Silicones produces a wide range of silicones for manufacturers in the personal care industry, including those used in hair serums. With our commitment to quality and innovation, ROMAKK has established itself as a trusted supplier not only in India but also in the global market.</w:t>
      </w:r>
    </w:p>
    <w:p>
      <w:r>
        <w:t>ROMAKK Silicones’ tagline, “Silicones delivered Globally,” reflects their international reach and dedication to serving clients worldwide. Our ability to export globally ensures that manufacturers around the world have access to top-quality silicones for their hair serum formulations. This global presence contributes to the widespread availability of effective silicone-based hair care products in various markets.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https://romakksilicones.com/silicone-lubricant-for-improving-the-performance-of-machinery/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lubricant for improving the performance of machinery</w:t>
      </w:r>
    </w:p>
    <w:p>
      <w:r>
        <w:t>Maintaining peak performance in industrial machinery and equipment is crucial for efficiency, productivity, and longevity. One secret weapon that savvy engineers and technicians have discovered is the use of silicone lubricant. This versatile and highly effective lubricant can transform how your machines operate, offering many benefits that can’t be ignored.</w:t>
      </w:r>
    </w:p>
    <w:p>
      <w:pPr>
        <w:pStyle w:val="Heading2"/>
      </w:pPr>
      <w:r>
        <w:t>Lubrication and Wear Reduction</w:t>
      </w:r>
    </w:p>
    <w:p>
      <w:r>
        <w:t>Silicone lubricants are renowned for their exceptional lubrication properties, creating a protective film that reduces friction and wear on moving parts. Unlike traditional oil-based lubricants, silicone-based formulas are designed to withstand extreme temperatures, resisting breakdown and maintaining their effectiveness even in the harshest operating conditions. This means your machines can run for longer periods without the need for constant maintenance and costly repairs.</w:t>
      </w:r>
    </w:p>
    <w:p>
      <w:r>
        <w:t>The secret to the superior lubrication capabilities of silicone lubricants lies in their molecular structure. Silicone molecules are composed of silicon and oxygen atoms, forming a flexible and chemically stable backbone. This structure allows the lubricant to glide smoothly over surfaces, creating a thin, uniform film that minimizes metal-to-metal contact and reduces the risk of abrasive wear.</w:t>
      </w:r>
    </w:p>
    <w:p>
      <w:r>
        <w:t>One of the key advantages of silicone lubricants is their ability to operate effectively over a wide temperature range. They can maintain their viscosity and lubrication properties even in extreme cold or heat, ensuring consistent performance regardless of the environment. This makes them an ideal choice for equipment that operates in challenging conditions, such as those found in industrial manufacturing, automotive, and aerospace applications.</w:t>
      </w:r>
    </w:p>
    <w:p>
      <w:r>
        <w:t>Moreover, silicone lubricants are known for their long-lasting performance. They resist oxidation, which can cause traditional oil-based lubricants to break down and lose their effectiveness over time. This extended lifespan translates to fewer maintenance intervals and reduced downtime for your machinery, leading to significant cost savings and improved productivity.</w:t>
      </w:r>
    </w:p>
    <w:p>
      <w:pPr>
        <w:pStyle w:val="Heading2"/>
      </w:pPr>
      <w:r>
        <w:t>Enhanced Corrosion Resistance</w:t>
      </w:r>
    </w:p>
    <w:p>
      <w:r>
        <w:t>Another standout feature of silicone lubricants is their ability to resist corrosion. The silicone-based formula creates a barrier that shields metal components from the damaging effects of moisture, chemicals, and other environmental factors. This can significantly extend the lifespan of your machinery, reducing the need for frequent replacements and ensuring reliable, uninterrupted performance.</w:t>
      </w:r>
    </w:p>
    <w:p>
      <w:r>
        <w:t>Corrosion is a common problem in industrial environments, where equipment is exposed to a variety of harsh conditions. Traditional oil-based lubricants can often fail to provide adequate protection, leading to the formation of rust, pitting, and other types of corrosion. Silicone lubricants, on the other hand, create a non-reactive, hydrophobic layer that repels water and prevents the penetration of corrosive substances.</w:t>
      </w:r>
    </w:p>
    <w:p>
      <w:r>
        <w:t>This enhanced corrosion resistance not only extends the life of your machinery but also helps to maintain the integrity of critical components. By preventing the degradation of bearings, gears, and other moving parts, silicone lubricants can minimize the risk of unexpected breakdowns and costly repairs. This can be particularly beneficial in industries where equipment downtime can have significant financial and operational consequences.</w:t>
      </w:r>
    </w:p>
    <w:p>
      <w:pPr>
        <w:pStyle w:val="Heading2"/>
      </w:pPr>
      <w:r>
        <w:t>Improved Efficiency and Energy Savings</w:t>
      </w:r>
    </w:p>
    <w:p>
      <w:r>
        <w:t>By reducing friction and wear, silicone lubricants can contribute to increased efficiency in your machines. With less resistance and drag, your equipment can operate with greater ease, requiring less energy to maintain optimal performance. This translates to lower energy consumption and cost savings, making silicone lubricants a smart investment for businesses focused on sustainability and cost-effectiveness.</w:t>
      </w:r>
    </w:p>
    <w:p>
      <w:r>
        <w:t>The impact of improved efficiency through the use of silicone lubricants can be substantial. In industrial settings, even a small improvement in machine performance can lead to significant energy savings and a reduction in operating costs. This is particularly relevant in today’s climate, where businesses are under increasing pressure to prioritize environmental sustainability and minimize their carbon footprint.</w:t>
      </w:r>
    </w:p>
    <w:p>
      <w:r>
        <w:t>Moreover, the reduced maintenance requirements associated with silicone lubricants can also contribute to energy savings. By extending the lifespan of machinery and reducing the need for frequent servicing, businesses can avoid the energy-intensive process of disassembling, repairing, and reassembling equipment. This not only saves on energy but also reduces the overall environmental impact of your operations.</w:t>
      </w:r>
    </w:p>
    <w:p>
      <w:pPr>
        <w:pStyle w:val="Heading2"/>
      </w:pPr>
      <w:r>
        <w:t>Versatility and Compatibility</w:t>
      </w:r>
    </w:p>
    <w:p>
      <w:r>
        <w:t>Silicone lubricants are incredibly versatile and suitable for a wide range of applications across various industries. From heavy-duty industrial machinery to delicate precision equipment, this lubricant can be applied to a diverse array of components, including bearings, gears, valves, and more. Additionally, silicone-based formulas are compatible with a vast array of materials, ensuring compatibility and preventing any unwanted reactions or damage to your machinery.</w:t>
      </w:r>
    </w:p>
    <w:p>
      <w:r>
        <w:t>One of the key advantages of the versatility of silicone lubricants is their ability to adapt to different operating environments. Whether your equipment is exposed to extreme temperatures, harsh chemicals, or high-speed applications, silicone lubricants can provide the necessary protection and performance. This flexibility allows businesses to streamline their maintenance practices, using a single lubricant for multiple applications rather than relying on a variety of specialized products.</w:t>
      </w:r>
    </w:p>
    <w:p>
      <w:r>
        <w:t>Furthermore, the compatibility of silicone lubricants with a wide range of materials, including metals, plastics, and rubbers, makes them an attractive choice for equipment manufacturers and maintenance professionals. This compatibility helps to prevent potential compatibility issues, reducing the risk of component damage or premature failure. It also simplifies the selection and application process, allowing for seamless integration into existing maintenance routines.</w:t>
      </w:r>
    </w:p>
    <w:p>
      <w:pPr>
        <w:pStyle w:val="Heading2"/>
      </w:pPr>
      <w:r>
        <w:t>Improved Safety and Environmental Sustainability</w:t>
      </w:r>
    </w:p>
    <w:p>
      <w:r>
        <w:t>Silicone lubricants also offer improved safety and environmental sustainability compared to traditional oil-based lubricants.</w:t>
      </w:r>
    </w:p>
    <w:p>
      <w:r>
        <w:t>One of the key safety advantages of silicone lubricants is their low toxicity. Unlike petroleum-based oils, which can be harmful if ingested or exposed to the skin, silicone-based formulas are generally considered safer for both workers and the environment. This makes them an ideal choice for applications where human exposure is a concern, such as in food processing equipment or medical devices.</w:t>
      </w:r>
    </w:p>
    <w:p>
      <w:r>
        <w:t>Silicone lubricants are inherently more environmentally friendly. They are non-flammable, non-volatile, and do not contribute to the formation of harmful emissions or greenhouse gases. This makes them a preferred choice for businesses looking to minimize their environmental impact and comply with increasingly stringent sustainability regulations.</w:t>
      </w:r>
    </w:p>
    <w:p>
      <w:r>
        <w:t>The biodegradable nature of silicone lubricants is another important consideration. Traditional oil-based lubricants can be difficult to dispose of and can potentially contaminate soil and water sources. Silicone-based formulas, on the other hand, are designed to break down more easily, reducing the risk of environmental pollution and simplifying the disposal process.</w:t>
      </w:r>
    </w:p>
    <w:p>
      <w:pPr>
        <w:pStyle w:val="Heading2"/>
      </w:pPr>
      <w:r>
        <w:t>Cost Savings and Improved Return on Investment</w:t>
      </w:r>
    </w:p>
    <w:p>
      <w:r>
        <w:t>While the initial cost of silicone lubricants may be higher than traditional oil-based alternatives, the long-term benefits and cost savings can make them a worthwhile investment for businesses.</w:t>
      </w:r>
    </w:p>
    <w:p>
      <w:r>
        <w:t>One of the key cost-saving factors is the extended lifespan of machinery when using silicone lubricants. By reducing wear and tear, these lubricants can significantly extend the service life of critical components, delaying the need for costly replacements or overhauls. This translates to reduced maintenance and repair expenses, as well as minimizing the downtime associated with equipment failures.</w:t>
      </w:r>
    </w:p>
    <w:p>
      <w:r>
        <w:t>Moreover, the improved efficiency and reduced energy consumption offered by silicone lubricants can lead to substantial cost savings over time. By lowering the energy requirements of your machinery, you can enjoy tangible reductions in your utility bills and operational expenses.</w:t>
      </w:r>
    </w:p>
    <w:p>
      <w:r>
        <w:t>In addition to the direct cost savings, silicone lubricants can also contribute to improved return on investment (ROI) for your business. By enhancing the reliability and productivity of your equipment, you can optimize your operations and maximize your overall profitability. This can be especially beneficial in industries where equipment downtime can have a significant impact on revenue and customer satisfaction.</w:t>
      </w:r>
    </w:p>
    <w:p>
      <w:pPr>
        <w:pStyle w:val="Heading2"/>
      </w:pPr>
      <w:r>
        <w:t>Implementing Silicone Lubricants: Best Practices</w:t>
      </w:r>
    </w:p>
    <w:p>
      <w:r>
        <w:t>To fully realize the benefits ofsilicone lubricants, it is important to follow best practices for their implementation and maintenance. Here are some key considerations:</w:t>
      </w:r>
    </w:p>
    <w:p>
      <w:pPr>
        <w:pStyle w:val="ListNumber"/>
      </w:pPr>
      <w:r>
        <w:t>Proper Application: Ensure that the silicone lubricant is applied evenly and in the correct quantity to the target components. Over-lubrication can lead to issues such as leakage or contamination, while under-lubrication can result in increased wear and reduced performance.</w:t>
      </w:r>
    </w:p>
    <w:p>
      <w:pPr>
        <w:pStyle w:val="ListNumber"/>
      </w:pPr>
      <w:r>
        <w:t>Compatibility Verification: Before transitioning to a silicone-based lubricant, carefully verify its compatibility with your existing equipment and materials. This will help to prevent any potential compatibility issues or adverse reactions.</w:t>
      </w:r>
    </w:p>
    <w:p>
      <w:pPr>
        <w:pStyle w:val="ListNumber"/>
      </w:pPr>
      <w:r>
        <w:t>Maintenance and Monitoring: Regularly inspect and maintain the machinery lubricated with silicone products. Monitor for signs of wear, leakage, or other issues, and perform routine reapplication as needed to maintain optimal performance.</w:t>
      </w:r>
    </w:p>
    <w:p>
      <w:pPr>
        <w:pStyle w:val="ListNumber"/>
      </w:pPr>
      <w:r>
        <w:t>Training and Education: Educate your maintenance staff on the proper handling, application, and benefits of silicone lubricants. This will ensure that they understand the advantages of these products and can effectively implement them in your operations.</w:t>
      </w:r>
    </w:p>
    <w:p>
      <w:pPr>
        <w:pStyle w:val="ListNumber"/>
      </w:pPr>
      <w:r>
        <w:t>Procurement and Inventory Management: Carefully manage your silicone lubricant procurement and inventory to ensure a continuous supply and avoid disruptions in your maintenance routine.</w:t>
      </w:r>
    </w:p>
    <w:p>
      <w:r>
        <w:t>By following these best practices, you can maximize the performance and cost-saving benefits of silicone lubricants while ensuring the long-term reliability and efficiency of your industrial machinery.</w:t>
      </w:r>
    </w:p>
    <w:p>
      <w:r>
        <w:t>In industrial machinery, staying ahead of the curve is essential. By incorporating silicone lubricant into your maintenance routine, you can unlock the true potential of your machines, enjoying unparalleled performance, extended lifespan, and significant cost savings. Embrace the power of silicone and take your equipment to new heights of efficiency and reliability.</w:t>
      </w:r>
    </w:p>
    <w:p>
      <w:r>
        <w:t>As you navigate the complexities of industrial lubricants, consider the numerous advantages that silicone-based formulas can offer. From their superior lubrication properties to their enhanced corrosion resistance and versatility, silicone lubricants can be a game-changer for your operations. By investing in these high-performance products, you can position your business for long-term success, optimizing your machinery, reducing maintenance costs, and contributing to a more sustainable future.</w:t>
      </w:r>
    </w:p>
    <w:p>
      <w:r>
        <w:t>Witness the transformative impact on your industrial equipment. Unlock the power of this versatile and efficient solution, and watch as your machines operate with unparalleled precision, reliability, and cost-effectiveness.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https://romakksilicones.com/the-silicone-expo-2022-at-detroit-michigan/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The Silicone Expo 2022 at Detroit, Michigan</w:t>
      </w:r>
    </w:p>
    <w:p>
      <w:pPr>
        <w:pStyle w:val="Heading2"/>
      </w:pPr>
      <w:r>
        <w:t>Silicone Expo, USA: Romakk Chemicals takes part and joins the event advisory board</w:t>
      </w:r>
    </w:p>
    <w:p>
      <w:r>
        <w:t>June 21-23, 2022</w:t>
      </w:r>
    </w:p>
    <w:p>
      <w:r>
        <w:t>Please accept cookies to access this content</w:t>
      </w:r>
    </w:p>
    <w:p>
      <w:pPr>
        <w:pStyle w:val="Heading2"/>
      </w:pPr>
      <w:r>
        <w:t>Images from The Silicon Expo</w:t>
      </w:r>
    </w:p>
    <w:p>
      <w:r>
        <w:t>Michigan, Detroit</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https://romakksilicones.com/how-do-silicone-spreaders-improve-the-performance-of-pesticides-fungicides-and-herbicides/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How Does Silicone Spreader Improve the Performance of Pesticides, Fungicides, and Herbicides?</w:t>
      </w:r>
    </w:p>
    <w:p>
      <w:pPr>
        <w:pStyle w:val="Heading2"/>
      </w:pPr>
      <w:r>
        <w:t>Introduction to Silicone Spreader in Agrochemicals</w:t>
      </w:r>
    </w:p>
    <w:p>
      <w:r>
        <w:t>When it comes to modern agriculture and gardening practices, the effective application of pesticides, fungicides, and herbicides is crucial for maintaining crop health and maximizing yield. One of the essential tools in this endeavor is using silicone spreader. In this article, we will explore how silicone spreader contributes to the enhanced performance of these agricultural chemicals, providing better coverage, adhesion, and overall efficiency. Let’s delve into the science behind silicone spreaders and their impact on the effectiveness of these essential agrochemicals.</w:t>
      </w:r>
    </w:p>
    <w:p>
      <w:pPr>
        <w:pStyle w:val="Heading2"/>
      </w:pPr>
      <w:r>
        <w:t>Understanding Silicone Spreaders</w:t>
      </w:r>
    </w:p>
    <w:p>
      <w:r>
        <w:t>Silicone spreaders are surfactants specifically designed to improve the distribution and adherence of pesticides, fungicides, and herbicides on plant surfaces. They are formulated with unique silicone-based compounds that reduce the surface tension of these agrochemicals, allowing them to spread more evenly across plant foliage.</w:t>
      </w:r>
    </w:p>
    <w:p>
      <w:pPr>
        <w:pStyle w:val="Heading3"/>
      </w:pPr>
      <w:r>
        <w:t>1. Enhanced Coverage and Contact</w:t>
      </w:r>
    </w:p>
    <w:p>
      <w:r>
        <w:t>Silicone spreaders enable pesticides, fungicides, and herbicides to cover a larger area on the leaves and stems of plants. By reducing the surface tension, these spreaders facilitate better wetting and penetration of the chemical solutions into the nooks and crannies of the plant surfaces, ensuring more thorough coverage and contact with the targeted pests or pathogens.</w:t>
      </w:r>
    </w:p>
    <w:p>
      <w:pPr>
        <w:pStyle w:val="Heading3"/>
      </w:pPr>
      <w:r>
        <w:t>2. Improved Adhesion</w:t>
      </w:r>
    </w:p>
    <w:p>
      <w:r>
        <w:t>One of the challenges faced when applying agrochemicals is their ability to adhere to plant surfaces. Rainfall or irrigation can wash away the chemicals before they have a chance to take effect. Silicone spreaders address this issue by enhancing the adhesive properties of the pesticides, fungicides, and herbicides, allowing them to stick to the plants for a longer duration, even in the presence of moisture.</w:t>
      </w:r>
    </w:p>
    <w:p>
      <w:pPr>
        <w:pStyle w:val="Heading3"/>
      </w:pPr>
      <w:r>
        <w:t>3. Increased Absorption</w:t>
      </w:r>
    </w:p>
    <w:p>
      <w:r>
        <w:t>Silicone spreaders not only aid in better coverage and adhesion but also facilitate the absorption of agrochemicals by plant tissues. The improved wetting ability of the spreaders allows the chemicals to be absorbed more efficiently through the stomata, the small pores on the leaves, and other plant surfaces, ensuring a higher rate of uptake and efficacy.</w:t>
      </w:r>
    </w:p>
    <w:p>
      <w:pPr>
        <w:pStyle w:val="Heading3"/>
      </w:pPr>
      <w:r>
        <w:t>4. Synergy with Formulations</w:t>
      </w:r>
    </w:p>
    <w:p>
      <w:r>
        <w:t>Silicone spreaders are often incorporated into the formulation of pesticides, fungicides, and herbicides to create a comprehensive and effective product. Manufacturers carefully design these formulations to work harmoniously, ensuring that the spreader enhances the overall performance of the chemical solution without compromising its stability or functionality.</w:t>
      </w:r>
    </w:p>
    <w:p>
      <w:pPr>
        <w:pStyle w:val="Heading3"/>
      </w:pPr>
      <w:r>
        <w:t>5. Reducing Drift and Volatility</w:t>
      </w:r>
    </w:p>
    <w:p>
      <w:r>
        <w:t>When spraying agrochemicals, drift, and volatility can be a concern. Drift occurs when the chemicals are carried away by the wind, potentially affecting neighboring crops or the environment. Volatility refers to the rapid evaporation of the chemicals, reducing their effectiveness. Silicone spreaders help mitigate these issues by promoting better adhesion and reducing evaporation, minimizing the risk of off-target application.</w:t>
      </w:r>
    </w:p>
    <w:p>
      <w:pPr>
        <w:pStyle w:val="Heading3"/>
      </w:pPr>
      <w:r>
        <w:t>6. Compatibility and Crop Safety</w:t>
      </w:r>
    </w:p>
    <w:p>
      <w:r>
        <w:t>Silicone spreaders are generally safe to use and are compatible with a wide range of pesticides, fungicides, and herbicides. They do not pose significant phytotoxicity risks to most crops when used at recommended rates. However, conducting compatibility tests before using a new combination of chemicals and spreaders is essential to ensure they work together optimally.</w:t>
      </w:r>
    </w:p>
    <w:p>
      <w:pPr>
        <w:pStyle w:val="Heading3"/>
      </w:pPr>
      <w:r>
        <w:t>7. Environmentally Friendly</w:t>
      </w:r>
    </w:p>
    <w:p>
      <w:r>
        <w:t>Silicone spreaders are considered relatively environmentally friendly compared to some other adjuvants. Their low toxicity and biodegradability make them a preferred choice for improving the effectiveness of agrochemicals without causing harm to non-target organisms or the ecosystem.</w:t>
      </w:r>
    </w:p>
    <w:p>
      <w:pPr>
        <w:pStyle w:val="Heading3"/>
      </w:pPr>
      <w:r>
        <w:t>8. Cost-Effectiveness</w:t>
      </w:r>
    </w:p>
    <w:p>
      <w:r>
        <w:t>In addition to improving the performance of pesticides, fungicides, and herbicides, silicone spreaders offer a cost-effective solution for farmers and gardeners. By enhancing the coverage and absorption of the chemicals, growers can achieve better results with lower chemical volumes, reducing overall costs and minimizing environmental impact.</w:t>
      </w:r>
    </w:p>
    <w:p>
      <w:r>
        <w:t>Silicone spreaders play a crucial role in modern agriculture and gardening practices by improving the efficiency and effectiveness of pesticides, fungicides, and herbicides. By enhancing coverage, adhesion, and absorption, these surfactants ensure that agrochemicals can perform optimally and protect crops from pests and diseases. With their environmental friendliness and cost-effectiveness, silicone spreaders continue to be an invaluable tool for sustainable crop management.</w:t>
      </w:r>
    </w:p>
    <w:p>
      <w:r>
        <w:t>Romakk silicones’ROMAKK RCSS-521is a performance enhancer for agricultural chemicals. It’s the best Silicone super spreader to enhance the performance of agricultural chemicals, especially water-soluble broadleaf herbicides, insecticides, fungicides, and plant growth regulators.</w:t>
      </w:r>
    </w:p>
    <w:p>
      <w:pPr>
        <w:pStyle w:val="Heading4"/>
      </w:pPr>
      <w:r>
        <w:t>Frequently Asked Questions ~~</w:t>
      </w:r>
    </w:p>
    <w:p>
      <w:r>
        <w:t>Yes, silicone spreaders are generally safe to use and are considered environmentally friendly compared to some other adjuvants.</w:t>
      </w:r>
    </w:p>
    <w:p>
      <w:r>
        <w:t>Silicone spreaders are compatible with a wide range of pesticides, fungicides, and herbicides, but it’s essential to conduct compatibility tests before combining them with new chemicals.</w:t>
      </w:r>
    </w:p>
    <w:p>
      <w:r>
        <w:t>Yes, silicone spreaders can help reduce drift by promoting better adhesion and preventing chemicals from being carried away by the wind.</w:t>
      </w:r>
    </w:p>
    <w:p>
      <w:r>
        <w:t>Silicone spreaders reduce the surface tension of agrochemicals, facilitating better wetting and penetration into plant tissues, and allowing for more efficient absorption.</w:t>
      </w:r>
    </w:p>
    <w:p>
      <w:r>
        <w:t>Yes, silicone spreaders enhance the performance of agrochemicals, allowing growers to achieve better results with lower chemical volumes, reducing overall costs.</w:t>
      </w:r>
    </w:p>
    <w:p>
      <w:pPr>
        <w:pStyle w:val="Heading2"/>
      </w:pPr>
      <w:r>
        <w:t>Related Products:</w:t>
      </w:r>
    </w:p>
    <w:p>
      <w:r>
        <w:t>ROMAKK RCSS-521 is a performance enhancer for agricultural chemicals. Silicone super spreader. Silicone glycol copolymer for leathers. To enhance the...</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https://romakksilicones.com/7-compelling-reasons-to-incorporate-silicones-in-sunscreen-formulations/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7 Compelling Reasons to Incorporate Silicones in Sunscreen Formulations</w:t>
      </w:r>
    </w:p>
    <w:p>
      <w:r>
        <w:t>Sunscreens are now an essential part of an everyday skincare routine due to the constant improvements made to alleviate concerns about skin damage caused by the sun’s rays. Over the years, consumers’ expectations regarding the formulation of sunscreen products have grown, necessitating a more significant consideration of both effectiveness and the feel of the product on the skin. Silicones are one class of ingredients that consistently perform superbly in sun protection products.</w:t>
      </w:r>
    </w:p>
    <w:p>
      <w:r>
        <w:t>Recently, there has been a significant shift in the formulation of sunscreen products, with the use of inorganic minerals such as zinc oxide and titanium dioxide increasing at the expense of organic chemicals like avobenzone and oxybenzone. These changes coincide with the ‘natural beauty’ era, which presents a contradiction between high-performing products consumers expect and natural ingredients that consumers want to use. This is precisely where silicones prove their worth and showcase astonishing performance.</w:t>
      </w:r>
    </w:p>
    <w:p>
      <w:pPr>
        <w:pStyle w:val="Heading2"/>
      </w:pPr>
      <w:r>
        <w:t>Advantage That Silicones Brings to Sun Protection Products</w:t>
      </w:r>
    </w:p>
    <w:p>
      <w:r>
        <w:t>1. Enhanced Ease Of Application And Greater Coverage</w:t>
      </w:r>
    </w:p>
    <w:p>
      <w:r>
        <w:t>Sunscreens with mineral-based active ingredients tend to have a thick texture, making application challenging. With silicones in sunscreen products, the experience with Mineral based sunscreens is greatly improved and made more manageable through enhanced spreadability as the sunscreen can ‘glide’ over the skin. This ease of application guarantees uniform and fast distribution to all areas of the body for maximum protection.</w:t>
      </w:r>
    </w:p>
    <w:p>
      <w:r>
        <w:t>As highlighted by one industry report, “Silicones facilitate even and prompt application of sunscreen since they spread easily on the skin,” implying that structuring them quantitatively can optimize sun protection. Without even distribution, the skin is at greater risk of UV damage.</w:t>
      </w:r>
    </w:p>
    <w:p>
      <w:r>
        <w:t>2. Absence of White Cast</w:t>
      </w:r>
    </w:p>
    <w:p>
      <w:r>
        <w:t>Darker-toned skin often comes across as whitewashed by mineral-based sunscreens in the form of eyewash. Silicones, however, help with the dispersion of mineral UV filters, meaning the chalky white cast left is significantly lessened. By improving the optical properties of the formulation, silicones help create more inclusive sun protection products suitable for all skin tones.</w:t>
      </w:r>
    </w:p>
    <w:p>
      <w:r>
        <w:t>3. Enhanced Sensory Experience</w:t>
      </w:r>
    </w:p>
    <w:p>
      <w:r>
        <w:t>Prospective consumers are most likely to perceive the provided sunscreen as an aid if the tactile experience is appealing, prompting higher use engagement. Routine applications become more enjoyable by incorporating silicones, which grant a non-greasy, lightweight feel. Formulators note, “Silicones are lightweight and non-greasy, so they do not contribute to the heaviness and greasiness commonly encountered after applying some sunscreens.”</w:t>
      </w:r>
    </w:p>
    <w:p>
      <w:r>
        <w:t>Unlike these many alternatives, achieving comfort means the application becomes more frequent without the uncomfortable, sticky residue, also known as post-application discomfort, seen in silicone-based formulations. This encourages users towards adequate sun protection.</w:t>
      </w:r>
    </w:p>
    <w:p>
      <w:r>
        <w:t>4. Sweat and Water Resistance</w:t>
      </w:r>
    </w:p>
    <w:p>
      <w:r>
        <w:t>For more active people, water and sweat resistance in their sun protection is paramount. Silicones create a watertight yet breathable barrier on the skin, making it easier for the sunscreen to be effective during swimming, exercise, or even in humid weather. With these qualities, the sunscreen doesn’t have to be reapplied often, making it perfect for outdoor activities and days on the beach.</w:t>
      </w:r>
    </w:p>
    <w:p>
      <w:r>
        <w:t>The water-resistant properties of silicones help maintain the protective barrier against UV radiation and still withstand harsh environments while providing reliable protection when absolutely necessary.</w:t>
      </w:r>
    </w:p>
    <w:p>
      <w:r>
        <w:t>5. Hypoallergenic and Gentle For The Skin</w:t>
      </w:r>
    </w:p>
    <w:p>
      <w:r>
        <w:t>Silicones are famous for their skin compatibility and how gentle they are on one’s skin. Finding a sunscreen that is effective for sensitive skin is a daunting task. Silicones provide hypoallergenic options that do not irritate the skin.</w:t>
      </w:r>
    </w:p>
    <w:p>
      <w:r>
        <w:t>Silicones also do not block pores, which means they are non-comedogenic. This property makes silicones suitable for those with oily skin who need protection. Silicones form a barrier that shields the skin from the sun, and with these qualities, they do not lock too much moisture inside the skin, allowing it to breathe freely.</w:t>
      </w:r>
    </w:p>
    <w:p>
      <w:r>
        <w:t>6. Formulation Efficiency</w:t>
      </w:r>
    </w:p>
    <w:p>
      <w:r>
        <w:t>Mineral sun filter silicones are considered exceedingly effective in synergy with cosmetics. A small amount of silicone goes a long way in improving the effectiveness of the end product. Industry experts mention: “Silicones are effective in dispersing mineral sun filters. A few per cent can make a significant difference.” This effectiveness provides formulators with the necessary latitude to meet standards.</w:t>
      </w:r>
    </w:p>
    <w:p>
      <w:r>
        <w:t>7. Compatibility with Other Skincare Ingredients</w:t>
      </w:r>
    </w:p>
    <w:p>
      <w:r>
        <w:t>Silicones are known for enhancing almost any skincare ingredient, making them very useful in multifunctional sunscreen products. Combined with antioxidants or moisturizers, and even anti-aging ingredients, silicones interfere with none of these supporting constituents and their actions. This complementarity makes it possible to create advanced formulations that protect the skin from the sun while providing additionalskin care.</w:t>
      </w:r>
    </w:p>
    <w:p>
      <w:r>
        <w:t>While choosing sun protection products, consumers must shift their focus from classifying ingredients to looking at the bigger picture. Silicones have distinctive benefits that, alongside the performance of mineral sunscreens, improve user experience, thus ensuring regular usage and adequate protection from the sun.</w:t>
      </w:r>
    </w:p>
    <w:p>
      <w:r>
        <w:t>The “natural beauty” approach has adequately addressed the issues of sustainable ingredient procurement and environmental impact. Still, it is more important to note that functionality and user experience also dictate the habitual use of a product. A sunscreen that feels unpleasant to apply is sitting untouched in a cabinet, providing no protection.</w:t>
      </w:r>
    </w:p>
    <w:p>
      <w:r>
        <w:t>In sun protection products, silicones give unparalleled ease of application, increased water resistance, diminished white residue, and enduring comfortable protection. To the average consumer trying to make sense of all the choices available in sun protection, silicone formulations present a balanced blend of effectiveness, comfort, and safety.</w:t>
      </w:r>
    </w:p>
    <w:p>
      <w:r>
        <w:t>For delicate skin that needs gentle yet substantial defence, or for a general consumer wishing for a more manageable daily sunscreen use experience, these materials make sun protection more effective and enjoyable. Silicones are also changing with the shift toward more sustainable strategies in the personal care universe. These materials will continue to serve as essential aids in combating harmful UV radiation.</w:t>
      </w:r>
    </w:p>
    <w:p>
      <w:pPr>
        <w:pStyle w:val="Heading2"/>
      </w:pPr>
      <w:r>
        <w:t>Related Products:</w:t>
      </w:r>
    </w:p>
    <w:p>
      <w:r>
        <w:t>The blend of Cyclopentasiloxane and Dimethiconol APPLICATIONS: RCCB –SGB-15 is used in Skincare, Color Cosmetics, Hair Care, Sun Care, Shower...</w:t>
      </w:r>
    </w:p>
    <w:p>
      <w:r>
        <w:t>Blend of dimethicone &amp; trimethylsiloxysilicate. ROMAKK blend is used in skin care product formulations such as protective &amp; baby creams...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https://romakksilicones.com/silicone-resins-high-performance-heat-resistant-coatings/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Resins: High-Performance Heat Resistant Coatings</w:t>
      </w:r>
    </w:p>
    <w:p>
      <w:r>
        <w:t>Industrial coating’s demand for materials that can withstand extreme conditions continues to grow. Among these, heat-resistant coatings are critical components in protecting various substrates from high-temperature environments. These specialized coatings are essential for safeguarding a wide range of equipment, including ovens, kettles, pipelines, exhausts, heat exchangers, chimneys, auto engines, and stoves.Silicone resinshave revolutionized the industry with their exceptional heat resistance and durability.</w:t>
      </w:r>
    </w:p>
    <w:p>
      <w:pPr>
        <w:pStyle w:val="Heading2"/>
      </w:pPr>
      <w:r>
        <w:t>Silicone Resins in Protective Coatings</w:t>
      </w:r>
    </w:p>
    <w:p>
      <w:r>
        <w:t>As industries push the boundaries of thermal exposure, traditional organic resin-based coatings have shown their limitations. Standard paint formulations using epoxy, polyester, alkyd, and acrylic resins typically only tolerate temperatures up to 150-200°C. This restriction has paved the way for the increasing use of silicone resins in heat-resistant coatings, dramatically expanding the temperature range these protective layers can withstand.</w:t>
      </w:r>
    </w:p>
    <w:p>
      <w:pPr>
        <w:pStyle w:val="Heading2"/>
      </w:pPr>
      <w:r>
        <w:t>What are Silicone Resins?</w:t>
      </w:r>
    </w:p>
    <w:p>
      <w:r>
        <w:t>Silicone resinsare versatile materials that offer a unique combination of properties, making them ideal for high-temperature applications. These resins are characterized by their silicon-oxygen backbone, which provides exceptional thermal stability. However, their benefits extend far beyond heat resistance:</w:t>
      </w:r>
    </w:p>
    <w:p>
      <w:pPr>
        <w:pStyle w:val="ListNumber"/>
      </w:pPr>
      <w:r>
        <w:t>Excellent weatherability</w:t>
      </w:r>
    </w:p>
    <w:p>
      <w:pPr>
        <w:pStyle w:val="ListNumber"/>
      </w:pPr>
      <w:r>
        <w:t>Superior dielectric properties</w:t>
      </w:r>
    </w:p>
    <w:p>
      <w:pPr>
        <w:pStyle w:val="ListNumber"/>
      </w:pPr>
      <w:r>
        <w:t>Water repellency</w:t>
      </w:r>
    </w:p>
    <w:p>
      <w:pPr>
        <w:pStyle w:val="ListNumber"/>
      </w:pPr>
      <w:r>
        <w:t>UV resistance</w:t>
      </w:r>
    </w:p>
    <w:p>
      <w:pPr>
        <w:pStyle w:val="ListNumber"/>
      </w:pPr>
      <w:r>
        <w:t>Dirt repellency</w:t>
      </w:r>
    </w:p>
    <w:p>
      <w:pPr>
        <w:pStyle w:val="Heading2"/>
      </w:pPr>
      <w:r>
        <w:t>The Chemistry Behind Silicone Resins</w:t>
      </w:r>
    </w:p>
    <w:p>
      <w:r>
        <w:t>The production of silicone resins involves a sophisticated process known as polycondensation. This reaction typically begins with the hydrolysis of chlorosilanes or alkoxy silanes, forming highly reactive silanol groups. These reactive silanols initially condense to form oligomer siloxane structures, and further condense to create three-dimensional siloxane lattices.</w:t>
      </w:r>
    </w:p>
    <w:p>
      <w:r>
        <w:t>The most significant monomer in silicone resin technology by volume is methyl-trichlorosilane. However, silicone resins are often produced by combining multiple raw materials to incorporate various functional groups, allowing for the final product’s properties to be customized.</w:t>
      </w:r>
    </w:p>
    <w:p>
      <w:pPr>
        <w:pStyle w:val="Heading2"/>
      </w:pPr>
      <w:r>
        <w:t>Types of Silicone Resins Used in Heat Resistant Coatings</w:t>
      </w:r>
    </w:p>
    <w:p>
      <w:r>
        <w:t>There are three primary types of silicone resins commonly used in the formulation of heat resistant coatings:</w:t>
      </w:r>
    </w:p>
    <w:p>
      <w:pPr>
        <w:pStyle w:val="ListNumber"/>
      </w:pPr>
      <w:r>
        <w:t>Methyl Silicone Resin:These resins feature organic substituent groups composed entirely of methyl groups. They produce hard films with high moisture resistance, excellent dielectric characteristics, and superior water and dirt repellency. Coatings made solely from methyl silicone resins can resist temperatures up to 400°C.</w:t>
      </w:r>
    </w:p>
    <w:p>
      <w:pPr>
        <w:pStyle w:val="ListNumber"/>
      </w:pPr>
      <w:r>
        <w:t>Methyl/Phenyl Silicone Resin:By incorporating both methyl and phenyl groups as organic substituents, these resins offer enhanced heat resistance, mechanical strength, water and UV resistance, and gloss retention. Heat resistance for coatings based on these resins can reach up to 650°C.</w:t>
      </w:r>
    </w:p>
    <w:p>
      <w:pPr>
        <w:pStyle w:val="ListNumber"/>
      </w:pPr>
      <w:r>
        <w:t>Organic Resin Modified Silicone Resin:These hybrid resins are created by reacting the silanol functionality with hydroxyl groups on organic resins such as polyesters, epoxies, or alkyds. This modification results in improved performance proportionate to the level of siloxane incorporation. These resins combine the advantages of organic resins (like mechanical properties, curing profile, and adhesion) with the enhanced thermal and chemical resistance of silicone.</w:t>
      </w:r>
    </w:p>
    <w:p>
      <w:pPr>
        <w:pStyle w:val="Heading2"/>
      </w:pPr>
      <w:r>
        <w:t>The Role of Silicone Resins in Heat Resistant Coatings</w:t>
      </w:r>
    </w:p>
    <w:p>
      <w:r>
        <w:t>The inclusion ofsilicone resins in heat resistant coatingshas significantly expanded the capabilities of protective layers in high-temperature environments. These resins not only enhance thermal resistance but also improve several other critical performance characteristics:</w:t>
      </w:r>
    </w:p>
    <w:p>
      <w:pPr>
        <w:pStyle w:val="ListNumber"/>
      </w:pPr>
      <w:r>
        <w:t>Thermal Stability:Silicone resins provide exceptional thermal stability due to their silicon-oxygen backbone. This stability allows coatings to maintain their protective properties even when exposed to extreme temperatures for extended periods.</w:t>
      </w:r>
    </w:p>
    <w:p>
      <w:pPr>
        <w:pStyle w:val="ListNumber"/>
      </w:pPr>
      <w:r>
        <w:t>Chemical Resistance:The unique chemical structure of silicone resins imparts excellent resistance to various chemicals, making these coatings suitable for use in harsh industrial environments.</w:t>
      </w:r>
    </w:p>
    <w:p>
      <w:pPr>
        <w:pStyle w:val="ListNumber"/>
      </w:pPr>
      <w:r>
        <w:t>Weather Resistance:Silicone-based coatings exhibit superior resistance to UV radiation, moisture, and other environmental factors, ensuring long-lasting protection even in outdoor applications.</w:t>
      </w:r>
    </w:p>
    <w:p>
      <w:pPr>
        <w:pStyle w:val="ListNumber"/>
      </w:pPr>
      <w:r>
        <w:t>Flexibility:Despite their high heat resistance, silicone resins can maintain a degree of flexibility, allowing coatings to accommodate substrate expansion and contraction without cracking or peeling.</w:t>
      </w:r>
    </w:p>
    <w:p>
      <w:pPr>
        <w:pStyle w:val="ListNumber"/>
      </w:pPr>
      <w:r>
        <w:t>Adhesion:Silicone resins often demonstrate excellent adhesion to various substrates, even after exposure to high temperatures, ensuring the longevity of the protective coating.</w:t>
      </w:r>
    </w:p>
    <w:p>
      <w:pPr>
        <w:pStyle w:val="Heading2"/>
      </w:pPr>
      <w:r>
        <w:t>Thermal Properties and Performance of Silicone Resins</w:t>
      </w:r>
    </w:p>
    <w:p>
      <w:r>
        <w:t>The thermal behavior of silicone resins has been extensively studied using thermal gravimetric analysis (TGA). This analysis provides valuable insights into the degradation behavior of these materials at high temperatures. Key findings from thermal gravimetric analysis (TGA) studies include:</w:t>
      </w:r>
    </w:p>
    <w:p>
      <w:pPr>
        <w:pStyle w:val="ListNumber"/>
      </w:pPr>
      <w:r>
        <w:t>Increased Thermal Stability with Phenyl Content:As the phenyl content in silicone resins increases, so does their thermal stability. This is attributed to the higher molecular weight of phenyl-containing resins, which prevents the breakdown of Si-O and Si-Me groups.</w:t>
      </w:r>
    </w:p>
    <w:p>
      <w:pPr>
        <w:pStyle w:val="ListNumber"/>
      </w:pPr>
      <w:r>
        <w:t>Slower Thermal Decomposition:The addition of phenyl groups to silicone resins slows down the thermal decomposition rate, as indicated by lower temperatures of maximum degradation rate (MRD) compared to purely methyl-based silicone resins.</w:t>
      </w:r>
    </w:p>
    <w:p>
      <w:pPr>
        <w:pStyle w:val="ListNumber"/>
      </w:pPr>
      <w:r>
        <w:t>Higher Temperature Resistance:Methyl/phenyl silicone resins demonstrate superior heat resistance compared to purely methyl-based resins, with some formulations capable of withstanding temperatures up to 650°C.</w:t>
      </w:r>
    </w:p>
    <w:p>
      <w:pPr>
        <w:pStyle w:val="Heading2"/>
      </w:pPr>
      <w:r>
        <w:t>Practical Applications and Performance</w:t>
      </w:r>
    </w:p>
    <w:p>
      <w:r>
        <w:t>Silicone resins in heat resistant coatingshave demonstrated impressive performance:</w:t>
      </w:r>
    </w:p>
    <w:p>
      <w:pPr>
        <w:pStyle w:val="ListNumber"/>
      </w:pPr>
      <w:r>
        <w:t>Methyl Silicone Resin Coatings:These coatings can withstand temperatures up to 450°C, making them suitable for a wide range of industrial applications.</w:t>
      </w:r>
    </w:p>
    <w:p>
      <w:pPr>
        <w:pStyle w:val="ListNumber"/>
      </w:pPr>
      <w:r>
        <w:t>Methyl/Phenyl Silicone Resin Coatings:With their enhanced thermal stability, these coatings perform well at temperatures up to 600°C, offering protection for equipment exposed to more extreme conditions.</w:t>
      </w:r>
    </w:p>
    <w:p>
      <w:pPr>
        <w:pStyle w:val="ListNumber"/>
      </w:pPr>
      <w:r>
        <w:t>High Phenyl Content Silicone Resin Coatings:These specialized coatings show excellent resistance even at 600°C, maintaining their protective properties in the most demanding high-temperature environments.</w:t>
      </w:r>
    </w:p>
    <w:p>
      <w:pPr>
        <w:pStyle w:val="Heading2"/>
      </w:pPr>
      <w:r>
        <w:t>Formulation for Heat Resistant Coatings</w:t>
      </w:r>
    </w:p>
    <w:p>
      <w:r>
        <w:t>When formulating heat resistant coatings using silicone resins, several factors must be considered to optimize performance:</w:t>
      </w:r>
    </w:p>
    <w:p>
      <w:pPr>
        <w:pStyle w:val="ListNumber"/>
      </w:pPr>
      <w:r>
        <w:t>Resin Selection:The choice between methyl, methyl/phenyl, or organic-modified silicone resins depends on the specific temperature requirements and desired properties of the final coating.</w:t>
      </w:r>
    </w:p>
    <w:p>
      <w:pPr>
        <w:pStyle w:val="ListNumber"/>
      </w:pPr>
      <w:r>
        <w:t>Pigment Compatibility:Silicone resins, particularly those with higher phenyl content, offer improved pigment compatibility, allowing for a wider range of color options in heat resistant coatings.</w:t>
      </w:r>
    </w:p>
    <w:p>
      <w:pPr>
        <w:pStyle w:val="ListNumber"/>
      </w:pPr>
      <w:r>
        <w:t>Curing Mechanisms:Silicone resin-based coatings can be formulated as either heat-curing or air-curing systems. Heat-curing systems often provide superior performance but require specific application conditions. Air-curing systems, typically using metal alkoxide catalysts, offer more flexibility in application but may have slightly lower temperature resistance.</w:t>
      </w:r>
    </w:p>
    <w:p>
      <w:pPr>
        <w:pStyle w:val="ListNumber"/>
      </w:pPr>
      <w:r>
        <w:t>Filler Selection:The incorporation of inorganic fillers can further enhance the thermal stability and mechanical properties of silicone resin-based coatings.</w:t>
      </w:r>
    </w:p>
    <w:p>
      <w:pPr>
        <w:pStyle w:val="ListNumber"/>
      </w:pPr>
      <w:r>
        <w:t>Organic Resin Modification:For applications requiring a balance between heat resistance and other properties (such as flexibility or impact resistance), organic resin-modified silicone resins can be employed.</w:t>
      </w:r>
    </w:p>
    <w:p>
      <w:pPr>
        <w:pStyle w:val="Heading2"/>
      </w:pPr>
      <w:r>
        <w:t>Beyond Heat Resistance: Additional Benefits of Silicone Resin Coatings</w:t>
      </w:r>
    </w:p>
    <w:p>
      <w:r>
        <w:t>While the primary focus ofsilicone resins in heat resistant coatingsis their ability to withstand high temperatures, these materials offer a range of additional benefits that contribute to their overall performance:</w:t>
      </w:r>
    </w:p>
    <w:p>
      <w:pPr>
        <w:pStyle w:val="ListNumber"/>
      </w:pPr>
      <w:r>
        <w:t>UV Resistance:Silicone resin-based coatings demonstrate excellent resistance to UV radiation, maintaining their appearance and protective properties even with prolonged exposure to sunlight.</w:t>
      </w:r>
    </w:p>
    <w:p>
      <w:pPr>
        <w:pStyle w:val="ListNumber"/>
      </w:pPr>
      <w:r>
        <w:t>Corrosion Protection:The chemical stability of silicone resins, combined with their excellent adhesion properties, provides superior corrosion protection for metal substrates.</w:t>
      </w:r>
    </w:p>
    <w:p>
      <w:pPr>
        <w:pStyle w:val="ListNumber"/>
      </w:pPr>
      <w:r>
        <w:t>Durability:The combination of thermal stability, chemical resistance, and weatherability results in coatings that maintain their protective properties for extended periods, even in harsh environments.</w:t>
      </w:r>
    </w:p>
    <w:p>
      <w:pPr>
        <w:pStyle w:val="ListNumber"/>
      </w:pPr>
      <w:r>
        <w:t>Substrate Adhesion:Silicone resin-based coatings typically exhibit strong adhesion to various substrates, even after exposure to high temperatures. This property ensures the longevity of the protective layer and prevents delamination or peeling.</w:t>
      </w:r>
    </w:p>
    <w:p>
      <w:pPr>
        <w:pStyle w:val="ListNumber"/>
      </w:pPr>
      <w:r>
        <w:t>Low VOC Formulations:Many silicone resin-based coatings can be formulated with low volatile organic compound (VOC) content, meeting increasingly stringent environmental regulations.</w:t>
      </w:r>
    </w:p>
    <w:p>
      <w:r>
        <w:t>As the demand for high-performanceheat resistant coatingscontinues to grow, research and development efforts are focused on further improving the capabilities of silicone resin-based formulations:</w:t>
      </w:r>
    </w:p>
    <w:p>
      <w:pPr>
        <w:pStyle w:val="ListNumber"/>
      </w:pPr>
      <w:r>
        <w:t>Nano-Enhanced Silicone Resins:The incorporation of nanoparticles into silicone resin formulations shows promise for enhancing thermal conductivity, mechanical strength, and barrier properties.</w:t>
      </w:r>
    </w:p>
    <w:p>
      <w:pPr>
        <w:pStyle w:val="ListNumber"/>
      </w:pPr>
      <w:r>
        <w:t>Self-Healing Coatings:Researchers are exploring the development of silicone resin-based coatings with self-healing properties, capable of repairing minor damage caused by thermal cycling or mechanical stress.</w:t>
      </w:r>
    </w:p>
    <w:p>
      <w:pPr>
        <w:pStyle w:val="ListNumber"/>
      </w:pPr>
      <w:r>
        <w:t>Smart Coatings:The integration of temperature-responsive additives into silicone resin formulations could lead to coatings that change color or electrical properties in response to temperature fluctuations, providing visual indicators of thermal stress.</w:t>
      </w:r>
    </w:p>
    <w:p>
      <w:pPr>
        <w:pStyle w:val="ListNumber"/>
      </w:pPr>
      <w:r>
        <w:t>Hybrid Organic-Inorganic Systems:Advanced hybrid systems combining silicone resins with other inorganic materials (such as ceramics) are being developed to push the boundaries of heat resistance even further.</w:t>
      </w:r>
    </w:p>
    <w:p>
      <w:r>
        <w:t>Silicone resinshave become an indispensable component in the formulation ofheat resistant coatings, revolutionizing the field of protective coatings for high-temperature applications. Their unique properties allow for the creation of protective layers that can withstand extreme temperatures while providing additional benefits such as weather resistance, corrosion protection, and durability.</w:t>
      </w:r>
    </w:p>
    <w:p>
      <w:r>
        <w:t>As industries continue to push the boundaries of thermal exposure, the role ofsilicone resins in heat resistant coatingswill undoubtedly grow, driving innovation in protective coating technologies. From improving existing formulations to developing entirely new coating systems, silicone resins are at the forefront of advancements in high-temperature protection.</w:t>
      </w:r>
    </w:p>
    <w:p>
      <w:r>
        <w:t>The versatility of silicone resins, combined with ongoing research and development efforts, ensures that these materials will continue to meet the evolving needs of industries requiring high-performance heat resistant coatings. As we look to the future, silicone resins are poised to play an even more critical role in enabling new technologies and protecting valuable assets in increasingly demanding thermal environments.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https://romakksilicones.com/what-is-silicone-grease-romakk-silicones-rcsg-100ht-silicone-grease/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is Silicone Grease? | ROMAKK Silicones RCSG-100HT Silicone Grease</w:t>
      </w:r>
    </w:p>
    <w:p>
      <w:r>
        <w:t>ROMAKK RCSG-100HT Silicone Greasestands out as a high-performance, dimethyl silicone compound designed to meet the rigorous demands of various industries. Its versatility makes it suitable for lubrication, protection, and sealing, enhancing the efficiency and lifespan of equipment and components.</w:t>
      </w:r>
    </w:p>
    <w:p>
      <w:pPr>
        <w:pStyle w:val="Heading4"/>
      </w:pPr>
      <w:r>
        <w:t>What is Silicone Grease?</w:t>
      </w:r>
    </w:p>
    <w:p>
      <w:r>
        <w:t>ROMAKK RCSG-100HTSilicone Greaseis a specially formulated silicone-based grease known for its outstanding performance across a wide temperature range. Unlike traditional lubricants, silicone grease offers unique advantages such as excellent thermal stability, moisture resistance, and electrical insulation. These properties make it a go-to choice for industries ranging from automotive and electronics to manufacturing and construction.</w:t>
      </w:r>
    </w:p>
    <w:p>
      <w:pPr>
        <w:pStyle w:val="Heading2"/>
      </w:pPr>
      <w:r>
        <w:t>Industrial Applications of ROMAKK RCSG-100HT Silicone Grease</w:t>
      </w:r>
    </w:p>
    <w:p>
      <w:r>
        <w:t>Mold Release Agent in Foundry Processes</w:t>
      </w:r>
    </w:p>
    <w:p>
      <w:r>
        <w:t>In foundries, the production of metal parts involves the use of molds that can often face issues with materials sticking. ROMAKK RCSG-100HT acts as a highly effective mold release agent, particularly in shell and core molds. By applying a thin layer of this grease, manufacturers can ensure the smooth release of the finished product, minimizing defects and improving the overall quality of castings. Its non-stick properties significantly reduce the risk of damage to molds, extending their usable life.</w:t>
      </w:r>
    </w:p>
    <w:p>
      <w:r>
        <w:t>Break-In Treatment for Tire Press Bladders</w:t>
      </w:r>
    </w:p>
    <w:p>
      <w:r>
        <w:t>In the tire manufacturing industry, ROMAKK RCSG-100HT is utilized as a break-in treatment for bladders used in tire presses. These bladders are crucial for shaping and curing tires, but they can wear out quickly due to high friction. The application of silicone grease reduces friction between the bladder and the tire, allowing for smoother operations and prolonging the service life of these critical components. This leads to enhanced productivity and cost savings for tire manufacturers.</w:t>
      </w:r>
    </w:p>
    <w:p>
      <w:r>
        <w:t>Lubricant and Preservative for Rubber Components</w:t>
      </w:r>
    </w:p>
    <w:p>
      <w:r>
        <w:t>One of the standout features of ROMAKK RCSG-100HT is its compatibility with rubber materials. It serves as both a lubricant and preservative for a variety of rubber parts such as O-rings, seals, gaskets, and hoses. Silicone grease helps maintain the elasticity and flexibility of these components, preventing them from becoming brittle or cracking over time. This is especially important in automotive and industrial applications where rubber parts are exposed to high temperatures and harsh environmental conditions.</w:t>
      </w:r>
    </w:p>
    <w:p>
      <w:r>
        <w:t>Release Agent for Adhesives, Glues, and Epoxies</w:t>
      </w:r>
    </w:p>
    <w:p>
      <w:r>
        <w:t>In the manufacturing and assembly of products, adhesives, and glues are often used to bond different materials. However, these can create issues when they stick to unwanted surfaces or tools. ROMAKK RCSG-100HT functions as an excellent release agent, preventing adhesives from adhering to unintended areas. This helps streamline the manufacturing process, reducing cleanup time and improving the quality of the final product.</w:t>
      </w:r>
    </w:p>
    <w:p>
      <w:r>
        <w:t>Cable-Pulling Lubricant in Electrical Installations</w:t>
      </w:r>
    </w:p>
    <w:p>
      <w:r>
        <w:t>Pulling cables through conduits is a challenging task that can result in damage to the cable’s outer covering if not done properly. ROMAKK RCSG-100HT is highly effective as a cable-pulling lubricant, especially for rubber-covered cables. It minimizes friction, allowing for easier and safer installation of cables in both residential and industrial settings. The use of this silicone grease helps protect cables from abrasions and extends their lifespan.</w:t>
      </w:r>
    </w:p>
    <w:p>
      <w:r>
        <w:t>Release Agent for Plastic Extrusion and Film Packaging Machines</w:t>
      </w:r>
    </w:p>
    <w:p>
      <w:r>
        <w:t>In plastic processing, it is commonly used as a release agent for plastic extruders and packaging machines. During extrusion, the grease prevents molten plastic from sticking to the machinery, ensuring a smooth and efficient production process. In film packaging machines, it helps prevent the film from adhering to the equipment, which reduces downtime and enhances the quality of the final packaging product.</w:t>
      </w:r>
    </w:p>
    <w:p>
      <w:pPr>
        <w:pStyle w:val="Heading2"/>
      </w:pPr>
      <w:r>
        <w:t>Unique Properties of ROMAKK RCSG-100HT Silicone Grease</w:t>
      </w:r>
    </w:p>
    <w:p>
      <w:r>
        <w:t>Broad Operating Temperature Range</w:t>
      </w:r>
    </w:p>
    <w:p>
      <w:r>
        <w:t>One of the most notable features of ROMAKK RCSG-100HT is its ability to maintain consistent performance across a wide temperature spectrum, from -40°C to 204°C (-40°F to 400°F). This makes it ideal for applications that require stable lubrication in extreme cold or intense heat, such as in automotive engines and industrial machinery.</w:t>
      </w:r>
    </w:p>
    <w:p>
      <w:r>
        <w:t>Moisture and Water Resistance</w:t>
      </w:r>
    </w:p>
    <w:p>
      <w:r>
        <w:t>The moisture-resistant properties of ROMAKK RCSG-100HT make it suitable for use in environments exposed to water, humidity, or harsh weather conditions. This characteristic is particularly beneficial in electrical and automotive applications, where moisture can lead to corrosion and equipment failure.</w:t>
      </w:r>
    </w:p>
    <w:p>
      <w:r>
        <w:t>Exceptional Electrical Insulation</w:t>
      </w:r>
    </w:p>
    <w:p>
      <w:r>
        <w:t>ROMAKK RCSG-100HT is electrically insulating, making it an excellent choice for use in electrical components such as connectors, switches, and terminals. It prevents electrical shorts and protects sensitive electronics from moisture, dust, and other contaminants. This property is vital in ensuring the safety and reliability of electrical systems.</w:t>
      </w:r>
    </w:p>
    <w:p>
      <w:r>
        <w:t>Nonvolatile and Resistant to Oxidation</w:t>
      </w:r>
    </w:p>
    <w:p>
      <w:r>
        <w:t>Unlike many conventional lubricants, ROMAKK RCSG-100HT is nonvolatile, meaning it does not evaporate easily even when exposed to high temperatures. Its oxidation resistance ensures that the grease remains effective over time, providing long-lasting lubrication without frequent reapplications.</w:t>
      </w:r>
    </w:p>
    <w:p>
      <w:r>
        <w:t>Stable Performance and Long Service Life</w:t>
      </w:r>
    </w:p>
    <w:p>
      <w:r>
        <w:t>Silicone greases like ROMAKK RCSG-100HT show a minimal tendency to dry out, even when used in demanding conditions. This stability translates to consistent performance, reducing maintenance needs and downtime in industrial processes. The long service life of this product makes it a cost-effective choice for various applications.</w:t>
      </w:r>
    </w:p>
    <w:p>
      <w:pPr>
        <w:pStyle w:val="Heading2"/>
      </w:pPr>
      <w:r>
        <w:t>Benefits of Using ROMAKK RCSG-100HT Silicone Grease</w:t>
      </w:r>
    </w:p>
    <w:p>
      <w:r>
        <w:t>Enhanced Equipment Longevity</w:t>
      </w:r>
    </w:p>
    <w:p>
      <w:r>
        <w:t>The use of ROMAKK RCSG-100HT helps in reducing wear and tear on equipment, thereby extending its operational lifespan. Its excellent lubrication properties minimize friction and wear, preventing damage to moving parts.</w:t>
      </w:r>
    </w:p>
    <w:p>
      <w:r>
        <w:t>Reduced Maintenance Costs</w:t>
      </w:r>
    </w:p>
    <w:p>
      <w:r>
        <w:t>With its high stability and resistance to drying out, silicone grease requires less frequent reapplication than traditional lubricants. This reduces maintenance costs and improves overall operational efficiency.</w:t>
      </w:r>
    </w:p>
    <w:p>
      <w:r>
        <w:t>Improved Safety and Reliability</w:t>
      </w:r>
    </w:p>
    <w:p>
      <w:r>
        <w:t>The electrical insulation and moisture resistance provided by ROMAKK RCSG-100HT enhance the safety and reliability of electrical components and machinery, reducing the risk of malfunctions and potential accidents.</w:t>
      </w:r>
    </w:p>
    <w:p>
      <w:r>
        <w:t>Versatile Applications Across Industries</w:t>
      </w:r>
    </w:p>
    <w:p>
      <w:r>
        <w:t>The wide range of applications for ROMAKK RCSG-100HT, from automotive and electrical to manufacturing and construction, makes it a highly versatile product. Its ability to perform well in diverse conditions makes it an invaluable tool for many industries.</w:t>
      </w:r>
    </w:p>
    <w:p>
      <w:r>
        <w:t>ROMAKK RCSG-100HTSilicone Greaseis a powerful, multi-purpose lubricant designed to meet the needs of various industrial applications. Its exceptional properties, including a wide temperature range, moisture resistance, electrical insulation, and excellent rubber lubrication, make it a top choice for enhancing performance and extending the lifespan of equipment.</w:t>
      </w:r>
    </w:p>
    <w:p>
      <w:r>
        <w:t>By investing in high-quality products like ROMAKK RCSG-100HT, businesses can achieve long-term operational success, minimize maintenance costs, and ensure the reliable functioning of their critical components. Whether you are in the automotive, manufacturing, or electrical industry, ROMAKK RCSG-100HT Silicone Grease is an essential addition to your toolkit, providing consistent and dependable results in even the most challenging environments.</w:t>
      </w:r>
    </w:p>
    <w:p>
      <w:r>
        <w:t>ROMAKK RCSG-100HT Silicone Greaseis proudly manufactured in India and exported worldwide. As an Indian-based supplier, ROMAKK focuses on delivering top-quality products at competitive prices. For inquiries or orders, contact ROMAKK atinfo@romakksilicones.comor visitromakksilicones.com.</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https://romakksilicones.com/silicone-products-from-romakk-silicones-for-hair-conditioner-manufacturers/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Products from ROMAKK Silicones for Hair Conditioner Manufacturers</w:t>
      </w:r>
    </w:p>
    <w:p>
      <w:r>
        <w:t>Owing to their many advantages, silicones have become a staple in the formulation of hair conditioners. These multifunctional polymers enhance the hair’s texture, provide heat protection, and increase hair manageability. One of the best performers in the silicone industry is Romakk Silicones, which offers an array of silicone-based hair products that are both effective and innovative to satisfy the needs of modern consumers.</w:t>
      </w:r>
    </w:p>
    <w:p>
      <w:pPr>
        <w:pStyle w:val="Heading2"/>
      </w:pPr>
      <w:r>
        <w:t>The Importance of Silicones in Hair Conditioners</w:t>
      </w:r>
    </w:p>
    <w:p>
      <w:r>
        <w:t>Silicones have lowered the benefits of hair conditioners to a simple, solitary level: protecting the hair shaft’s outer layer. The benefits of this form of conditioning include the following:</w:t>
      </w:r>
    </w:p>
    <w:p>
      <w:r>
        <w:t>Increased Ease of Use:Silicones smoothen the hair strands, which decrease the degree of tangling, thus making it easier to comb.</w:t>
      </w:r>
    </w:p>
    <w:p>
      <w:r>
        <w:t>Increased Luster:Silicones have reflective properties and, as such, add a natural gloss to the hair.</w:t>
      </w:r>
    </w:p>
    <w:p>
      <w:r>
        <w:t>Protection from Excessive Heat:Silicones form a barrier that shields against styling tools’ damage.</w:t>
      </w:r>
    </w:p>
    <w:p>
      <w:r>
        <w:t>Sealing of Moisture:Silicones plumage the hair shaft, thus preventing free radicals from inducing dryness, frizz, and split ends.</w:t>
      </w:r>
    </w:p>
    <w:p>
      <w:r>
        <w:t>Sustainability:Silicones provide an environment with low relative humidity and protect the conditioner’s effects by giving it a film coat.</w:t>
      </w:r>
    </w:p>
    <w:p>
      <w:pPr>
        <w:pStyle w:val="Heading2"/>
      </w:pPr>
      <w:r>
        <w:t>Romakk’s Silicone Products for Hair Conditioners</w:t>
      </w:r>
    </w:p>
    <w:p>
      <w:r>
        <w:t>Romakk Silicones specializes in silicone formulations intended for hair care products. These products serve specialized functions, enabling hair conditioners to impart superior efficacy:</w:t>
      </w:r>
    </w:p>
    <w:p>
      <w:r>
        <w:t>1. ROMAKK RCCB-SFB-31 FLUID</w:t>
      </w:r>
    </w:p>
    <w:p>
      <w:r>
        <w:t>This product is a silicone fluid mixture of the highest quality with excellent conditioning and moisturizing effects. The fluid is formulated to:</w:t>
      </w:r>
    </w:p>
    <w:p>
      <w:pPr>
        <w:pStyle w:val="ListBullet"/>
      </w:pPr>
      <w:r>
        <w:t>Improve the softness and smoothness of hair.</w:t>
      </w:r>
    </w:p>
    <w:p>
      <w:pPr>
        <w:pStyle w:val="ListBullet"/>
      </w:pPr>
      <w:r>
        <w:t>Have a light and dry texture that does not leave a residue.</w:t>
      </w:r>
    </w:p>
    <w:p>
      <w:pPr>
        <w:pStyle w:val="ListBullet"/>
      </w:pPr>
      <w:r>
        <w:t>Provide improved interchangeability with other hair care ingredients.</w:t>
      </w:r>
    </w:p>
    <w:p>
      <w:r>
        <w:t>2. ROMAKK RCCB-SGB-27</w:t>
      </w:r>
    </w:p>
    <w:p>
      <w:r>
        <w:t>This blend consists of Cyclopentasiloxane, Dimethiconol, and Dimethicone Cross polymer and offers the following advantages:</w:t>
      </w:r>
    </w:p>
    <w:p>
      <w:pPr>
        <w:pStyle w:val="ListBullet"/>
      </w:pPr>
      <w:r>
        <w:t>Thermal Protection:Protection from damage caused by styling techniques that require heat.</w:t>
      </w:r>
    </w:p>
    <w:p>
      <w:pPr>
        <w:pStyle w:val="ListBullet"/>
      </w:pPr>
      <w:r>
        <w:t>Silky Finish:Hair feels smooth and exceptionally soft to the touch.</w:t>
      </w:r>
    </w:p>
    <w:p>
      <w:pPr>
        <w:pStyle w:val="ListBullet"/>
      </w:pPr>
      <w:r>
        <w:t>Improved Hair Strength:The strength of the hair is increased due to improved structure.</w:t>
      </w:r>
    </w:p>
    <w:p>
      <w:r>
        <w:t>3. ROMAKK RCCB-SFB-21 FLUID</w:t>
      </w:r>
    </w:p>
    <w:p>
      <w:r>
        <w:t>Another silicone fluid blend, the RCCB-SFB-21, is specially designed to:</w:t>
      </w:r>
    </w:p>
    <w:p>
      <w:pPr>
        <w:pStyle w:val="ListBullet"/>
      </w:pPr>
      <w:r>
        <w:t>Improve hair combing characteristics for easier detangling.</w:t>
      </w:r>
    </w:p>
    <w:p>
      <w:pPr>
        <w:pStyle w:val="ListBullet"/>
      </w:pPr>
      <w:r>
        <w:t>Provide longer-lasting moisturization.</w:t>
      </w:r>
    </w:p>
    <w:p>
      <w:pPr>
        <w:pStyle w:val="ListBullet"/>
      </w:pPr>
      <w:r>
        <w:t>Reduce hair frizzing for easier styling.</w:t>
      </w:r>
    </w:p>
    <w:p>
      <w:r>
        <w:t>Romakk’s silicone products are highly efficient because of the consideration that goes into their design and the knowledge of hair care that goes into their manufacturing. By using these silicone elastomers in hair conditioners, manufacturers can:</w:t>
      </w:r>
    </w:p>
    <w:p>
      <w:pPr>
        <w:pStyle w:val="ListBullet"/>
      </w:pPr>
      <w:r>
        <w:t>Achieve uniform results for their clients.</w:t>
      </w:r>
    </w:p>
    <w:p>
      <w:pPr>
        <w:pStyle w:val="ListBullet"/>
      </w:pPr>
      <w:r>
        <w:t>Stand out in the market through improved product formulations.</w:t>
      </w:r>
    </w:p>
    <w:p>
      <w:pPr>
        <w:pStyle w:val="ListBullet"/>
      </w:pPr>
      <w:r>
        <w:t>From hydration to enhancing shine, hair conditioners must address broad consumer expectations.</w:t>
      </w:r>
    </w:p>
    <w:p>
      <w:pPr>
        <w:pStyle w:val="ListBullet"/>
      </w:pPr>
      <w:r>
        <w:t>Formulations Concerning the Applications of Hair Conditioners</w:t>
      </w:r>
    </w:p>
    <w:p>
      <w:r>
        <w:t>Romakk Silicones can be used in the following types of conditioners:</w:t>
      </w:r>
    </w:p>
    <w:p>
      <w:pPr>
        <w:pStyle w:val="ListBullet"/>
      </w:pPr>
      <w:r>
        <w:t>Rinse-out conditioners:ultra-easy detangling and softening.</w:t>
      </w:r>
    </w:p>
    <w:p>
      <w:pPr>
        <w:pStyle w:val="ListBullet"/>
      </w:pPr>
      <w:r>
        <w:t>Leave-in conditioners:longer-lasting hydration and frizz control.</w:t>
      </w:r>
    </w:p>
    <w:p>
      <w:pPr>
        <w:pStyle w:val="ListBullet"/>
      </w:pPr>
      <w:r>
        <w:t>Deep conditioners:increased repair and nourishment for damaged hair.</w:t>
      </w:r>
    </w:p>
    <w:p>
      <w:r>
        <w:t>Romakk Silicones truly understands the challenges manufacturers face when creating innovative formulations. Thanks to Romakk, it is now easy to manufacture hair conditioners that include silicone as a crucial ingredient. Whether it isROMAKK RCCB-SFB-31 FLUIDand its lightweight features,ROMAKK RCCB-SGB-27with its heat protection, orROMAKK RCCB-SFB-21 FLUIDand its retention design, Romakk gives to every hair care challenge in the industry. It is possible to ensure that the performance of the conditioners is at its best and that customers have improved healthier, shinier, and tangle-free hair by relying on Romakk Silicones.</w:t>
      </w:r>
    </w:p>
    <w:p>
      <w:pPr>
        <w:pStyle w:val="Heading2"/>
      </w:pPr>
      <w:r>
        <w:t>Related Products:</w:t>
      </w:r>
    </w:p>
    <w:p>
      <w:r>
        <w:t>Blend of Cyclopentasiloxane and Phenyl Trimethicone and Dimethiconol and C12-15 Alkyl Benzoate and Dimethicone Crosspolymer FEATURES: Silicone fluid blend Colorless...</w:t>
      </w:r>
    </w:p>
    <w:p>
      <w:r>
        <w:t>A blend of Cyclopentasiloxane, Dimethiconol, and Dimethicone Crosspolymer. This blend is used in color cosmetics, skin &amp; sun care, and...</w:t>
      </w:r>
    </w:p>
    <w:p>
      <w:r>
        <w:t>Blend of Cyclopentasiloxane and Phenyl Trimethicone and Dimethiconol and C12-15 Alkyl Benzoate and Dimethicone Crosspolymer FEATURES: Silicone fluid blend Colorless...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https://romakksilicones.com/romakk-mould-release-spray-the-most-efficient-choice-for-molding-extruding-and-die-casting/</w:t>
      </w:r>
    </w:p>
    <w:p>
      <w:r>
        <w:t>WhatsApp us</w:t>
      </w:r>
    </w:p>
    <w:p>
      <w:pPr>
        <w:pStyle w:val="Heading1"/>
      </w:pPr>
      <w:r>
        <w:t>ROMAKK MOULD RELEASE SPRAY: The Most Efficient Choice for Molding, Extruding, and Die Casting</w:t>
      </w:r>
    </w:p>
    <w:p>
      <w:r>
        <w:t>The molding, extruding, and fabricating rubber, plastic, and metal components require a release agent for easier handling during manufacturing. MOULD RELEASE SPRAY is optimal for preventing labels from becoming welded to molds and dies, thus facilitating production with minimal defects. Due to its extensive features, advantages, and applications, ROMAKK RCMR Mould Release Spray is well-known as a premium option in the market.</w:t>
      </w:r>
    </w:p>
    <w:p>
      <w:pPr>
        <w:pStyle w:val="Heading2"/>
      </w:pPr>
      <w:r>
        <w:t>What is Mould Release Spray?</w:t>
      </w:r>
    </w:p>
    <w:p>
      <w:r>
        <w:t>Mould Release Spray is a custom solution designed to act as a barrier to adhesion and cohesion between the mold and the processed material. The barrier prevents the material from bonding with the mold by separating it, ensuring that parts can be detached easily and without damage caused. ROMAKK RCMR Mould Release Spray is known for being a silicone-based fluid with heat-stable properties.</w:t>
      </w:r>
    </w:p>
    <w:p>
      <w:pPr>
        <w:pStyle w:val="Heading2"/>
      </w:pPr>
      <w:r>
        <w:t>Features of ROMAKK RCMR Mould Release Spray</w:t>
      </w:r>
    </w:p>
    <w:p>
      <w:r>
        <w:t>Heat-Stable Film: One of the benefits offered by ROMAKK Mould Release Spray is the formation of a heat-stable film. Unlike most organic mold release agents, the spray ensures no carbonization at high temperatures, guaranteeing reliable performance even in extreme conditions where other agents fail.</w:t>
      </w:r>
    </w:p>
    <w:p>
      <w:r>
        <w:t>Non-sticky, Stain-Free, and Transparent:The spray does not damage workmanship. Its transparent character guarantees that no discoloration or residues are deposited on the surface, and the result is immaculate.</w:t>
      </w:r>
    </w:p>
    <w:p>
      <w:r>
        <w:t>Non-poisonous Silicone Spray:The spray is a non-poisonous silicone-based fluid, thus making it suitable for many sectors, including food-grade ones that always prefer nontoxic substances.</w:t>
      </w:r>
    </w:p>
    <w:p>
      <w:r>
        <w:t>Many Releases with One Application:A single application of ROMAKK Mould Release Spray can achieve many releases, which makes it economical for mass production; this saves costs and is time efficient as reapplication is not often needed.</w:t>
      </w:r>
    </w:p>
    <w:p>
      <w:r>
        <w:t>Lubricating Spray with Flow Friction Reduction:The spray serves the dual purpose of being a release agent and lubricating the surface of parts and molds. This decreases flow friction in molding and performance and enhances production speed.</w:t>
      </w:r>
    </w:p>
    <w:p>
      <w:r>
        <w:t>Lower Defect Rate with Improved Article Finish: Smoothing out the part release and decreasing the amount of friction results in lower defects and rejects. Enhancing the product’s visual appeal by providing a shiny finish on the produced article improves the overall quality.</w:t>
      </w:r>
    </w:p>
    <w:p>
      <w:pPr>
        <w:pStyle w:val="Heading2"/>
      </w:pPr>
      <w:r>
        <w:t>Use Cases of Mould Release Spray</w:t>
      </w:r>
    </w:p>
    <w:p>
      <w:r>
        <w:t>ROMAKK RCMR Mould Release Spray possesses polymorphous properties, making it suitable for applications in numerous industries. It is mainly used for the following:</w:t>
      </w:r>
    </w:p>
    <w:p>
      <w:r>
        <w:t>Production of Rubber and Plastic Parts:The spray is a proficient aid in producing rubber and plastic components like floor mats, tiles, seals, grommets, gaskets, toys, and decorative trim. It helps effortlessly demold components, thereby enhancing operational efficacy and minimizing damage possibilities.</w:t>
      </w:r>
    </w:p>
    <w:p>
      <w:r>
        <w:t>Die Casting of Metals:It is ideal for die-casting processes involving aluminum, zinc, magnesium, and other metals. It works exceptionally well as a parting agent as it prevents metals from adhering to the molds and guarantees the ease of removing the finished product.</w:t>
      </w:r>
    </w:p>
    <w:p>
      <w:r>
        <w:t>Assembly of Household Appliances:The spray fabricates appliance parts to ensure that the mold components are ejected without residue remaining on the surfaces.</w:t>
      </w:r>
    </w:p>
    <w:p>
      <w:r>
        <w:t>Texturizing Machines:It assists in cleaning and polishing the finished parts and heaters of the texturizing machine. This guarantees that the machinery is operating efficiently and enhances the quality of the end products.</w:t>
      </w:r>
    </w:p>
    <w:p>
      <w:pPr>
        <w:pStyle w:val="Heading2"/>
      </w:pPr>
      <w:r>
        <w:t>Why Choose ROMAKK RCMR Mould Release Spray?</w:t>
      </w:r>
    </w:p>
    <w:p>
      <w:r>
        <w:t>ROMAKK RCMR release spray increases productivity by providing multiple releases for each application, which minimizes downtime. Increased productivity leads to higher cost savings.</w:t>
      </w:r>
    </w:p>
    <w:p>
      <w:r>
        <w:t>It performs better than others because of the form of the release agents, as this Mould Release Spray features a heat-stable film that allows for higher temperatures. This is ideal for industries that have high-heat processes.</w:t>
      </w:r>
    </w:p>
    <w:p>
      <w:r>
        <w:t>This silicone-based fluid is also nontoxic, allowing it to be used in environments where toxicity is a concern. Furthermore, it complies with regulations of eco-friendly manufacturing processes.</w:t>
      </w:r>
    </w:p>
    <w:p>
      <w:r>
        <w:t>This also applies to rubber, plastic, and even metals, proving that ROMAKK RCMR Mould Release Spray is versatile and can face various materials and production processes.</w:t>
      </w:r>
    </w:p>
    <w:p>
      <w:r>
        <w:t>Mould Release Sprayis an important part of any process that involves molding, extruding, or die casting. ROMAKK RCMR Mould Release Spray works exceptionally well in industries where a reliable, nontoxic, and heat-stable release agent is needed. It is the preferred answer for quality production and operational efficiency because of its diverse applications combined with extraordinary safety features and performance. This spray guarantees seamless processes with rubber, plastic, or metal parts for high-quality production with low defects.</w:t>
      </w:r>
    </w:p>
    <w:p>
      <w:r>
        <w:t>For manufacturers aiming to decrease rejects while improving parts quality and productivity, ROMAKK RCMR Mould Release Spray is, without a doubt, the best solution for all die-casting and molding problems.</w:t>
      </w:r>
    </w:p>
    <w:p>
      <w:pPr>
        <w:pStyle w:val="Heading2"/>
      </w:pPr>
      <w:r>
        <w:t>Related Products:</w:t>
      </w:r>
    </w:p>
    <w:p>
      <w:r>
        <w:t>Release agent for molding, extruding, and fabricating rubber and plastic parts and die-casting metals. Mould Release Spray is a release...</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https://romakksilicones.com/romakk-sns-sda-89-non-ionic-smoothing-emulsion-for-shampoos-and-conditioners/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SNS SDA-89 | Non-Ionic Smoothing Emulsion for Shampoos and Conditioners</w:t>
      </w:r>
    </w:p>
    <w:p>
      <w:r>
        <w:t>Proudly made in India, ROMAKK SNS SDA-89 is a proof to the country’s excellence in formulation and manufacturing of silicone. ROMAKK Silicone’s Non-ionic smoothing emulsion is exported globally, bringing the joy of silky smooth hair to consumers around the world and helping manufacturers around the world improve their overall product quality, hence getting an edge over the competitors.</w:t>
      </w:r>
    </w:p>
    <w:p>
      <w:r>
        <w:t>Silky, manageable locks are a constant pursuit. Non-Ionic Smoothing Emulsion is designed to elevate your shampoos and conditioners to new heights of smoothness and manageability.</w:t>
      </w:r>
    </w:p>
    <w:p>
      <w:r>
        <w:t>Innovative Formulation:This emulsion is a carefully crafted blend of high molecular weight polydimethylsiloxane fluid and amodimethicone fluid. These silicone-based ingredients work in perfect harmony, delivering unparalleled smoothing benefits to your tresses.</w:t>
      </w:r>
    </w:p>
    <w:p>
      <w:r>
        <w:t>Versatile Applications:The Non-Ionic Smoothing Emulsion is a versatile ingredient that can be seamlessly incorporated into both shampoo and conditioner formulations. Whether you’re seeking a luxurious 2-in-1 shampoo or a deeply nourishing rinse-off conditioner, this emulsion has you covered.</w:t>
      </w:r>
    </w:p>
    <w:p>
      <w:r>
        <w:t>Silky Smooth Hair Feel:One of the standout features of this emulsion is its ability to significantly improve the wet and dry feeling of hair during and after use. As you lather and rinse with a shampoo infused with this emulsion, you’ll experience a luxurious, silky sensation that sets the stage for frizz-free, manageable hair.</w:t>
      </w:r>
    </w:p>
    <w:p>
      <w:r>
        <w:t>Rinse-Off Softness:The benefits don’t stop there. When used in rinse-off conditioners, the Non-Ionic Smoothing Emulsion provides a smooth and soft feeling during the rinsing process, leaving your hair silky and tangle-free.</w:t>
      </w:r>
    </w:p>
    <w:p>
      <w:r>
        <w:t>Color Lock Performance:For those with color-treated hair, this emulsion offers an added advantage – improved color lock performance. Its formulation helps to extend the vibrancy and longevity of your hair color, ensuring your tresses remain radiant for longer.</w:t>
      </w:r>
    </w:p>
    <w:p>
      <w:r>
        <w:t>Easy Formulation:Formulators will appreciate the ease of incorporating the Non-Ionic Smoothing Emulsion into their haircare products. As a nonionic emulsion, it blends seamlessly into formulations, streamlining the manufacturing process.</w:t>
      </w:r>
    </w:p>
    <w:p>
      <w:r>
        <w:t>Haircare brands seeking to elevate their product line or a consumer seeking unparalleled smoothness and manageability, the Non-Ionic Smoothing Emulsion is a hit. Embrace silky, frizz-free tresses with this innovative emulsion and unlock a new level of hair care indulgence.</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Value</w:t>
            </w:r>
          </w:p>
        </w:tc>
      </w:tr>
      <w:tr>
        <w:tc>
          <w:tcPr>
            <w:tcW w:type="dxa" w:w="4320"/>
          </w:tcPr>
          <w:p>
            <w:r>
              <w:t>Appearance</w:t>
            </w:r>
          </w:p>
        </w:tc>
        <w:tc>
          <w:tcPr>
            <w:tcW w:type="dxa" w:w="4320"/>
          </w:tcPr>
          <w:p>
            <w:r>
              <w:t>Milky white</w:t>
            </w:r>
          </w:p>
        </w:tc>
      </w:tr>
      <w:tr>
        <w:tc>
          <w:tcPr>
            <w:tcW w:type="dxa" w:w="4320"/>
          </w:tcPr>
          <w:p>
            <w:r>
              <w:t>Non-volatile content (NVC)</w:t>
            </w:r>
          </w:p>
        </w:tc>
        <w:tc>
          <w:tcPr>
            <w:tcW w:type="dxa" w:w="4320"/>
          </w:tcPr>
          <w:p>
            <w:r>
              <w:t>62-68 %</w:t>
            </w:r>
          </w:p>
        </w:tc>
      </w:tr>
      <w:tr>
        <w:tc>
          <w:tcPr>
            <w:tcW w:type="dxa" w:w="4320"/>
          </w:tcPr>
          <w:p>
            <w:r>
              <w:t>pH</w:t>
            </w:r>
          </w:p>
        </w:tc>
        <w:tc>
          <w:tcPr>
            <w:tcW w:type="dxa" w:w="4320"/>
          </w:tcPr>
          <w:p>
            <w:r>
              <w:t>5.5-8.5</w:t>
            </w:r>
          </w:p>
        </w:tc>
      </w:tr>
      <w:tr>
        <w:tc>
          <w:tcPr>
            <w:tcW w:type="dxa" w:w="4320"/>
          </w:tcPr>
          <w:p>
            <w:r>
              <w:t>Emulsifier type</w:t>
            </w:r>
          </w:p>
        </w:tc>
        <w:tc>
          <w:tcPr>
            <w:tcW w:type="dxa" w:w="4320"/>
          </w:tcPr>
          <w:p>
            <w:r>
              <w:t>Non-ionic</w:t>
            </w:r>
          </w:p>
        </w:tc>
      </w:tr>
      <w:tr>
        <w:tc>
          <w:tcPr>
            <w:tcW w:type="dxa" w:w="4320"/>
          </w:tcPr>
          <w:p>
            <w:r>
              <w:t>Particle size</w:t>
            </w:r>
          </w:p>
        </w:tc>
        <w:tc>
          <w:tcPr>
            <w:tcW w:type="dxa" w:w="4320"/>
          </w:tcPr>
          <w:p>
            <w:r>
              <w:t>18-28 µm</w:t>
            </w:r>
          </w:p>
        </w:tc>
      </w:tr>
      <w:tr>
        <w:tc>
          <w:tcPr>
            <w:tcW w:type="dxa" w:w="4320"/>
          </w:tcPr>
          <w:p>
            <w:r>
              <w:t>Viscosity at 25°C (77°F)</w:t>
            </w:r>
          </w:p>
        </w:tc>
        <w:tc>
          <w:tcPr>
            <w:tcW w:type="dxa" w:w="4320"/>
          </w:tcPr>
          <w:p>
            <w:r>
              <w:t>20,000-40,000 mPa·s</w:t>
            </w:r>
          </w:p>
        </w:tc>
      </w:tr>
    </w:tbl>
    <w:p>
      <w:r>
        <w:t>GET IN TOUCH</w:t>
      </w:r>
    </w:p>
    <w:p>
      <w:pPr>
        <w:pStyle w:val="Heading2"/>
      </w:pPr>
      <w:r>
        <w:t>Schedule a Visit</w:t>
      </w:r>
    </w:p>
    <w:p>
      <w:pPr>
        <w:pStyle w:val="Heading2"/>
      </w:pPr>
      <w:r>
        <w:t>Related Products:</w:t>
      </w:r>
    </w:p>
    <w:p>
      <w:r>
        <w:t>Dimethicone and Amodimethicone and Laureth-23 and Polyquaternium-10 and Laureth-4 APPLICATIONS: 2-in-1 hair shampoo Rinse-off conditioner FEATURES &amp; BENEFITS: Based on...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https://romakksilicones.com/differences-between-non-silicone-and-silicone-release-agents/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Differences Between Non-Silicone and Silicone Release Agents</w:t>
      </w:r>
    </w:p>
    <w:p>
      <w:r>
        <w:t>Silicone Release agents play an important role in ensuring smooth and efficient production processes. These specialized compounds are applied to mold surfaces, preventing the sticking or adhesion of molded parts during the demolding process. Not all release agents are created equal, and the choice between silicone and non-silicone varieties can have a significant impact on product quality, production efficiency, and environmental considerations.</w:t>
      </w:r>
    </w:p>
    <w:p>
      <w:pPr>
        <w:pStyle w:val="Heading2"/>
      </w:pPr>
      <w:r>
        <w:t>Silicone Release Agent</w:t>
      </w:r>
    </w:p>
    <w:p>
      <w:r>
        <w:t>A silicone release agent is among the most widely used and versatile options available. These products are primarily composed of polydimethylsiloxane (PDMS), a synthetic polymer renowned for its exceptional lubricity, thermal stability, and chemical inertness.</w:t>
      </w:r>
    </w:p>
    <w:p>
      <w:pPr>
        <w:pStyle w:val="Heading3"/>
      </w:pPr>
      <w:r>
        <w:t>Superior Lubrication Properties</w:t>
      </w:r>
    </w:p>
    <w:p>
      <w:r>
        <w:t>One of the key advantages of silicone release agent is its exceptional lubrication properties. The unique molecular structure of PDMS allows for a smooth, slippery surface that facilitates effortless part release from molds. This property is particularly beneficial in applications involving complex geometries or intricate undercuts, where non-silicone alternatives may struggle to provide adequate release.</w:t>
      </w:r>
    </w:p>
    <w:p>
      <w:pPr>
        <w:pStyle w:val="Heading3"/>
      </w:pPr>
      <w:r>
        <w:t>Heat Resistance and Thermal Stability</w:t>
      </w:r>
    </w:p>
    <w:p>
      <w:r>
        <w:t>A silicone release agent is highly resistant to thermal degradation, making it suitable for high-temperature molding processes. They can withstand temperatures up to 300°C (572°F) or higher without compromising their performance or releasing harmful chemicals. This characteristic is particularly advantageous in industries such as rubber and plastic molding, where elevated temperatures are common.</w:t>
      </w:r>
    </w:p>
    <w:p>
      <w:pPr>
        <w:pStyle w:val="Heading3"/>
      </w:pPr>
      <w:r>
        <w:t>Chemical Inertness and Compatibility</w:t>
      </w:r>
    </w:p>
    <w:p>
      <w:r>
        <w:t>Silicone release agents exhibit excellent chemical inertness, allowing them to be used with a wide range of materials, including plastics, rubbers, and composites. This versatility eliminates the need for specialized release agents for different substrates, streamlining production processes and reducing inventory costs.</w:t>
      </w:r>
    </w:p>
    <w:p>
      <w:pPr>
        <w:pStyle w:val="Heading3"/>
      </w:pPr>
      <w:r>
        <w:t>Long-Lasting Performance</w:t>
      </w:r>
    </w:p>
    <w:p>
      <w:r>
        <w:t>Silicone release agents are known for their durability and long-lasting performance. A single application can often provide an effective release for multiple molding cycles, reducing the frequency of reapplication and minimizing downtime. This longevity contributes to cost savings and increased production efficiency.</w:t>
      </w:r>
    </w:p>
    <w:p>
      <w:pPr>
        <w:pStyle w:val="Heading3"/>
      </w:pPr>
      <w:r>
        <w:t>Environmental Considerations</w:t>
      </w:r>
    </w:p>
    <w:p>
      <w:r>
        <w:t>While silicone release agents are generally considered environmentally friendly, it’s important to note that some formulations may contain solvents or additives that can raise environmental concerns. However, many manufacturers now offer solvent-free and eco-friendly silicone release agent options to address these concerns.</w:t>
      </w:r>
    </w:p>
    <w:p>
      <w:pPr>
        <w:pStyle w:val="Heading2"/>
      </w:pPr>
      <w:r>
        <w:t>Non-Silicone Release Agents</w:t>
      </w:r>
    </w:p>
    <w:p>
      <w:r>
        <w:t>Non-silicone release agents are formulated using a variety of organic and inorganic compounds, such as oils, waxes, and metallic soaps. These alternatives can be suitable for specific applications or when silicone-based products are not desirable or permitted.</w:t>
      </w:r>
    </w:p>
    <w:p>
      <w:pPr>
        <w:pStyle w:val="Heading3"/>
      </w:pPr>
      <w:r>
        <w:t>Compatibility with Certain Materials</w:t>
      </w:r>
    </w:p>
    <w:p>
      <w:r>
        <w:t>Silicone release agents may not be compatible with certain materials or processes. For instance, in the production of silicone-based products, the use of silicone release agents can lead to cross-contamination and compromise product quality. In such scenarios, non-silicone alternatives are necessary to ensure the proper release and maintain product integrity.</w:t>
      </w:r>
    </w:p>
    <w:p>
      <w:pPr>
        <w:pStyle w:val="Heading3"/>
      </w:pPr>
      <w:r>
        <w:t>Cost-Effectiveness</w:t>
      </w:r>
    </w:p>
    <w:p>
      <w:r>
        <w:t>Depending on the application and volume requirements, the non-silicone release agent can sometimes be more cost-effective than their silicone counterparts. This can be particularly advantageous for smaller-scale operations or applications where the superior performance of silicone release agents is not a critical requirement.</w:t>
      </w:r>
    </w:p>
    <w:p>
      <w:pPr>
        <w:pStyle w:val="Heading3"/>
      </w:pPr>
      <w:r>
        <w:t>Specific Material Interactions</w:t>
      </w:r>
    </w:p>
    <w:p>
      <w:r>
        <w:t>Certain non-silicone release agents may be preferred for specific material interactions or processing conditions. For example, some manufacturers may opt for vegetable-based release agents in the production of natural rubber products to avoid potential compatibility issues with silicone-based products.</w:t>
      </w:r>
    </w:p>
    <w:p>
      <w:pPr>
        <w:pStyle w:val="Heading3"/>
      </w:pPr>
      <w:r>
        <w:t>Regulatory Compliance</w:t>
      </w:r>
    </w:p>
    <w:p>
      <w:r>
        <w:t>In industries with stringent regulatory requirements, such as food or medical applications, non-silicone release agents may be preferred or mandated to ensure compliance with relevant guidelines and standards. These products can be formulated to meet specific criteria for food contact or biocompatibility.</w:t>
      </w:r>
    </w:p>
    <w:p>
      <w:pPr>
        <w:pStyle w:val="Heading3"/>
      </w:pPr>
      <w:r>
        <w:t>Environmental Considerations</w:t>
      </w:r>
    </w:p>
    <w:p>
      <w:r>
        <w:t>While some non-silicone release agents may have environmental advantages over their silicone counterparts, it’s important to carefully evaluate the specific formulation and its potential impact. Some non-silicone alternatives may contain solvents or other compounds that raise environmental concerns, while others may be derived from renewable or biodegradable sources.</w:t>
      </w:r>
    </w:p>
    <w:p>
      <w:pPr>
        <w:pStyle w:val="Heading2"/>
      </w:pPr>
      <w:r>
        <w:t>The Right Release Agent: Factors to Consider</w:t>
      </w:r>
    </w:p>
    <w:p>
      <w:r>
        <w:t>When selecting the appropriate release agent for a specific application, several factors should be taken into consideration:</w:t>
      </w:r>
    </w:p>
    <w:p>
      <w:r>
        <w:t>Material Compatibility:Ensure that the release agent is compatible with the materials being molded, as well as any coatings or additives used in the process.</w:t>
      </w:r>
    </w:p>
    <w:p>
      <w:r>
        <w:t>Temperature Requirements:Consider the temperature range of the molding process and select a release agent that can withstand the expected temperatures without degradation or performance issues.</w:t>
      </w:r>
    </w:p>
    <w:p>
      <w:r>
        <w:t>Surface Finish and Appearance:Evaluate the desired surface finish and appearance of the molded parts, as some release agents may leave residues or affect the final product’s appearance.</w:t>
      </w:r>
    </w:p>
    <w:p>
      <w:r>
        <w:t>Environmental and Regulatory Compliance:Consider any environmental or regulatory requirements specific to the industry or application, and choose a release agent that meets those standards.</w:t>
      </w:r>
    </w:p>
    <w:p>
      <w:r>
        <w:t>Cost and Production Efficiency:Evaluate the cost-effectiveness of the release agent, taking into account factors such as ease of application, frequency of reapplication, and overall production efficiency.</w:t>
      </w:r>
    </w:p>
    <w:p>
      <w:r>
        <w:t>Choosing between silicone and non-silicone release agents is a critical decision that can significantly impact production processes, product quality, and environmental considerations. Silicone release agents offer superior lubrication, thermal stability, and chemical inertness, making them ideal for a wide range of applications.</w:t>
      </w:r>
    </w:p>
    <w:p>
      <w:r>
        <w:t>Non-silicone alternatives may be preferred in specific situations, such as material compatibility issues, cost considerations, or regulatory requirements. By carefully evaluating the unique needs of each application and weighing the advantages and drawbacks of both types of release agents, manufacturers can make informed decisions to optimize their production processes and deliver high-quality products.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https://romakksilicones.com/romakk-rcce-sae-49-silicone-conditioning-additive-for-hair-care-products/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RCCE-SAE-49: Silicone Conditioning Additive For Hair Care Products</w:t>
      </w:r>
    </w:p>
    <w:p>
      <w:r>
        <w:t>ROMAKK RCCE-SAE-49 is a specialized silicone cationic emulsion and Silicone Conditioning Additive containing 35% amodimethicone, an amine-functional silicone polymer renowned for its excellent conditioning properties. Developed as a conditioning additive for hair care products, this milky white, low viscosity liquid offers a versatile solution for enhancing the performance of shampoos, conditioners, styling aids, and hair colorants.</w:t>
      </w:r>
    </w:p>
    <w:p>
      <w:pPr>
        <w:pStyle w:val="Heading2"/>
      </w:pPr>
      <w:r>
        <w:t>Ingredients Of Silicone Conditioning Additive:</w:t>
      </w:r>
    </w:p>
    <w:p>
      <w:r>
        <w:t>Amodimethicone, cetrimonium chloride and trideceth-12</w:t>
      </w:r>
    </w:p>
    <w:p>
      <w:r>
        <w:t>Amodimethicone:This key active ingredient is presented in a milky, low-viscosity emulsion with a neutral pH, ensuring optimal compatibility and ease of formulation.</w:t>
      </w:r>
    </w:p>
    <w:p>
      <w:r>
        <w:t>Cetrimonium chloride:Also referred to as cetyltrimethylammonium chloride, this multifunctional compound serves as both a topical antiseptic and a surfactant. It is commonly combined with long-chain fatty alcohols in hair conditioners and shampoos, contributing to their cleansing and conditioning properties.</w:t>
      </w:r>
    </w:p>
    <w:p>
      <w:r>
        <w:t>Trideceth-12:A quaternary-amine surfactant derived from plant-based sources, rather than animal-derived tallow, ensuring a sustainable and eco-friendly profile.</w:t>
      </w:r>
    </w:p>
    <w:p>
      <w:pPr>
        <w:pStyle w:val="Heading2"/>
      </w:pPr>
      <w:r>
        <w:t>Effortless Formulation and Stability:</w:t>
      </w:r>
    </w:p>
    <w:p>
      <w:r>
        <w:t>One of the features of ROMAKK RCCE-SAE-49 is its ease of formulation. With a neutral pH and compatibility with water, this product can be seamlessly incorporated into various formulations. Its dilution stability ensures consistent performance, even when introduced late in the manufacturing process at temperatures below 40°C (104°F).</w:t>
      </w:r>
    </w:p>
    <w:p>
      <w:pPr>
        <w:pStyle w:val="Heading2"/>
      </w:pPr>
      <w:r>
        <w:t>Conditioning Benefits:</w:t>
      </w:r>
    </w:p>
    <w:p>
      <w:r>
        <w:t>The amodimethicone actives in ROMAKK RCCE-SAE-49 deliver exceptional conditioning benefits to hair. When incorporated into leave-on and styling products at recommended use levels of 0.5% to 5%, this silicone emulsion enhances manageability, reduces combing time on wet hair, and imparts a smooth, frizz-free finish without weighing down the hair.</w:t>
      </w:r>
    </w:p>
    <w:p>
      <w:pPr>
        <w:pStyle w:val="Heading2"/>
      </w:pPr>
      <w:r>
        <w:t>Applications:</w:t>
      </w:r>
    </w:p>
    <w:p>
      <w:r>
        <w:t>Beyond traditional hair care products,ROMAKK RCCE-SAE-49finds applications in perms, colorants, and other specialty hair treatments. Its conditioning properties help protect hair during chemical processes, minimizing damage and enhancing overall hair health and appearance.</w:t>
      </w:r>
    </w:p>
    <w:p>
      <w:pPr>
        <w:pStyle w:val="Heading2"/>
      </w:pPr>
      <w:r>
        <w:t>Easy to Use and Incorporate:</w:t>
      </w:r>
    </w:p>
    <w:p>
      <w:r>
        <w:t>Formulating with ROMAKK RCCE-SAE-49: Simply add it slowly towards the end of the manufacturing process, ensuring continuous mixing or stirring for optimal dispersion. This approach ensures even distribution of the silicone actives, maximizing their conditioning efficacy.</w:t>
      </w:r>
    </w:p>
    <w:p>
      <w:r>
        <w:t>ROMAKK RCCE-SAE-49is a versatile conditioning solution that offers easy formulation, dilution stability, and superior hair conditioning benefits. Its compatibility with various hair care products and ability to enhance manageability and frizz control make it an invaluable addition to any formulator’s toolkit.</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Value</w:t>
            </w:r>
          </w:p>
        </w:tc>
      </w:tr>
      <w:tr>
        <w:tc>
          <w:tcPr>
            <w:tcW w:type="dxa" w:w="4320"/>
          </w:tcPr>
          <w:p>
            <w:r>
              <w:t>Color</w:t>
            </w:r>
          </w:p>
        </w:tc>
        <w:tc>
          <w:tcPr>
            <w:tcW w:type="dxa" w:w="4320"/>
          </w:tcPr>
          <w:p>
            <w:r>
              <w:t>Milky white</w:t>
            </w:r>
          </w:p>
        </w:tc>
      </w:tr>
      <w:tr>
        <w:tc>
          <w:tcPr>
            <w:tcW w:type="dxa" w:w="4320"/>
          </w:tcPr>
          <w:p>
            <w:r>
              <w:t>Physical form</w:t>
            </w:r>
          </w:p>
        </w:tc>
        <w:tc>
          <w:tcPr>
            <w:tcW w:type="dxa" w:w="4320"/>
          </w:tcPr>
          <w:p>
            <w:r>
              <w:t>Water-thin liquid</w:t>
            </w:r>
          </w:p>
        </w:tc>
      </w:tr>
      <w:tr>
        <w:tc>
          <w:tcPr>
            <w:tcW w:type="dxa" w:w="4320"/>
          </w:tcPr>
          <w:p>
            <w:r>
              <w:t>Silicone content</w:t>
            </w:r>
          </w:p>
        </w:tc>
        <w:tc>
          <w:tcPr>
            <w:tcW w:type="dxa" w:w="4320"/>
          </w:tcPr>
          <w:p>
            <w:r>
              <w:t>35 %w/w</w:t>
            </w:r>
          </w:p>
        </w:tc>
      </w:tr>
      <w:tr>
        <w:tc>
          <w:tcPr>
            <w:tcW w:type="dxa" w:w="4320"/>
          </w:tcPr>
          <w:p>
            <w:r>
              <w:t>Viscosity at 25°C (77°F)</w:t>
            </w:r>
          </w:p>
        </w:tc>
        <w:tc>
          <w:tcPr>
            <w:tcW w:type="dxa" w:w="4320"/>
          </w:tcPr>
          <w:p>
            <w:r>
              <w:t>5 mm²/s</w:t>
            </w:r>
          </w:p>
        </w:tc>
      </w:tr>
      <w:tr>
        <w:tc>
          <w:tcPr>
            <w:tcW w:type="dxa" w:w="4320"/>
          </w:tcPr>
          <w:p>
            <w:r>
              <w:t>Emulsifier type</w:t>
            </w:r>
          </w:p>
        </w:tc>
        <w:tc>
          <w:tcPr>
            <w:tcW w:type="dxa" w:w="4320"/>
          </w:tcPr>
          <w:p>
            <w:r>
              <w:t>Cationic</w:t>
            </w:r>
          </w:p>
        </w:tc>
      </w:tr>
      <w:tr>
        <w:tc>
          <w:tcPr>
            <w:tcW w:type="dxa" w:w="4320"/>
          </w:tcPr>
          <w:p>
            <w:r>
              <w:t>pH</w:t>
            </w:r>
          </w:p>
        </w:tc>
        <w:tc>
          <w:tcPr>
            <w:tcW w:type="dxa" w:w="4320"/>
          </w:tcPr>
          <w:p>
            <w:r>
              <w:t>7-8</w:t>
            </w:r>
          </w:p>
        </w:tc>
      </w:tr>
      <w:tr>
        <w:tc>
          <w:tcPr>
            <w:tcW w:type="dxa" w:w="4320"/>
          </w:tcPr>
          <w:p>
            <w:r>
              <w:t>Suitable diluent</w:t>
            </w:r>
          </w:p>
        </w:tc>
        <w:tc>
          <w:tcPr>
            <w:tcW w:type="dxa" w:w="4320"/>
          </w:tcPr>
          <w:p>
            <w:r>
              <w:t>Water</w:t>
            </w:r>
          </w:p>
        </w:tc>
      </w:tr>
    </w:tbl>
    <w:p>
      <w:pPr>
        <w:pStyle w:val="Heading2"/>
      </w:pPr>
      <w:r>
        <w:t>Related Products:</w:t>
      </w:r>
    </w:p>
    <w:p>
      <w:r>
        <w:t>Amodimethicone and Cetrimonium chloride and Trideceth-12 APPLICATIONS: A very good conditioning additive especially when formulated into leave-on and styling products....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https://romakksilicones.com/romakk-silicone-emulsion-release-agent-for-paints-and-coatings/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 Emulsion Release Agent for Paints and Coatings</w:t>
      </w:r>
    </w:p>
    <w:p>
      <w:r>
        <w:t>Restoring surfaces to pristine working conditions is critical, and this must be done seamlessly and efficiently. This is when the silicone emulsion release agent is required. Silicone emulsions serve various industrial functions by easing the removal of coatings from moulds or surfaces without compromising the quality of the end product. This article discusses the most prominent benefits, uses, and mechanisms of silicone emulsion release agents in paints and coatings and their science.</w:t>
      </w:r>
    </w:p>
    <w:p>
      <w:pPr>
        <w:pStyle w:val="Heading2"/>
      </w:pPr>
      <w:r>
        <w:t>What is a Silicone Emulsion Release Agent?</w:t>
      </w:r>
    </w:p>
    <w:p>
      <w:r>
        <w:t>A siliconeemulsionrelease agent is an aqueous composition made of silicone polymers emulsified into a stable dispersion. These agents are widely classified as lubricants or release agents used in coatings and paints to facilitate more straightforward application or removal from surfaces. They reduce adhesion by providing a low surface energy coating, enabling uniform coating applications vital in complex operations such as automotive painting, mould coatings, and industrial finishes.</w:t>
      </w:r>
    </w:p>
    <w:p>
      <w:pPr>
        <w:pStyle w:val="Heading2"/>
      </w:pPr>
      <w:r>
        <w:t>How Does a Silicone Emulsion Release Agent Work?</w:t>
      </w:r>
    </w:p>
    <w:p>
      <w:r>
        <w:t>The technology used for silicone emulsionrelease agentsattains its purpose using fundamental operability to use a non-stick layer between the substrate and coating that needs to be separated. This coating is used in processes involving painting or mould application as it allows the separation of paint or coating applied to the surface. The silicone molecules offer reduced friction and a protective barrier, enabling better paint adhesion, which leads to smoother surfaces with enhanced durability and a quickened production cycle.</w:t>
      </w:r>
    </w:p>
    <w:p>
      <w:pPr>
        <w:pStyle w:val="Heading2"/>
      </w:pPr>
      <w:r>
        <w:t>Benefits of Silicone Emulsion Release Agent</w:t>
      </w:r>
    </w:p>
    <w:p>
      <w:pPr>
        <w:pStyle w:val="Heading3"/>
      </w:pPr>
      <w:r>
        <w:t>Enhanced Surface Finish</w:t>
      </w:r>
    </w:p>
    <w:p>
      <w:r>
        <w:t>Silicone emulsionrelease agentshave a firm niche in attaining smooth and even surface coating and smoothing out other imperfections. The agent ensures optimal adhesion is achieved by the paint or coating without leaving any unmet streaks on surfaces, ensuring a high-quality final product.</w:t>
      </w:r>
    </w:p>
    <w:p>
      <w:pPr>
        <w:pStyle w:val="Heading3"/>
      </w:pPr>
      <w:r>
        <w:t>Improved Efficiency</w:t>
      </w:r>
    </w:p>
    <w:p>
      <w:r>
        <w:t>With silicone emulsion release agents, the manufacturing process becomes less tedious owing to the direct correlation with reducing excessive cleaning or rework in production. The stick-free quality of silicone emulsion dramatically enhances the application speed, thus making it more efficient, enabling better throughput, and reducing downtime.</w:t>
      </w:r>
    </w:p>
    <w:p>
      <w:pPr>
        <w:pStyle w:val="Heading3"/>
      </w:pPr>
      <w:r>
        <w:t>Cost Effectiveness</w:t>
      </w:r>
    </w:p>
    <w:p>
      <w:r>
        <w:t>By utilizing silicone emulsion release agents, lodgement material waste can be minimized owing to the precise application of the coating. This proactive approach minimizes overspray or oversaturation, which saves material and time, thus increasing productivity.</w:t>
      </w:r>
    </w:p>
    <w:p>
      <w:pPr>
        <w:pStyle w:val="Heading3"/>
      </w:pPr>
      <w:r>
        <w:t>Versatility Across Industries</w:t>
      </w:r>
    </w:p>
    <w:p>
      <w:r>
        <w:t>Silicone emulsion release agents are incredibly versatile, which is beneficial for the automotive, construction, aerospace, and packaging industries. It is favoured in numerous industrial uses because of its effectiveness in different environmental conditions (temperature, humidity, etc.) as well as different types of coating.</w:t>
      </w:r>
    </w:p>
    <w:p>
      <w:pPr>
        <w:pStyle w:val="Heading3"/>
      </w:pPr>
      <w:r>
        <w:t>Friendliness to The Environment</w:t>
      </w:r>
    </w:p>
    <w:p>
      <w:r>
        <w:t>Since they are water-based, silicone emulsions are considered much more environmentally friendly and easier to use than solvent-based products. Their use does not pose a threat due to the lower emissions and is safer for multiple applications.</w:t>
      </w:r>
    </w:p>
    <w:p>
      <w:pPr>
        <w:pStyle w:val="Heading1"/>
      </w:pPr>
      <w:r>
        <w:t>Silicone Emulsion Release Agents in Paints and Coatings Application</w:t>
      </w:r>
    </w:p>
    <w:p>
      <w:pPr>
        <w:pStyle w:val="Heading3"/>
      </w:pPr>
      <w:r>
        <w:t>Mold Release During Coating Processes</w:t>
      </w:r>
    </w:p>
    <w:p>
      <w:r>
        <w:t>In the mould release processes, silicone emulsion release agents are widely used. In the case of silicone emulsion use in automotive manufacturing, the agent is applied to the mould so that paints and resins do not bond with the application equipment. This guarantees the smooth application of the coating and enables the separation of the product from the mould without damage to the product.</w:t>
      </w:r>
    </w:p>
    <w:p>
      <w:pPr>
        <w:pStyle w:val="Heading3"/>
      </w:pPr>
      <w:r>
        <w:t>Automobile Industry</w:t>
      </w:r>
    </w:p>
    <w:p>
      <w:r>
        <w:t>Silicone emulsion release agents, when utilized in automotive paint processes, which demand accuracy and smoothness, can assist in achieving finishes that are devoid of defects. It helps remove surplus coatings, which eliminates dripping and streaking, as well as other issues with the automobile’s paint finish.</w:t>
      </w:r>
    </w:p>
    <w:p>
      <w:pPr>
        <w:pStyle w:val="Heading3"/>
      </w:pPr>
      <w:r>
        <w:t>Aerospace and Industrial Coatings</w:t>
      </w:r>
    </w:p>
    <w:p>
      <w:r>
        <w:t>Performance coatings in aerospace must offer extreme mechanical resiliency because they perform under severe conditions. Assistance in emulsifying silicone contaminants can enhance coating consistency and surface finish durability in aerospace and industrial applications.</w:t>
      </w:r>
    </w:p>
    <w:p>
      <w:pPr>
        <w:pStyle w:val="Heading3"/>
      </w:pPr>
      <w:r>
        <w:t>Plastic and Rubber Coating</w:t>
      </w:r>
    </w:p>
    <w:p>
      <w:r>
        <w:t>Silicone emulsion release agents need to be employed during the spraying and coating processes of parts made of rubber and plastic because they help in both the bonding of paint and the easy demolding of the coated parts.</w:t>
      </w:r>
    </w:p>
    <w:p>
      <w:pPr>
        <w:pStyle w:val="Heading2"/>
      </w:pPr>
      <w:r>
        <w:t>The Appropriate Silicone Emulsion Release Agent</w:t>
      </w:r>
    </w:p>
    <w:p>
      <w:r>
        <w:t>Effective use ofsilicone emulsion release agentsrequires consideration of a few variables to yield the desired results. These include:</w:t>
      </w:r>
    </w:p>
    <w:p>
      <w:r>
        <w:t>Coating Types Compatibility:Different types of coatings (i.e., water-based, powder, or solvent) may need certain coating release agents. The emulsion must be compatible with the silicone coating materials to enhance the effectiveness of the silicone emulsion.</w:t>
      </w:r>
    </w:p>
    <w:p>
      <w:r>
        <w:t>Resistance to Temperature:A release agent must be selected to resist degradation for the coating process temperature range.</w:t>
      </w:r>
    </w:p>
    <w:p>
      <w:r>
        <w:t>Impact on Environment:Risk and regulation compliance can be won by choosing eco-friendly silicone emulsions with low volatile organic compound (VOC) emissions.</w:t>
      </w:r>
    </w:p>
    <w:p>
      <w:r>
        <w:t>One essential technique in the paint and coating industry is using silicone emulsion release agents. The exceptional emulsion provides excellent mould-releasing properties, enhances the surface finish, and improves production efficiency. Due to their ability to give captures, well-balanced, durable, waterproof, and cost-effective coatings while preserving better environmental conditions, these emulsion agents have been employed in the automotive, aerospace, and packaging industries.</w:t>
      </w:r>
    </w:p>
    <w:p>
      <w:r>
        <w:t>Integrating the silicone emulsion release agent into your painting or coating processes can save costs while improving product quality. Choosing the correct tailored release agent guarantees that the industry standards are met and the products are manufactured efficiently.</w:t>
      </w:r>
    </w:p>
    <w:p>
      <w:r>
        <w:t>To get in touch withROMAKK Siliconesfor any product-related queries, you can reach out to us using the following contact information:</w:t>
      </w:r>
    </w:p>
    <w:p>
      <w:pPr>
        <w:pStyle w:val="ListBullet"/>
      </w:pPr>
      <w:r>
        <w:t>Email:info@romakksilicones.com</w:t>
      </w:r>
    </w:p>
    <w:p>
      <w:r>
        <w:t>Feel free to contact us for any further details or inquiries regarding products and services</w:t>
      </w:r>
    </w:p>
    <w:p>
      <w:pPr>
        <w:pStyle w:val="Heading2"/>
      </w:pPr>
      <w:r>
        <w:t>Related Products:</w:t>
      </w:r>
    </w:p>
    <w:p>
      <w:r>
        <w:t>ROMAKK RCMR-AL50 Release Emulsion has been specially formulated for a wide variety of uses as a release agent. In particular,...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https://romakksilicones.com/the-advantages-of-using-silicone-in-fabric-manufacturing/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The Advantages of Using Silicone in Fabric Manufacturing</w:t>
      </w:r>
    </w:p>
    <w:p>
      <w:r>
        <w:t>Fabrics are all around us, from the clothes we wear to the furniture covers in our homes and industrial materials. Textile and fabric manufacturing companies are constantly looking for new ways to improve how fabrics are made and create better quality fabrics with special features. One advancement that has become very popular is using silicone in Fabric Manufacturing. Silicone provides many advantages to the fabric manufacturing industry.</w:t>
      </w:r>
    </w:p>
    <w:p>
      <w:pPr>
        <w:pStyle w:val="Heading2"/>
      </w:pPr>
      <w:r>
        <w:t>Better Lubrication and Smoother Fabric Movement</w:t>
      </w:r>
    </w:p>
    <w:p>
      <w:r>
        <w:t>A major benefit of using silicone when Manufacturing fabrics is how well it lubricates. Silicone lubricants are applied to various parts of textile machines, such as spindles, rings, and guides, to reduce friction and wear. This results in the fabric moving more smoothly, minimizing the risk of snagging, breaking, or damaging the fibers during processing. By allowing movement without friction, silicone lubricants make overall production more efficient, use less energy, and extend the life of machinery components.</w:t>
      </w:r>
    </w:p>
    <w:p>
      <w:pPr>
        <w:pStyle w:val="Heading2"/>
      </w:pPr>
      <w:r>
        <w:t>Water-Repellent Ability</w:t>
      </w:r>
    </w:p>
    <w:p>
      <w:r>
        <w:t>Many fabric applications need to be water-repellent, such as outdoor clothing, awnings, and tarpaulins. Silicone finishes can be applied to fabrics to make themhighly water-repellentwithout affecting breathability. These silicone treatments create a long-lasting, non-stick surface that causes water to bead up and roll off, protecting the fabric from moisture getting in and potential mildew or mold growth. This is particularly useful for fabrics used in harsh environments or exposed to bad weather conditions.</w:t>
      </w:r>
    </w:p>
    <w:p>
      <w:pPr>
        <w:pStyle w:val="Heading2"/>
      </w:pPr>
      <w:r>
        <w:t>Stain Resistance</w:t>
      </w:r>
    </w:p>
    <w:p>
      <w:r>
        <w:t>Silicone finishes can also make fabrics highly resistant to stains. Fabrics treated with silicone have a low surface energy, making it difficult for oils, grease, and other staining substances to stick to the fabric surface. This is highly desirable for applications like upholstery, where fabrics are prone to getting soiled and stained from everyday use. By using silicone finishes, fabrics are easier to clean and maintain, extending their useful life and keeping them looking nice.</w:t>
      </w:r>
    </w:p>
    <w:p>
      <w:pPr>
        <w:pStyle w:val="Heading2"/>
      </w:pPr>
      <w:r>
        <w:t>Increased Softness and Flexibility</w:t>
      </w:r>
    </w:p>
    <w:p>
      <w:r>
        <w:t>Silicone-based softeners are widely used in fabric manufacturing to give textiles a luxurious, soft feel. These softeners work by lubricating the individual fibers, reducing friction and allowing for greater flexibility and drapeability. This is particularly appreciated in clothing fabrics, where comfort and a pleasant feel are crucial. Moreover, the softening effect of silicone can also improve the performance of industrial fabrics, making them more flexible and reducing the risk of cracking or tearing during use.</w:t>
      </w:r>
    </w:p>
    <w:p>
      <w:pPr>
        <w:pStyle w:val="Heading2"/>
      </w:pPr>
      <w:r>
        <w:t>Better Resistance to Heat and UV Rays</w:t>
      </w:r>
    </w:p>
    <w:p>
      <w:r>
        <w:t>Exposure to high temperatures and ultraviolet (UV) radiation can cause fabrics to degrade and deteriorate over time. Silicone finishes offer exceptional resistance to heat and UV rays, protecting fabrics from the damaging effects of these environmental factors. This is especially valuable for fabrics used in outdoor applications, such as awnings, canopies, and vehicle covers, where they are subjected to prolonged exposure to sunlight and varying temperatures.</w:t>
      </w:r>
    </w:p>
    <w:p>
      <w:pPr>
        <w:pStyle w:val="Heading2"/>
      </w:pPr>
      <w:r>
        <w:t>Improved Abrasion Resistance</w:t>
      </w:r>
    </w:p>
    <w:p>
      <w:r>
        <w:t>Silicone finishes can also contribute to improved abrasion resistance in fabrics. By creating a protective layer on the fabric surface, silicone treatments help prevent fibers from rubbing against each other or external surfaces, reducing wear and tear. This is particularly beneficial for fabrics used in applications where they experience frequent friction, such as industrial fabrics used in conveyor belts, hoses, or protective clothing.</w:t>
      </w:r>
    </w:p>
    <w:p>
      <w:pPr>
        <w:pStyle w:val="Heading2"/>
      </w:pPr>
      <w:r>
        <w:t>Greater Durability and Longer Lasting</w:t>
      </w:r>
    </w:p>
    <w:p>
      <w:r>
        <w:t>The combination of properties provided by silicone treatments, including water repellency, stain resistance, heat and UV protection, and abrasion resistance, ultimately leads to increased durability and longevity for fabrics. By minimizing the impact of environmental factors and wear and tear, fabrics treated with silicone maintain their structural integrity and attractive appearance for a longer period, reducing the need for frequent replacement and contributing to cost savings and sustainability.</w:t>
      </w:r>
    </w:p>
    <w:p>
      <w:pPr>
        <w:pStyle w:val="Heading2"/>
      </w:pPr>
      <w:r>
        <w:t>Versatility and Compatibility</w:t>
      </w:r>
    </w:p>
    <w:p>
      <w:r>
        <w:t>Silicone finishes and treatments are compatible with a wide range of fabric types, including natural fibers like cotton and wool, as well as synthetic fibers like polyester and nylon. This versatility allows fabric manufacturers to incorporate the benefits of silicone across various product lines, catering to diverse market demands and applications. Silicone treatments can be easily integrated into existing manufacturing processes, minimizing the need for significant equipment or process changes.</w:t>
      </w:r>
    </w:p>
    <w:p>
      <w:r>
        <w:t>Silicone will undoubtedly drive further adoption and innovation within the industry. From improving production efficiency and fabric quality to enhancing durability and functionality, silicone offers numerous benefits that can help fabric manufacturers meet the ever-increasing demands of consumers and industries. By embracing silicone in fabric manufacturing, the sector can continue pushing the boundaries of textile performance and contribute to advanced materials development for many applications.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https://romakksilicones.com/romakk-silicones-at-silicone-expo-europe-2025-a-remarkable-event/</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Silicones at Silicone Expo Europe 2025: A Remarkable Event</w:t>
      </w:r>
    </w:p>
    <w:p>
      <w:r>
        <w:t>ROMAKK Silicones is excited to be a part of the upcoming Silicone Expo Europe 2025 held onMarch 19-20, 2025atRAI Amsterdam. This premier tradeshow is bound to gather the brightest minds, cutting-edge innovations, and leader figures in the silicone industry making it an unquestionable experience for every participant in silicone materials and applications. The Countdown has already begun for one of the most notable events in this field, Silicone Expo Europe 2025 is approaching fast.</w:t>
      </w:r>
    </w:p>
    <w:p>
      <w:r>
        <w:t>“Silicone Expo Europe is the premier platform for innovation and networking” said ROMAKK Silicones.</w:t>
      </w:r>
    </w:p>
    <w:p>
      <w:r>
        <w:t>Why Silicone Expo Europe 2025 is A Must-Attend Event In the silicone industry, this year’s exhibition promises to be participative with a more engaging approach through:</w:t>
      </w:r>
    </w:p>
    <w:p>
      <w:r>
        <w:t>150+ Exhibitors – who will provide unmatched products, solutions, and technologies.</w:t>
      </w:r>
    </w:p>
    <w:p>
      <w:r>
        <w:t>65+ Speakers – industry leaders who will provide insight from their market experience.</w:t>
      </w:r>
    </w:p>
    <w:p>
      <w:r>
        <w:t>3 Conference Stages – unearthing critical industry topics relevant to evolving key industry developments.</w:t>
      </w:r>
    </w:p>
    <w:p>
      <w:r>
        <w:t>1800+ Attendees – most relevant decision makers and experts from different fields will be addressed together.</w:t>
      </w:r>
    </w:p>
    <w:p>
      <w:pPr>
        <w:pStyle w:val="Heading2"/>
      </w:pPr>
      <w:r>
        <w:t>ROMAKK Silicones: Leading the Way in Innovation</w:t>
      </w:r>
    </w:p>
    <w:p>
      <w:r>
        <w:t>Being at the forefront of silicone technology advancement is something we at ROMAKK Silicones take pride in. We are committed to the best practices of the silicone industry, and towards that end, ourManaging Director, Amit Malhotra, is on theAdvisory Board of Silicone Expo Europe. This underscores our commitment to driving innovation in the silicone industry with the help of our knowledge and experience.</w:t>
      </w:r>
    </w:p>
    <w:p>
      <w:pPr>
        <w:pStyle w:val="Heading2"/>
      </w:pPr>
      <w:r>
        <w:t>Visit the ROMAKK Silicones Booth</w:t>
      </w:r>
    </w:p>
    <w:p>
      <w:r>
        <w:t>All attendees are welcome to visit the booth to interact with our team. Whether you are seeking customized silicone solutions, industry insights, or exploration of new partnerships, our specialists will be available to discuss the ROMAKK Silicones cuting-edge silicone innovation and how it can benefit your business.</w:t>
      </w:r>
    </w:p>
    <w:p>
      <w:pPr>
        <w:pStyle w:val="Heading2"/>
      </w:pPr>
      <w:r>
        <w:t>Networking &amp; Collaboration: Expanding Industry Horizons</w:t>
      </w:r>
    </w:p>
    <w:p>
      <w:r>
        <w:t>Silicone Expo Europe is not just an exhibition – it is a Collaboration Center. Attendees from different sectors like automotive, healthcare, electronics, and construction will all converge to discover the new horizons that silicone applications offer. Given the extensive representation of end user groups, this event is ideal for new collaborations and the exploration of new avenues.</w:t>
      </w:r>
    </w:p>
    <w:p>
      <w:pPr>
        <w:pStyle w:val="Heading2"/>
      </w:pPr>
      <w:r>
        <w:t>Network With Industry Experts</w:t>
      </w:r>
    </w:p>
    <w:p>
      <w:r>
        <w:t>With over65 speakersof influence, the conference will be rife with discussions on new technologies, markets, sustainability, and regulatory issues. These sessions will offer great prospects into how the future of the silicone industry will look and how businesses will need to change and innovate.</w:t>
      </w:r>
    </w:p>
    <w:p>
      <w:r>
        <w:t>Reasons to Attend:</w:t>
      </w:r>
    </w:p>
    <w:p>
      <w:r>
        <w:t>Acquire New Innovations – Stay up to date with developments in silicone technology.</w:t>
      </w:r>
    </w:p>
    <w:p>
      <w:r>
        <w:t>Industry Insights – Learn from prominent figures in industries about critical trends.</w:t>
      </w:r>
    </w:p>
    <w:p>
      <w:r>
        <w:t>Network Development – Meet industry stakeholders and business leaders.</w:t>
      </w:r>
    </w:p>
    <w:p>
      <w:r>
        <w:t>Collaboration &amp; Development – New business ideas and ventures will be explored.</w:t>
      </w:r>
    </w:p>
    <w:p>
      <w:pPr>
        <w:pStyle w:val="Heading2"/>
      </w:pPr>
      <w:r>
        <w:t>Engage With ROMAKK Silicones at Silicone Expo Europe 2025</w:t>
      </w:r>
    </w:p>
    <w:p>
      <w:r>
        <w:t>Attend the event that is expected to alter the silicone industry’s innovation landscape on March 19-20, 2025. If you are new to the industry or a veteran, Silicone Expo Europe 2025 has endless opportunities to network, learn, and develop.</w:t>
      </w:r>
    </w:p>
    <w:p>
      <w:r>
        <w:t>From this Show, Menu incorporates:</w:t>
      </w:r>
    </w:p>
    <w:p>
      <w:r>
        <w:t>Wednesday, March 19, 2025: 09:00 – 16:30</w:t>
      </w:r>
    </w:p>
    <w:p>
      <w:r>
        <w:t>Drinks Reception: 16:00 – 17:00</w:t>
      </w:r>
    </w:p>
    <w:p>
      <w:r>
        <w:t>Thursday, March 20, 2025: 09:00 – 16:00</w:t>
      </w:r>
    </w:p>
    <w:p>
      <w:pPr>
        <w:pStyle w:val="Heading3"/>
      </w:pPr>
      <w:r>
        <w:t>Video from past event:</w:t>
      </w:r>
    </w:p>
    <w:p>
      <w:r>
        <w:t>Please accept cookies to access this content</w:t>
      </w:r>
    </w:p>
    <w:p>
      <w:pPr>
        <w:pStyle w:val="Heading2"/>
      </w:pPr>
      <w:r>
        <w:t>Stay connected:</w:t>
      </w:r>
    </w:p>
    <w:p>
      <w:r>
        <w:t>Get updates by followingROMAKK SiliconesonLinkedInand other social media. We hope to see you at Silicone Expo Europe 2025 – where innovation meets opportunity!For Registration Please visit:Silicone Expo Europe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https://romakksilicones.com/applications-and-uses-of-silicone-defoamer/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Applications and Uses of Silicone Defoamer</w:t>
      </w:r>
    </w:p>
    <w:p>
      <w:r>
        <w:t>Silicone defoamers, with their remarkable ability to control and eliminate foam, find diverse applications across various industries. Their effectiveness in tackling foam-related challenges makes them a vital component in a wide range of processes.</w:t>
      </w:r>
    </w:p>
    <w:p>
      <w:pPr>
        <w:pStyle w:val="Heading2"/>
      </w:pPr>
      <w:r>
        <w:t>The applications and uses of silicone defoamers in different industrial sectors:</w:t>
      </w:r>
    </w:p>
    <w:p>
      <w:r>
        <w:t>Effluent Treatment Plants (ETPs):In wastewater treatment facilities, the control of foam is essential. Silicone defoamers are extensively used to manage foam generated during the treatment process, ensuring the smooth operation of ETPs.</w:t>
      </w:r>
    </w:p>
    <w:p>
      <w:r>
        <w:t>Chemical Manufacturing:Chemical processes often involve the generation of foam, which can impede efficient production. Silicone defoamers are employed to eliminate foam in various chemical manufacturing applications, improving productivity and product quality.</w:t>
      </w:r>
    </w:p>
    <w:p>
      <w:r>
        <w:t>Food and Beverage:The food and beverage industry faces challenges related to foam in processes such as brewing, fermentation, and food production. Silicone defoamers are crucial in preventing foam-related issues and maintaining product integrity.</w:t>
      </w:r>
    </w:p>
    <w:p>
      <w:r>
        <w:t>Pharmaceuticals:In pharmaceutical manufacturing, precise control over the production process is crucial. Silicone defoamers help prevent foam formation during drug formulation, ensuring accurate dosing and product quality.</w:t>
      </w:r>
    </w:p>
    <w:p>
      <w:r>
        <w:t>Pulp and Paper Industry:Foam can be a common issue in pulp and paper manufacturing, affecting paper quality and machine efficiency. Silicone defoamers are utilized to combat foam and ensure the smooth production of paper products.</w:t>
      </w:r>
    </w:p>
    <w:p>
      <w:r>
        <w:t>Textile Industry:Textile processes, such as dyeing and printing, can lead to foam buildup. Silicone defoamers assist in managing foam, ensuring consistent and high-quality textile products.</w:t>
      </w:r>
    </w:p>
    <w:p>
      <w:r>
        <w:t>Paints and Coatings:Foam in paint and coating formulations can lead to uneven application and reduced quality. Silicone defoamers are added to these formulations to maintain a smooth and even finish.</w:t>
      </w:r>
    </w:p>
    <w:p>
      <w:r>
        <w:t>Agriculture:In agricultural practices like pesticide and herbicide application, foam can interfere with the effectiveness of the chemicals. Silicone defoamers are used to minimize foam formation, ensuring proper coverage and product efficacy.</w:t>
      </w:r>
    </w:p>
    <w:p>
      <w:r>
        <w:t>Cosmetics:The cosmetics industry relies on precise formulations to create products with the desired texture and appearance. Silicone defoamers help manage foam in various cosmetic formulations.</w:t>
      </w:r>
    </w:p>
    <w:p>
      <w:r>
        <w:t>Mining and Mineral Processing:Foam can be a challenge in the mining and mineral processing industry, affecting the efficiency of separation processes. Silicone defoamers aid in reducing foam and improving mineral recovery.</w:t>
      </w:r>
    </w:p>
    <w:p>
      <w:r>
        <w:t>Oil and Gas:In the oil and gas sector, foam can hinder the separation of oil, gas, and water. Silicone defoamers are employed to control foam in production processes, ensuring efficient separation and product quality.</w:t>
      </w:r>
    </w:p>
    <w:p>
      <w:r>
        <w:t>Construction:The construction industry utilizes silicone defoamers in various applications, including in concrete production and drilling fluids, where foam control is crucial for successful outcomes.</w:t>
      </w:r>
    </w:p>
    <w:p>
      <w:r>
        <w:t>Silicone defoamersplay a pivotal role in diverse industrial sectors, addressing foam-related challenges and ensuring the efficiency and quality of processes and products. Their versatility and effectiveness make them a valuable asset in numerous applications, making them an essential component in the toolkit of various industries. For high-quality silicone defoamers tailored to your specific needs, consider Romakk Silicones as your trusted partner in foam control.</w:t>
      </w:r>
    </w:p>
    <w:p>
      <w:pPr>
        <w:pStyle w:val="Heading2"/>
      </w:pPr>
      <w:r>
        <w:t>Related Products:</w:t>
      </w:r>
    </w:p>
    <w:p>
      <w:r>
        <w:t>Aqueous emulsion of activated polydimethylsiloxane. Effective antifoam for jet dyeing machines. It is well suited for a wide variety of...</w:t>
      </w:r>
    </w:p>
    <w:p>
      <w:r>
        <w:t>20 percent active silicone antifoam emulsion. This type of emulsion is used in agrochemicals, wet-end applications, chemical processing, liquid detergents,...</w:t>
      </w:r>
    </w:p>
    <w:p>
      <w:r>
        <w:t>Powder silicone antifoam. ROMAKK RCAP- 20P POWDER ANTIFOAM Powdered Antifoam can be used as a process defoamer/antifoam in biotechnology and...</w:t>
      </w:r>
    </w:p>
    <w:p>
      <w:r>
        <w:t>Silicone industrial antifoams. Silicone-based Antifoams are used in a wide variety of foaming. Systems both in aqueous and nonaqueous type...</w:t>
      </w:r>
    </w:p>
    <w:p>
      <w:r>
        <w:t>Microemulsion defoamer. ROMAKK DEFOAMER RCDE MD-100 is Microemulsion defoamer composition is Silicone free oil in water colloidal dispersions and is...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https://romakksilicones.com/difference-between-silicone-defoamer-and-silicone-antifoam/</w:t>
      </w:r>
    </w:p>
    <w:p>
      <w:r>
        <w:t>WhatsApp us</w:t>
      </w:r>
    </w:p>
    <w:p>
      <w:pPr>
        <w:pStyle w:val="Heading1"/>
      </w:pPr>
      <w:r>
        <w:t>Understanding The Difference Between Silicone Defoamer and Silicone Antifoam</w:t>
      </w:r>
    </w:p>
    <w:p>
      <w:r>
        <w:t>In industrial processes, efficient production, and high-quality outcomes are of paramount importance. One common challenge faced across various industries is the formation and control of foam. Silicone defoamers and silicone antifoams play a pivotal role in addressing this issue.</w:t>
      </w:r>
    </w:p>
    <w:p>
      <w:pPr>
        <w:pStyle w:val="Heading2"/>
      </w:pPr>
      <w:r>
        <w:t>What is Silicone Defoamer?</w:t>
      </w:r>
    </w:p>
    <w:p>
      <w:r>
        <w:t>Silicone defoamers, engineered to control and eliminate foam in industrial processes, are essential components in various applications. They work by reducing the surface tension of a liquid, which leads to the collapse of foam. These defoamers are highly effective at breaking down existing foam and preventing its reformation. Typically, silicone defoamers contain silicone oil as their active ingredient, combined with non-ionic surfactants and other additives to create a product that can be easily dispersed within the foaming system.</w:t>
      </w:r>
    </w:p>
    <w:p>
      <w:r>
        <w:t>Silicone defoamers function by rapidly spreading across the interface between foam and liquid. This destabilizes the foam bubbles, causing them to burst and collapse, thereby reducing foam stability.</w:t>
      </w:r>
    </w:p>
    <w:p>
      <w:pPr>
        <w:pStyle w:val="Heading2"/>
      </w:pPr>
      <w:r>
        <w:t>What is Silicone Antifoam?</w:t>
      </w:r>
    </w:p>
    <w:p>
      <w:r>
        <w:t>On the other hand,silicone antifoamsare formulated to prevent foam formation from the outset. They actively suppress the generation of bubbles within a liquid, thus averting the formation of foam. Silicone antifoams find extensive use in applications where the prevention of foam is crucial, especially in industries such as brewing, fermentation, and chemical manufacturing.</w:t>
      </w:r>
    </w:p>
    <w:p>
      <w:r>
        <w:t>Like silicone defoamers, silicone antifoams contain silicone oil as their primary component. However, their formulation is tailored to ensure rapid dispersion in the liquid, forming a thin, uniform film on the liquid’s surface. This film acts as a barrier to inhibit the formation of bubbles and, consequently, foam.</w:t>
      </w:r>
    </w:p>
    <w:p>
      <w:pPr>
        <w:pStyle w:val="Heading2"/>
      </w:pPr>
      <w:r>
        <w:t>Key Differences Between Silicone Defoamer and Silicone Antifoam</w:t>
      </w:r>
    </w:p>
    <w:p>
      <w:pPr>
        <w:pStyle w:val="Heading3"/>
      </w:pPr>
      <w:r>
        <w:t>Mode of Action</w:t>
      </w:r>
    </w:p>
    <w:p>
      <w:r>
        <w:t>The fundamental distinction between silicone defoamers and silicone antifoams lies in their mode of action. Silicone defoamers primarily focus on eliminating existing foam by causing bubbles to burst, while silicone antifoams are designed to prevent foam formation in the first place.</w:t>
      </w:r>
    </w:p>
    <w:p>
      <w:pPr>
        <w:pStyle w:val="Heading3"/>
      </w:pPr>
      <w:r>
        <w:t>Composition</w:t>
      </w:r>
    </w:p>
    <w:p>
      <w:r>
        <w:t>Silicone defoamers typically contain non-ionic surfactants, which enhance their ability to reduce foam stability. In contrast, silicone antifoams are formulated to be effective in both aqueous and non-aqueous systems, making them versatile solutions for foam prevention.</w:t>
      </w:r>
    </w:p>
    <w:p>
      <w:pPr>
        <w:pStyle w:val="Heading3"/>
      </w:pPr>
      <w:r>
        <w:t>Defoaming Activity</w:t>
      </w:r>
    </w:p>
    <w:p>
      <w:r>
        <w:t>Silicone defoamers are renowned for their defoaming activity, breaking down foam efficiently, whereas silicone antifoams are exceptional at preventing foam buildup, especially in applications where foam control is essential.</w:t>
      </w:r>
    </w:p>
    <w:p>
      <w:pPr>
        <w:pStyle w:val="Heading3"/>
      </w:pPr>
      <w:r>
        <w:t>Applications and Uses</w:t>
      </w:r>
    </w:p>
    <w:p>
      <w:r>
        <w:t>Both silicone defoamers and silicone antifoams find applications in a variety of industries. Silicone defoamers are typically employed in the general industry and in effluent treatment plants (ETPs) to control foam in aqueous solutions. On the other hand, silicone antifoams are preferred for their versatility in preventing foam in both aqueous and non-aqueous systems.</w:t>
      </w:r>
    </w:p>
    <w:p>
      <w:pPr>
        <w:pStyle w:val="Heading3"/>
      </w:pPr>
      <w:r>
        <w:t>How to Choose the Right Product</w:t>
      </w:r>
    </w:p>
    <w:p>
      <w:r>
        <w:t>Selecting the right product is crucial to ensure efficient foam management in your specific application. Consider the following factors when deciding between silicone defoamers and silicone antifoams:</w:t>
      </w:r>
    </w:p>
    <w:p>
      <w:pPr>
        <w:pStyle w:val="ListNumber"/>
      </w:pPr>
      <w:r>
        <w:t>Compatibility:Ensure that the selected product is compatible with other chemicals and materials used in your process.</w:t>
      </w:r>
    </w:p>
    <w:p>
      <w:pPr>
        <w:pStyle w:val="ListNumber"/>
      </w:pPr>
      <w:r>
        <w:t>Foam Buildup:Determine whether your application requires foam prevention or foam elimination to address the issue effectively.</w:t>
      </w:r>
    </w:p>
    <w:p>
      <w:pPr>
        <w:pStyle w:val="ListNumber"/>
      </w:pPr>
      <w:r>
        <w:t>Defoamer vs. Antifoam:Evaluate the specific requirements of your process to make the most appropriate choice for foam management.</w:t>
      </w:r>
    </w:p>
    <w:p>
      <w:r>
        <w:t>Understanding the distinctions between silicone defoamers and silicone antifoams is essential for achieving success in industrial processes where foam control is paramount. By selecting the right product and using it judiciously, you can optimize your production processes, maintain quality standards consistently, and stay ahead in your industry.</w:t>
      </w:r>
    </w:p>
    <w:p>
      <w:pPr>
        <w:pStyle w:val="Heading2"/>
      </w:pPr>
      <w:r>
        <w:t>Related Products:</w:t>
      </w:r>
    </w:p>
    <w:p>
      <w:r>
        <w:t>Aqueous emulsion of activated polydimethylsiloxane. Effective antifoam for jet dyeing machines. It is well suited for a wide variety of...</w:t>
      </w:r>
    </w:p>
    <w:p>
      <w:r>
        <w:t>20 percent active silicone antifoam emulsion. This type of emulsion is used in agrochemicals, wet-end applications, chemical processing, liquid detergents,...</w:t>
      </w:r>
    </w:p>
    <w:p>
      <w:r>
        <w:t>Powder silicone antifoam. ROMAKK RCAP- 20P POWDER ANTIFOAM Powdered Antifoam can be used as a process defoamer/antifoam in biotechnology and...</w:t>
      </w:r>
    </w:p>
    <w:p>
      <w:r>
        <w:t>Silicone industrial antifoams. Silicone-based Antifoams are used in a wide variety of foaming. Systems both in aqueous and nonaqueous type...</w:t>
      </w:r>
    </w:p>
    <w:p>
      <w:r>
        <w:t>Microemulsion defoamer. ROMAKK DEFOAMER RCDE MD-100 is Microemulsion defoamer composition is Silicone free oil in water colloidal dispersions and is...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https://romakksilicones.com/silicone-roof-coating-vs-roof-replacement-explained/</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Roof Coating vs. Roof Replacement: Explained</w:t>
      </w:r>
    </w:p>
    <w:p>
      <w:r>
        <w:t>Your roof keeps the elements out, but after years, it might need patching or even replacing. That’s the dilemma:replace the whole thingorapply a special Silicone Roof coating.</w:t>
      </w:r>
    </w:p>
    <w:p>
      <w:r>
        <w:t>This guide helps you decide which option is smarter for your wallet, your schedule, and the planet!</w:t>
      </w:r>
    </w:p>
    <w:p>
      <w:pPr>
        <w:pStyle w:val="Heading2"/>
      </w:pPr>
      <w:r>
        <w:t>Option 1: Roof Replacement</w:t>
      </w:r>
    </w:p>
    <w:p>
      <w:r>
        <w:t>Think of this as a complete makeover. The old roof is ripped off, and a brand new one goes on.</w:t>
      </w:r>
    </w:p>
    <w:p>
      <w:r>
        <w:t>Pros:</w:t>
      </w:r>
    </w:p>
    <w:p>
      <w:r>
        <w:t>Starts fresh with the latest materials. It is a good option if the old roof is damaged beyond repair.</w:t>
      </w:r>
    </w:p>
    <w:p>
      <w:r>
        <w:t>Cons:</w:t>
      </w:r>
    </w:p>
    <w:p>
      <w:r>
        <w:t>Expensive!It costs a lot of money for materials, labor, and dumping the old roof.</w:t>
      </w:r>
    </w:p>
    <w:p>
      <w:r>
        <w:t>Disruptive!Can disrupt your business or life for days or weeks.</w:t>
      </w:r>
    </w:p>
    <w:p>
      <w:r>
        <w:t>Not eco-friendly!It creates tons of waste that ends up in landfills.</w:t>
      </w:r>
    </w:p>
    <w:p>
      <w:pPr>
        <w:pStyle w:val="Heading2"/>
      </w:pPr>
      <w:r>
        <w:t>Option 2: Silicone Coating – Giving Your Roof a Waterproof coating</w:t>
      </w:r>
    </w:p>
    <w:p>
      <w:r>
        <w:t>Instead of replacing the whole roof, imagine applying it with a special waterproof coating. It creates a seamless, waterproof layer on your existing roof.</w:t>
      </w:r>
    </w:p>
    <w:p>
      <w:pPr>
        <w:pStyle w:val="Heading2"/>
      </w:pPr>
      <w:r>
        <w:t>Silicone CoatingPros:</w:t>
      </w:r>
    </w:p>
    <w:p>
      <w:r>
        <w:t>Much cheaper!Costs way less than a full replacement.</w:t>
      </w:r>
    </w:p>
    <w:p>
      <w:r>
        <w:t>Fast and easy!Applied quickly with minimal disruption.</w:t>
      </w:r>
    </w:p>
    <w:p>
      <w:r>
        <w:t>Eco-friendly!No need to rip off and dump the old roof.</w:t>
      </w:r>
    </w:p>
    <w:p>
      <w:r>
        <w:t>Durable!Silicone lasts for years, protecting your roof from sun, rain, and leaks.</w:t>
      </w:r>
    </w:p>
    <w:p>
      <w:r>
        <w:t>Cool roofs!Reflects sunlight, saving you energy on cooling costs.</w:t>
      </w:r>
    </w:p>
    <w:p>
      <w:r>
        <w:t>The “Two-Roof Rule”: Don’t Worry, It’s Not Scary!</w:t>
      </w:r>
    </w:p>
    <w:p>
      <w:r>
        <w:t>Some buildings have rules about how many layers of roofing they can have. But don’t worry! Silicone coating doesn’t count as a new layer, so you can use it even if you already have two layers.</w:t>
      </w:r>
    </w:p>
    <w:p>
      <w:r>
        <w:t>So, Which Option is Right for You?</w:t>
      </w:r>
    </w:p>
    <w:p>
      <w:r>
        <w:t>It depends! If your roof is in good shape and you want to save money and be eco-friendly, silicone coating is a great choice. But if your roof is badly damaged, a replacement might be necessary.</w:t>
      </w:r>
    </w:p>
    <w:p>
      <w:pPr>
        <w:pStyle w:val="Heading2"/>
      </w:pPr>
      <w:r>
        <w:t>RomakkSilicone roof coatings offer exceptional performance when compared to other options.Here’s why they stand out:</w:t>
      </w:r>
    </w:p>
    <w:p>
      <w:r>
        <w:t>Seamless and elastic membrane:Silicone forms a continuous, flexible layer that adapts to building movement without cracking. This minimizes the risk of leaks and ensures long-lasting water resistance.</w:t>
      </w:r>
    </w:p>
    <w:p>
      <w:r>
        <w:t>Highly resistant to ponding water:Unlike other materials that can deteriorate under standing water, ROMAKK silicone coatings handle ponding effectively, protecting your roof from potential damage.</w:t>
      </w:r>
    </w:p>
    <w:p>
      <w:r>
        <w:t>Excellent UV protection:Silicone reflects sunlight, reducing heat absorption and contributing to cooler building interiors. This can lead to lower energy costs for cooling.</w:t>
      </w:r>
    </w:p>
    <w:p>
      <w:r>
        <w:t>Long lifespan:With proper maintenance, silicone roofs can last significantly longer than other options, reducing the need for frequent replacements and associated costs.</w:t>
      </w:r>
    </w:p>
    <w:p>
      <w:r>
        <w:t>Overall, silicone roof coatings offer exceptional durability, weather resistance, and lifespan, making them a compelling choice for many building owners.</w:t>
      </w:r>
    </w:p>
    <w:p>
      <w:r>
        <w:t>Remember:Talk to a professional roofer to get the best advice for your specific situation. They can help you choose the right option to keep your roof healthy and your wallet happy!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https://romakksilicones.com/silicone-grease-and-its-future-in-manufacturing/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Grease and its Future in Manufacturing</w:t>
      </w:r>
    </w:p>
    <w:p>
      <w:r>
        <w:t>Demand for flexible and reliable materials is increasing as more industries adopt new technologies, such as robotics, automation and smart manufacturing. Due to its superior properties, silicone grease will play a more important role in these technological advancements.</w:t>
      </w:r>
    </w:p>
    <w:p>
      <w:pPr>
        <w:pStyle w:val="Heading4"/>
      </w:pPr>
      <w:r>
        <w:t>1. Smart Manufacturing: Supporting Smart Manufacturing</w:t>
      </w:r>
    </w:p>
    <w:p>
      <w:r>
        <w:t>Reliability plays a major role in smart factories. Machines are interconnected via the Internet of Things. Silicone grease is used to ensure the smooth function of sensors, actuators, connectors, and other critical components. It prevents wear and corrosion as well as electrical interference.</w:t>
      </w:r>
    </w:p>
    <w:p>
      <w:pPr>
        <w:pStyle w:val="Heading4"/>
      </w:pPr>
      <w:r>
        <w:t>2. Enhancing Sustainable Efforts</w:t>
      </w:r>
    </w:p>
    <w:p>
      <w:r>
        <w:t>In modern manufacturing, sustainability is given a lot of importance. Silicone grease helps to extend the life span of equipment and reduce waste by replacing parts frequently. It also minimizes the use of harsh cleaning agents. In addition, the long-lasting nature of silicone grease means less money is spent on maintenance and repair.</w:t>
      </w:r>
    </w:p>
    <w:p>
      <w:pPr>
        <w:pStyle w:val="Heading4"/>
      </w:pPr>
      <w:r>
        <w:t>3. Facilitating Advanced Robotics</w:t>
      </w:r>
    </w:p>
    <w:p>
      <w:r>
        <w:t>In robotics, precision is key. Silicone grease can be used to ensure smooth movement in gears, joints and actuators in even the most extreme conditions. Silicone grease is a popular choice in high-performance robot systems due to its non-reactive, stable nature.</w:t>
      </w:r>
    </w:p>
    <w:p>
      <w:pPr>
        <w:pStyle w:val="Heading4"/>
      </w:pPr>
      <w:r>
        <w:t>4. Enabling Next-Generation Energy Systems</w:t>
      </w:r>
    </w:p>
    <w:p>
      <w:r>
        <w:t>In the growing use of renewable energy sources such as solar panels and wind turbines, silicone grease has become increasingly important to maintain seals, bearings and electrical connections. It is important because it can withstand harsh weather conditions.</w:t>
      </w:r>
    </w:p>
    <w:p>
      <w:pPr>
        <w:pStyle w:val="Heading4"/>
      </w:pPr>
      <w:r>
        <w:t>5. Expanding Applications to Emerging Industries</w:t>
      </w:r>
    </w:p>
    <w:p>
      <w:r>
        <w:t>Silicone grease has many applications, from electric vehicles to medical devices. Consider:</w:t>
      </w:r>
    </w:p>
    <w:p>
      <w:r>
        <w:t>Electric vehicles: Used to improve the performance of battery systems, connectors, seal components, and other parts.</w:t>
      </w:r>
    </w:p>
    <w:p>
      <w:r>
        <w:t>Medical devices: Silicone grease is in specially formulated grades and, due to its non-toxicity and biocompatibility, is used as a lubricant for surgical instruments.</w:t>
      </w:r>
    </w:p>
    <w:p>
      <w:pPr>
        <w:pStyle w:val="Heading2"/>
      </w:pPr>
      <w:r>
        <w:t>Selecting Silicone Grease</w:t>
      </w:r>
    </w:p>
    <w:p>
      <w:r>
        <w:t>To maximize the benefits ofsilicone grease, it is essential to use the correct silicone grease. Here are some factors to take into consideration:</w:t>
      </w:r>
    </w:p>
    <w:p>
      <w:r>
        <w:t>Range of Temperature: Check that the grease you choose can withstand the temperature extremes in your application.</w:t>
      </w:r>
    </w:p>
    <w:p>
      <w:r>
        <w:t>Formulation: Choose from food-grade or medical-grade formulations, depending on the industry you are in.</w:t>
      </w:r>
    </w:p>
    <w:p>
      <w:r>
        <w:t>Compatibility: Make sure the grease you are using is compatible with any materials it will come into contact with (e.g. plastic, metal, rubber).</w:t>
      </w:r>
    </w:p>
    <w:p>
      <w:r>
        <w:t>Environmental Resistance: For outdoor or maritime applications, choose grease with enhanced salt, UV, and water resistance.</w:t>
      </w:r>
    </w:p>
    <w:p>
      <w:pPr>
        <w:pStyle w:val="Heading2"/>
      </w:pPr>
      <w:r>
        <w:t>Silicone Grease: Best Practices</w:t>
      </w:r>
    </w:p>
    <w:p>
      <w:r>
        <w:t>Apply sparingly: A small amount can go a long way. Over-application may attract dirt and debris.</w:t>
      </w:r>
    </w:p>
    <w:p>
      <w:r>
        <w:t>Surfaces: Ensure that surfaces are clean, dry and free of dust before applying. This will maximize adhesion.</w:t>
      </w:r>
    </w:p>
    <w:p>
      <w:r>
        <w:t>Reapply Frequently: Silicone grease can last for a long time, but periodic inspections or reapplications are necessary for environments that have high-stress levels.</w:t>
      </w:r>
    </w:p>
    <w:p>
      <w:r>
        <w:t>Properly Store: The grease should be stored in a dry, cool place. It must also be sealed to prevent contamination.</w:t>
      </w:r>
    </w:p>
    <w:p>
      <w:r>
        <w:t>Silicone grease has many uses. It is not only a lubricant. It also plays a key role in achieving efficiency, reliability, innovation, and quality in manufacturing. By understanding its applications and benefits, the industry can maximize its full potential and meet current and future demands.</w:t>
      </w:r>
    </w:p>
    <w:p>
      <w:r>
        <w:t>ROMAKK Silicone greasehas proven itself to be a valuable tool in modern manufacturing. Silicone Grease remains a key component in achieving excellence for industries.</w:t>
      </w:r>
    </w:p>
    <w:p>
      <w:r>
        <w:t>To know more about ROMAKK Silicone Grease please go through the following link:</w:t>
      </w:r>
    </w:p>
    <w:p>
      <w:r>
        <w:t>What is Silicone Grease? | ROMAKK Silicones RCSG-100HT Silicone GreaseNeed assistance with ROMAKK Silicone Grease? Call us today at+91 77700 12703or emailinfo@romakksilicones.com.</w:t>
      </w:r>
    </w:p>
    <w:p>
      <w:pPr>
        <w:pStyle w:val="Heading2"/>
      </w:pPr>
      <w:r>
        <w:t>Related Products:</w:t>
      </w:r>
    </w:p>
    <w:p>
      <w:r>
        <w:t>Dimethyl silicone compound for a variety of lubrication and protection applications. Mold release agent for foundry shell and core molds....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https://romakksilicones.com/what-are-silicone-oils/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Are Silicone Oils?</w:t>
      </w:r>
    </w:p>
    <w:p>
      <w:pPr>
        <w:pStyle w:val="Heading2"/>
      </w:pPr>
      <w:r>
        <w:t>What Silicone Oils Are Made Of:</w:t>
      </w:r>
    </w:p>
    <w:p>
      <w:r>
        <w:t>Silicone oils byRomakk Siliconesare like long chains made of silicon and oxygen atoms. Imagine them as tiny spirals that easily slide over each other. These oils can handle extreme temperatures while staying flexible. The main one, polydimethylsiloxane, can have extra bits like phenyl, vinyl, epoxide, or amino groups added for special features.</w:t>
      </w:r>
    </w:p>
    <w:p>
      <w:pPr>
        <w:pStyle w:val="Heading2"/>
      </w:pPr>
      <w:r>
        <w:t>The Molecules:</w:t>
      </w:r>
    </w:p>
    <w:p>
      <w:r>
        <w:t>The backbone of silicone oils is a pattern of silicon and oxygen atoms. It’s like a repeating pattern of blocks, where each silicon block has two carbon buddies, usually methyl groups. The number of these blocks in a chain can vary a lot, from just a few to thousands. Changing some of the methyl buddies to phenyl or amino groups can make the chains interact differently with other stuff. Adding special organic groups lets these chains mix with different kinds of organic polymers, giving them unique qualities compared to regular ones.</w:t>
      </w:r>
    </w:p>
    <w:p>
      <w:pPr>
        <w:pStyle w:val="Heading2"/>
      </w:pPr>
      <w:r>
        <w:t>Characteristics of Silicone Oils:</w:t>
      </w:r>
    </w:p>
    <w:p>
      <w:r>
        <w:t>Silicone oils have different thicknesses, ranging from 0.65 to 2,000,000 cs, and this thickness stays the same over a wide range of temperatures. They stay stable even when things get hot, up to 250 °C. They spread easily on surfaces, have good squishiness, and resist wear and tear, aging, and damage from things like oxygen or water.</w:t>
      </w:r>
    </w:p>
    <w:p>
      <w:pPr>
        <w:pStyle w:val="Heading2"/>
      </w:pPr>
      <w:r>
        <w:t>Why Use Romakk Silicone Oils?</w:t>
      </w:r>
    </w:p>
    <w:p>
      <w:r>
        <w:t>Silicone oils by Romakk Silicones are in things you use every day, like facial tissues. Some types of silicone make tissues feel soft and smooth without making them weak. Here’s why:</w:t>
      </w:r>
    </w:p>
    <w:p>
      <w:pPr>
        <w:pStyle w:val="Heading2"/>
      </w:pPr>
      <w:r>
        <w:t>Benefits of Romakk Silicone Softeners:</w:t>
      </w:r>
    </w:p>
    <w:p>
      <w:pPr>
        <w:pStyle w:val="ListNumber"/>
      </w:pPr>
      <w:r>
        <w:t>Stability for Mixing:Good mixtures that stay stable even when stirred a lot.</w:t>
      </w:r>
    </w:p>
    <w:p>
      <w:pPr>
        <w:pStyle w:val="ListNumber"/>
      </w:pPr>
      <w:r>
        <w:t>Tissue Absorption and Permeability:Tissues that can absorb water well and let it through.</w:t>
      </w:r>
    </w:p>
    <w:p>
      <w:pPr>
        <w:pStyle w:val="ListNumber"/>
      </w:pPr>
      <w:r>
        <w:t>Keeping Tissues White:Treated tissues stay nice and white.</w:t>
      </w:r>
    </w:p>
    <w:p>
      <w:pPr>
        <w:pStyle w:val="ListNumber"/>
      </w:pPr>
      <w:r>
        <w:t>Improved Properties:Better against static electricity and bacteria.</w:t>
      </w:r>
    </w:p>
    <w:p>
      <w:pPr>
        <w:pStyle w:val="Heading2"/>
      </w:pPr>
      <w:r>
        <w:t>Other Uses of Silicone Oils:</w:t>
      </w:r>
    </w:p>
    <w:p>
      <w:r>
        <w:t>The most common one, PDMS, is used in many things. These oils, like PDMS, are used in machines, electronics, and even in some everyday products. They help with things like cooling, lubrication and making sure products work smoothly.</w:t>
      </w:r>
    </w:p>
    <w:p>
      <w:r>
        <w:t>Some uses need special versions, like oils with phenyl groups, for more heat resistance, or ones that can mix with organic stuff. Silicone oils are also used in cosmetics, medicines, and medical tools.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https://romakksilicones.com/silicones-from-romakk-for-silicone-based-foundation-formulations/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from ROMAKK for Silicone Based Foundation Formulations</w:t>
      </w:r>
    </w:p>
    <w:p>
      <w:r>
        <w:t>Silicone based foundations have made a significant impact on the beauty industry, drawing praise for their longevity, smooth application, and luxurious feel. But what makes these innovative formulas so unique? The answer lies in their core ingredient: silicone. Whether you’re a cosmetics formulator, a beauty enthusiast, or a skincare brand, understanding the role of silicone is necessary to unlock potential.</w:t>
      </w:r>
    </w:p>
    <w:p>
      <w:pPr>
        <w:pStyle w:val="Heading2"/>
      </w:pPr>
      <w:r>
        <w:t>Why Silicone Based Foundations Are Gaining Momentum?</w:t>
      </w:r>
    </w:p>
    <w:p>
      <w:r>
        <w:t>The surge in popularity of silicone-based foundation formulations is no accident. Consumers want makeup that performs well on busy days, in adverse weather, and when wearing a mask. The unbeatable staying power and refined finish of silicone foundations deliver on this demand.</w:t>
      </w:r>
    </w:p>
    <w:p>
      <w:pPr>
        <w:pStyle w:val="Heading2"/>
      </w:pPr>
      <w:r>
        <w:t>What Is a Silicone-Based Foundation?</w:t>
      </w:r>
    </w:p>
    <w:p>
      <w:r>
        <w:t>A silicone-based foundation is a cosmetic product formulated primarily with silicone compounds, such as dimethicone or Cyclopentasiloxane, as key ingredients. These silicones serve as carriers and texture enhancers, giving the foundation a silky, smooth glide and impressive staying power.</w:t>
      </w:r>
    </w:p>
    <w:p>
      <w:pPr>
        <w:pStyle w:val="Heading3"/>
      </w:pPr>
      <w:r>
        <w:t>Standard Silicones UsedinFoundation Formulations</w:t>
      </w:r>
    </w:p>
    <w:p>
      <w:pPr>
        <w:pStyle w:val="ListBullet"/>
      </w:pPr>
      <w:r>
        <w:t>Dimethicone</w:t>
      </w:r>
    </w:p>
    <w:p>
      <w:pPr>
        <w:pStyle w:val="ListBullet"/>
      </w:pPr>
      <w:r>
        <w:t>Trimethylsiloxysilicate</w:t>
      </w:r>
    </w:p>
    <w:p>
      <w:pPr>
        <w:pStyle w:val="ListBullet"/>
      </w:pPr>
      <w:r>
        <w:t>Cyclopentasiloxane</w:t>
      </w:r>
    </w:p>
    <w:p>
      <w:r>
        <w:t>Brands like ROMAKK Silicones are renowned for their advanced silicone ingredients, often featured in best-in-class formulas for prominent cosmetics companies.</w:t>
      </w:r>
    </w:p>
    <w:p>
      <w:pPr>
        <w:pStyle w:val="Heading2"/>
      </w:pPr>
      <w:r>
        <w:t>The Benefits of Silicone-Based Foundations:</w:t>
      </w:r>
    </w:p>
    <w:p>
      <w:r>
        <w:t>If you haven’t tried a silicone foundation before, you may wonder what all the hype is about. Here’s a closer look at the most significant silicone-based foundation benefits:</w:t>
      </w:r>
    </w:p>
    <w:p>
      <w:r>
        <w:t>1. Smoother Application and Even Texture</w:t>
      </w:r>
    </w:p>
    <w:p>
      <w:r>
        <w:t>Silicone molecules create a breathable barrier on the skin, allowing foundation to glide effortlessly over pores and imperfections. This leads to ablurringeffect, minimizing the look of fine lines and leaving the complexion more even.</w:t>
      </w:r>
    </w:p>
    <w:p>
      <w:r>
        <w:t>2. Enhanced Longevity</w:t>
      </w:r>
    </w:p>
    <w:p>
      <w:r>
        <w:t>Silicone-based formulas shine in the longevity department. Because silicones act as film formers, they lock pigments onto the skin, helping your makeup last from morning application to evening touch-ups. Compared to their water-based counterparts, these foundations resist sweat, humidity, and environmental stress better.</w:t>
      </w:r>
    </w:p>
    <w:p>
      <w:r>
        <w:t>3. Lightweight, Non-Greasy Feel</w:t>
      </w:r>
    </w:p>
    <w:p>
      <w:r>
        <w:t>Despite their ability to shield the skin, silicones are lightweight, making silicone foundations suitable for all skin types, including those with oily or combination skin. The quick-drying nature means no sticky residue or heaviness after blending.</w:t>
      </w:r>
    </w:p>
    <w:p>
      <w:r>
        <w:t>4. Superior Spreadability</w:t>
      </w:r>
    </w:p>
    <w:p>
      <w:r>
        <w:t>Silicon-based compounds, such as cyclopentasiloxane, are known for their low viscosity. This enables foundations to spread more efficiently, resulting in a natural, flawless finish with less product.</w:t>
      </w:r>
    </w:p>
    <w:p>
      <w:r>
        <w:t>5. Compatibility with Other Ingredients</w:t>
      </w:r>
    </w:p>
    <w:p>
      <w:r>
        <w:t>Silicones work harmoniously with pigments, sunscreens, and skincare actives. This adaptability allows cosmetic chemists to create hybrid products that moisturize, protect, and even treat skin concerns while offering seamless coverage.</w:t>
      </w:r>
    </w:p>
    <w:p>
      <w:r>
        <w:t>6. Improved Sensory Experience</w:t>
      </w:r>
    </w:p>
    <w:p>
      <w:r>
        <w:t>Users often describe silicone foundations as luxurious, silky, and weightless. This “second skin” effect is difficult to replicate with water-based systems.</w:t>
      </w:r>
    </w:p>
    <w:p>
      <w:pPr>
        <w:pStyle w:val="Heading2"/>
      </w:pPr>
      <w:r>
        <w:t>Silicone-Based Vs. Water-Based Foundations</w:t>
      </w:r>
    </w:p>
    <w:p>
      <w:r>
        <w:t>When searching for the best silicone-based foundation, it’s essential to understand how it compares to water-based options. Each formulation has distinct pros and cons, making them suitable for different preferences and skin types.</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Silicone-Based Foundation</w:t>
            </w:r>
          </w:p>
        </w:tc>
        <w:tc>
          <w:tcPr>
            <w:tcW w:type="dxa" w:w="2880"/>
          </w:tcPr>
          <w:p>
            <w:r>
              <w:t>Water-Based Foundation</w:t>
            </w:r>
          </w:p>
        </w:tc>
      </w:tr>
      <w:tr>
        <w:tc>
          <w:tcPr>
            <w:tcW w:type="dxa" w:w="2880"/>
          </w:tcPr>
          <w:p>
            <w:r>
              <w:t>Texture</w:t>
            </w:r>
          </w:p>
        </w:tc>
        <w:tc>
          <w:tcPr>
            <w:tcW w:type="dxa" w:w="2880"/>
          </w:tcPr>
          <w:p>
            <w:r>
              <w:t>Smooth, silky, blurring</w:t>
            </w:r>
          </w:p>
        </w:tc>
        <w:tc>
          <w:tcPr>
            <w:tcW w:type="dxa" w:w="2880"/>
          </w:tcPr>
          <w:p>
            <w:r>
              <w:t>Lightweight, hydrating</w:t>
            </w:r>
          </w:p>
        </w:tc>
      </w:tr>
      <w:tr>
        <w:tc>
          <w:tcPr>
            <w:tcW w:type="dxa" w:w="2880"/>
          </w:tcPr>
          <w:p>
            <w:r>
              <w:t>Longevity</w:t>
            </w:r>
          </w:p>
        </w:tc>
        <w:tc>
          <w:tcPr>
            <w:tcW w:type="dxa" w:w="2880"/>
          </w:tcPr>
          <w:p>
            <w:r>
              <w:t>Long-wearing, resistant</w:t>
            </w:r>
          </w:p>
        </w:tc>
        <w:tc>
          <w:tcPr>
            <w:tcW w:type="dxa" w:w="2880"/>
          </w:tcPr>
          <w:p>
            <w:r>
              <w:t>Shorter wear time</w:t>
            </w:r>
          </w:p>
        </w:tc>
      </w:tr>
      <w:tr>
        <w:tc>
          <w:tcPr>
            <w:tcW w:type="dxa" w:w="2880"/>
          </w:tcPr>
          <w:p>
            <w:r>
              <w:t>Finish</w:t>
            </w:r>
          </w:p>
        </w:tc>
        <w:tc>
          <w:tcPr>
            <w:tcW w:type="dxa" w:w="2880"/>
          </w:tcPr>
          <w:p>
            <w:r>
              <w:t>Matte to natural</w:t>
            </w:r>
          </w:p>
        </w:tc>
        <w:tc>
          <w:tcPr>
            <w:tcW w:type="dxa" w:w="2880"/>
          </w:tcPr>
          <w:p>
            <w:r>
              <w:t>Dewy, fresh</w:t>
            </w:r>
          </w:p>
        </w:tc>
      </w:tr>
      <w:tr>
        <w:tc>
          <w:tcPr>
            <w:tcW w:type="dxa" w:w="2880"/>
          </w:tcPr>
          <w:p>
            <w:r>
              <w:t>Best for</w:t>
            </w:r>
          </w:p>
        </w:tc>
        <w:tc>
          <w:tcPr>
            <w:tcW w:type="dxa" w:w="2880"/>
          </w:tcPr>
          <w:p>
            <w:r>
              <w:t>Oily/combination skin, events</w:t>
            </w:r>
          </w:p>
        </w:tc>
        <w:tc>
          <w:tcPr>
            <w:tcW w:type="dxa" w:w="2880"/>
          </w:tcPr>
          <w:p>
            <w:r>
              <w:t>Dry/sensitive skin, everyday wear</w:t>
            </w:r>
          </w:p>
        </w:tc>
      </w:tr>
      <w:tr>
        <w:tc>
          <w:tcPr>
            <w:tcW w:type="dxa" w:w="2880"/>
          </w:tcPr>
          <w:p>
            <w:r>
              <w:t>Pore blurring</w:t>
            </w:r>
          </w:p>
        </w:tc>
        <w:tc>
          <w:tcPr>
            <w:tcW w:type="dxa" w:w="2880"/>
          </w:tcPr>
          <w:p>
            <w:r>
              <w:t>Excellent</w:t>
            </w:r>
          </w:p>
        </w:tc>
        <w:tc>
          <w:tcPr>
            <w:tcW w:type="dxa" w:w="2880"/>
          </w:tcPr>
          <w:p>
            <w:r>
              <w:t>Moderate</w:t>
            </w:r>
          </w:p>
        </w:tc>
      </w:tr>
      <w:tr>
        <w:tc>
          <w:tcPr>
            <w:tcW w:type="dxa" w:w="2880"/>
          </w:tcPr>
          <w:p>
            <w:r>
              <w:t>Removal</w:t>
            </w:r>
          </w:p>
        </w:tc>
        <w:tc>
          <w:tcPr>
            <w:tcW w:type="dxa" w:w="2880"/>
          </w:tcPr>
          <w:p>
            <w:r>
              <w:t>Requires thorough cleanse</w:t>
            </w:r>
          </w:p>
        </w:tc>
        <w:tc>
          <w:tcPr>
            <w:tcW w:type="dxa" w:w="2880"/>
          </w:tcPr>
          <w:p>
            <w:r>
              <w:t>Easier to remove</w:t>
            </w:r>
          </w:p>
        </w:tc>
      </w:tr>
      <w:tr>
        <w:tc>
          <w:tcPr>
            <w:tcW w:type="dxa" w:w="2880"/>
          </w:tcPr>
          <w:p>
            <w:r>
              <w:t>Sensitivity risk</w:t>
            </w:r>
          </w:p>
        </w:tc>
        <w:tc>
          <w:tcPr>
            <w:tcW w:type="dxa" w:w="2880"/>
          </w:tcPr>
          <w:p>
            <w:r>
              <w:t>Lower likelihood of irritation, but can seal in comedogenic products</w:t>
            </w:r>
          </w:p>
        </w:tc>
        <w:tc>
          <w:tcPr>
            <w:tcW w:type="dxa" w:w="2880"/>
          </w:tcPr>
          <w:p>
            <w:r>
              <w:t>Lower risk, but less protective barrier</w:t>
            </w:r>
          </w:p>
        </w:tc>
      </w:tr>
    </w:tbl>
    <w:p>
      <w:pPr>
        <w:pStyle w:val="Heading2"/>
      </w:pPr>
      <w:r>
        <w:t>When to Choose a Silicone-Based Foundation?</w:t>
      </w:r>
    </w:p>
    <w:p>
      <w:pPr>
        <w:pStyle w:val="ListBullet"/>
      </w:pPr>
      <w:r>
        <w:t>If you need makeup that endures heat, humidity, or long hours.</w:t>
      </w:r>
    </w:p>
    <w:p>
      <w:pPr>
        <w:pStyle w:val="ListBullet"/>
      </w:pPr>
      <w:r>
        <w:t>If you want a “second skin” effect that blurs pores and imperfections.</w:t>
      </w:r>
    </w:p>
    <w:p>
      <w:pPr>
        <w:pStyle w:val="ListBullet"/>
      </w:pPr>
      <w:r>
        <w:t>For combination or oily skin types who need a controlled, non-greasy finish.</w:t>
      </w:r>
    </w:p>
    <w:p>
      <w:pPr>
        <w:pStyle w:val="Heading2"/>
      </w:pPr>
      <w:r>
        <w:t>Key Silicones in Foundation Formulation:</w:t>
      </w:r>
    </w:p>
    <w:p>
      <w:r>
        <w:t>Professional cosmetic chemists and major brands rely on advanced silicone materials from big-name companies like ROMAKK Silicones. Its ingredients ensure stability, performance, and safety. Popular choices include:</w:t>
      </w:r>
    </w:p>
    <w:p>
      <w:pPr>
        <w:pStyle w:val="ListBullet"/>
      </w:pPr>
      <w:r>
        <w:t>ROMAKK RCCB-SGB 49:Blend of cyclopentasiloxane and trimethylsiloxysilicate.</w:t>
      </w:r>
    </w:p>
    <w:p>
      <w:pPr>
        <w:pStyle w:val="ListBullet"/>
      </w:pPr>
      <w:r>
        <w:t>ROMAKK RCCB-SGB 93:Blend of dimethicone &amp; trimethylsiloxysilicate.</w:t>
      </w:r>
    </w:p>
    <w:p>
      <w:r>
        <w:t>Formulation tip for brands and skincare professionals: Always consider the right silicone blend for your target customers. For example, a matte formula may use more elastomer gels, while radiant finishes might rely on a combination of dimethicone and phenyl trimethicone.</w:t>
      </w:r>
    </w:p>
    <w:p>
      <w:pPr>
        <w:pStyle w:val="Heading2"/>
      </w:pPr>
      <w:r>
        <w:t>How to Identify a Silicone-Based Foundation</w:t>
      </w:r>
    </w:p>
    <w:p>
      <w:r>
        <w:t>Check the INCI (International Nomenclature of Cosmetic Ingredients) list. Look for ingredients ending in:</w:t>
      </w:r>
    </w:p>
    <w:p>
      <w:pPr>
        <w:pStyle w:val="ListBullet"/>
      </w:pPr>
      <w:r>
        <w:t>“-cone” (e.g., Dimethicone  and Trimethylsiloxysilicate)</w:t>
      </w:r>
    </w:p>
    <w:p>
      <w:pPr>
        <w:pStyle w:val="ListBullet"/>
      </w:pPr>
      <w:r>
        <w:t>“-siloxane” (e.g., Cyclopentasiloxane and Trimethylsiloxysilicate)</w:t>
      </w:r>
    </w:p>
    <w:p>
      <w:pPr>
        <w:pStyle w:val="Heading3"/>
      </w:pPr>
      <w:r>
        <w:t>Silicone Myths and FAQs</w:t>
      </w:r>
    </w:p>
    <w:p>
      <w:r>
        <w:t>Q: Do silicone-based foundations clog pores or cause acne?</w:t>
      </w:r>
    </w:p>
    <w:p>
      <w:r>
        <w:t>A: Silicones like dimethicone are non-comedogenic and safe for most skin types. However, thorough cleansing at the end of the day is essential, as they form a light barrier that can trap impurities if not removed properly.</w:t>
      </w:r>
    </w:p>
    <w:p>
      <w:r>
        <w:t>Q: Are silicones safe for sensitive skin?</w:t>
      </w:r>
    </w:p>
    <w:p>
      <w:r>
        <w:t>A: Most silicones are hypoallergenic and show a low risk of irritation. Still, always patch-test if you have very sensitive skin.</w:t>
      </w:r>
    </w:p>
    <w:p>
      <w:r>
        <w:t>Q: Is silicone foundation bad for the environment?</w:t>
      </w:r>
    </w:p>
    <w:p>
      <w:r>
        <w:t>A: The biodegradability of silicone is a growing topic, but manufacturers like ROMAKK Silicones are investing in more sustainable, eco-friendly options.</w:t>
      </w:r>
    </w:p>
    <w:p>
      <w:r>
        <w:t>Q: Can you mix silicone primers with water-based foundation?</w:t>
      </w:r>
    </w:p>
    <w:p>
      <w:r>
        <w:t>A: This can sometimes cause pilling or uneven texture. For best results, use silicone-based primers with silicone-based foundations.</w:t>
      </w:r>
    </w:p>
    <w:p>
      <w:r>
        <w:t>How Brands Can Elevate Their Formulas With Silicone</w:t>
      </w:r>
    </w:p>
    <w:p>
      <w:r>
        <w:t>If you’re creating or improving a foundation, working with advanced silicone ingredients from suppliers like ROMAKK can set your formula apart:</w:t>
      </w:r>
    </w:p>
    <w:p>
      <w:pPr>
        <w:pStyle w:val="ListBullet"/>
      </w:pPr>
      <w:r>
        <w:t>Performance:Achieve unique skin sensory profiles with different silicone blends.</w:t>
      </w:r>
    </w:p>
    <w:p>
      <w:pPr>
        <w:pStyle w:val="ListBullet"/>
      </w:pPr>
      <w:r>
        <w:t>Customization:Tailor feel and finish based on market trends and consumer needs.</w:t>
      </w:r>
    </w:p>
    <w:p>
      <w:pPr>
        <w:pStyle w:val="ListBullet"/>
      </w:pPr>
      <w:r>
        <w:t>Innovation:Blend silicones with actives for hybrid skincare-makeup formulas.</w:t>
      </w:r>
    </w:p>
    <w:p>
      <w:r>
        <w:t>Taking the Next Step With Silicone-Based Foundations</w:t>
      </w:r>
    </w:p>
    <w:p>
      <w:r>
        <w:t>Silicone foundations promise durability, exceptional aesthetics, and a silky-smooth experience for users. When formulated intentionally, they outperform many water-based formulas in terms of extended wear, pore blurring, and flexibility. To find your best fit, look for trusted brands, check for leading-edge silicone ingredients, and always consider your skin’s unique needs.</w:t>
      </w:r>
    </w:p>
    <w:p>
      <w:r>
        <w:t>If you’re a formulator or brand interested in creating top-quality, high-performance foundation, partnering with silicone suppliers like ROMAKK opens a world of possibilities for innovative, category-defining products.</w:t>
      </w:r>
    </w:p>
    <w:p>
      <w:pPr>
        <w:pStyle w:val="Heading2"/>
      </w:pPr>
      <w:r>
        <w:t>Related Products:</w:t>
      </w:r>
    </w:p>
    <w:p>
      <w:r>
        <w:t>Blend of cyclopentasiloxane and trimethylsiloxysilicate. This blend is used in a variety of products like skin care, color cosmetics, sun...</w:t>
      </w:r>
    </w:p>
    <w:p>
      <w:r>
        <w:t>Blend of dimethicone &amp; trimethylsiloxysilicate. ROMAKK blend is used in skin care product formulations such as protective &amp; baby creams...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https://romakksilicones.com/manufacturer-of-silicone-super-spreader-for-agricultural-chemicals-in-india/</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Manufacturer of Silicone Super Spreader for Agricultural Chemicals in India</w:t>
      </w:r>
    </w:p>
    <w:p>
      <w:r>
        <w:t>The agricultural sector in India is seeing transformations as new technologies and innovations are accepted, like the use of silicone super spreader in the application of agrochemicals. ROMAKK Silicones specialises in manufacturing silicone-based products formulated to enhance the efficacy of agricultural chemicals. ROMAKK Silicones is focusing on quality, research, and sustainable practices to help the agriculture industry towards pest control and crop production.</w:t>
      </w:r>
    </w:p>
    <w:p>
      <w:pPr>
        <w:pStyle w:val="Heading2"/>
      </w:pPr>
      <w:r>
        <w:t>What is a Silicone Super Spreader?</w:t>
      </w:r>
    </w:p>
    <w:p>
      <w:r>
        <w:t>A silicone super spreader is a specialised Silicone surfactant used in agricultural chemicals such as pesticides, herbicides, and fungicides. These super spreaders improve the spreading and wetting abilities of chemical applications. By reducing surface tension, super spreaders enable the chemicals to be more efficiently absorbed. They enhance the effectiveness of the chemicals used, and also prove cost-saving and time-saving for the farmers.</w:t>
      </w:r>
    </w:p>
    <w:p>
      <w:pPr>
        <w:pStyle w:val="Heading2"/>
      </w:pPr>
      <w:r>
        <w:t>The ROMAKK Silicones Advantage</w:t>
      </w:r>
    </w:p>
    <w:p>
      <w:r>
        <w:t>ROMAKK Silicones is producing silicone super spreaders explicitly designed for the agricultural industry. Our products are recognised for outstanding performance, being cost-effective, and environmentally safe. This is the reason farmers and agribusinesses trust ROMAKK Silicones.</w:t>
      </w:r>
    </w:p>
    <w:p>
      <w:pPr>
        <w:pStyle w:val="Heading3"/>
      </w:pPr>
      <w:r>
        <w:t>1. Increased Efficiency</w:t>
      </w:r>
    </w:p>
    <w:p>
      <w:r>
        <w:t>Using ROMAKK’s super silicone spreaders comes with advantages, such as a very noticeable increase in the spreadability of agricultural chemicals. When chemicals are integrated with silicone super spreaders, the end product is applied with much greater uniformity over the plant, leading to reduced applications. This improved effectiveness allows farmers to make better use of their pesticides and fertilisers, enabling greater crop protection and yield.</w:t>
      </w:r>
    </w:p>
    <w:p>
      <w:pPr>
        <w:pStyle w:val="Heading3"/>
      </w:pPr>
      <w:r>
        <w:t>2. Eco-Friendly and Sustainable</w:t>
      </w:r>
    </w:p>
    <w:p>
      <w:r>
        <w:t>With increasing concerns around sustainability, the agricultural sector is under pressure to find effective and eco-friendly solutions. ROMAKK Silicones has come up with eco-friendly products that reduce the wastage of chemicals. During agricultural applications, silicone super spreaders help reduce therunoff of chemicalsinto water bodies, thereby minimising the ecological footprint of farming practices.</w:t>
      </w:r>
    </w:p>
    <w:p>
      <w:pPr>
        <w:pStyle w:val="Heading3"/>
      </w:pPr>
      <w:r>
        <w:t>3. Cost-Effective Solution</w:t>
      </w:r>
    </w:p>
    <w:p>
      <w:r>
        <w:t>In India, farmers need to manage input costs while also striving to improve crop yields. Through the use of ROMAKK’s silicone super spreaders, farmers can achieve better chemical efficacy, which reduces thevolume of chemicalsneeded to treat their crops. This saves money on agrochemical products as well asreduces the number of reapplications required, further contributing to the cost savings. In the long run, this helps improve the financial sustainability of the farmers.</w:t>
      </w:r>
    </w:p>
    <w:p>
      <w:pPr>
        <w:pStyle w:val="Heading3"/>
      </w:pPr>
      <w:r>
        <w:t>4. Improved Crop Protection</w:t>
      </w:r>
    </w:p>
    <w:p>
      <w:r>
        <w:t>With ROMAKK’s silicone super spreaders, the application of chemicals to plant surfaces can be better managed with respect to their adhesion. These super spreaders help ensure thatpesticidesand other agrochemicals are retained for more extended periods of time, thus ensuring more effective crop protection underheavy rains or strong winds. This leads to healthier crops that are better able to resistpests and diseases.</w:t>
      </w:r>
    </w:p>
    <w:p>
      <w:pPr>
        <w:pStyle w:val="Heading2"/>
      </w:pPr>
      <w:r>
        <w:t>Commitment to Research and Development</w:t>
      </w:r>
    </w:p>
    <w:p>
      <w:r>
        <w:t>ROMAKK Silicones strives to meet the ever-evolving needs of the agricultural industry’s silicone super spreaders. This devotion led to heavy investment in research and development (R&amp;D) at ROMAKK Silicones. Through continuous refinement of chemical formulations tailored to farmers’ needs, ROMAKK Silicones provides products that uphold the industry’s rigorous standards.</w:t>
      </w:r>
    </w:p>
    <w:p>
      <w:r>
        <w:t>At ROMAKK Silicones, we help change agriculture for the better with our Research and Innovation (R&amp;I) Laboratory located on the IIT Campus in Mumbai. High-tech silicone super spreaders for the agricultural sector are developed at our lab, which comes as a result of rigorous testing and research.</w:t>
      </w:r>
    </w:p>
    <w:p>
      <w:r>
        <w:t>We aim to provide the best customer experience possible, which pushes us to change the formulation of our chemicals continuously. With the help of proper engineering, we create low environmental impact solutions with high performance, which results in better crop yields.</w:t>
      </w:r>
    </w:p>
    <w:p>
      <w:r>
        <w:t>Our investment in research and development shows that ROMAKK Silicones is dedicated to leading the evolution of agricultural technology by developing innovative products, advancing industry benchmarks, and redefining farming practices.</w:t>
      </w:r>
    </w:p>
    <w:p>
      <w:pPr>
        <w:pStyle w:val="Heading1"/>
      </w:pPr>
      <w:r>
        <w:t>Introducing ROMAKK RCSS-521: An Efficacy Enhancer of Agricultural Chemicals</w:t>
      </w:r>
    </w:p>
    <w:p>
      <w:r>
        <w:t>This high-end silicone super spreader is specifically designed to enhance agricultural chemicals, including pesticides, herbicides, fungicides, and foliar fertilisers. ROMAKK RCSS-521 synthesises high-grade silicone polymers that improve the silicone’s surface activity, wetting, spreading, and absorption of chemical formulations.</w:t>
      </w:r>
    </w:p>
    <w:p>
      <w:pPr>
        <w:pStyle w:val="Heading2"/>
      </w:pPr>
      <w:r>
        <w:t>Key Features of ROMAKK RCSS-521:</w:t>
      </w:r>
    </w:p>
    <w:p>
      <w:r>
        <w:t>Superior Wetting &amp; Spreading:RCSS-521 makes sure that agrochemicals are applied evenly to the plant surfaces, improving their coverage and their effectiveness.</w:t>
      </w:r>
    </w:p>
    <w:p>
      <w:r>
        <w:t>Increased Absorption:RCSS-521 decreases surface tension, which enablesbetter penetration of chemicals into the plant surface, ensuring deeper absorption.</w:t>
      </w:r>
    </w:p>
    <w:p>
      <w:r>
        <w:t>Compatible with all agrochemicals:RCSS-521 is versatile and performs across a large number of agrochemical products that can be used for many agricultural applications.</w:t>
      </w:r>
    </w:p>
    <w:p>
      <w:r>
        <w:t>ROMAKK RCSS-521 has been shown to improve crop yields and pest control effectiveness reported by farmers. Supporting the effectiveness of agrochemicals, RCSS-521 makes it possible for farmers to spend less and achieve more, saving effort, cost, and time, thus preventing losses.</w:t>
      </w:r>
    </w:p>
    <w:p>
      <w:pPr>
        <w:pStyle w:val="Heading2"/>
      </w:pPr>
      <w:r>
        <w:t>Testimonials from Farmers</w:t>
      </w:r>
    </w:p>
    <w:p>
      <w:r>
        <w:t>ROMAKK’s silicone super spreaders have positively impacted farmers in India, both economically and environmentally. One such example isShiv Kumar, a farmer from Uttar Pradesh.</w:t>
      </w:r>
    </w:p>
    <w:p>
      <w:r>
        <w:t>“Since I started using the silicone super spreader, I have seen a marked improvement in the coverage of pesticides on my crops. I’m using less pesticide, but my crops are healthier and more resistant to pests. This product has helped me reduce my costs and increase my yields.”</w:t>
      </w:r>
    </w:p>
    <w:p>
      <w:r>
        <w:t>Also benefiting from the ROMAKK Silicone super spreader isRavi Singh, a cotton grower from Gujarat.He notes,</w:t>
      </w:r>
    </w:p>
    <w:p>
      <w:r>
        <w:t>“The silicone super spreader from ROMAKK Silicones has helped me reduce wastage of agrochemicals while providing more consistent and even coverage. I have also noticed that I am spending less time on spraying, which means more time for other important tasks on the farm. It’s a great investment.”</w:t>
      </w:r>
    </w:p>
    <w:p>
      <w:pPr>
        <w:pStyle w:val="Heading2"/>
      </w:pPr>
      <w:r>
        <w:t>The Future of Silicones in Agriculture</w:t>
      </w:r>
    </w:p>
    <w:p>
      <w:r>
        <w:t>ROMAKK Silicones aims to further sustainability in farming and agricultural practices by continuously researching and creating innovations that aid in productivity while reducing environmental consequences.</w:t>
      </w:r>
    </w:p>
    <w:p>
      <w:r>
        <w:t>ROMAKK Silicones will continue to devise measures that safeguard the health of the planet and, at the same time, ensure prosperity for farmers.</w:t>
      </w:r>
    </w:p>
    <w:p>
      <w:r>
        <w:t>ROMAKK is helping farmers increase crop protection, improve yields, and decrease input expenditure. In a constantly evolving agriculture sector, ROMAKK Silicones’ innovative solutions improve farming productivity while enhancing environmental sustainability.</w:t>
      </w:r>
    </w:p>
    <w:p>
      <w:r>
        <w:t>Agrobusinesses and Farmers seeking to enhance chemical application efficiency while reducing costs and embracing sustainable agricultural practices will find ROMAKK Silicones’ super spreaders to be highly beneficial.</w:t>
      </w:r>
    </w:p>
    <w:p>
      <w:pPr>
        <w:pStyle w:val="Heading2"/>
      </w:pPr>
      <w:r>
        <w:t>Related Products:</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https://romakksilicones.com/romakk-rccb-sgb-49-silicone-blend-of-cyclopentasiloxane-and-trimethylsiloxysilicate-for-cosmetic-products/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RCCB-SGB 49 | Silicone blend of Cyclopentasiloxane and Trimethylsiloxysilicate for cosmetic products</w:t>
      </w:r>
    </w:p>
    <w:p>
      <w:pPr>
        <w:pStyle w:val="Heading2"/>
      </w:pPr>
      <w:r>
        <w:t>Composition: Cyclopentasiloxane and Trimethylsiloxysilicate</w:t>
      </w:r>
    </w:p>
    <w:p>
      <w:r>
        <w:t>Cyclopentasiloxane and Trimethylsiloxysilicates are used for their unique properties, contributing to the texture, effectiveness, and overall experience of various cosmetic products.</w:t>
      </w:r>
    </w:p>
    <w:p>
      <w:pPr>
        <w:pStyle w:val="Heading3"/>
      </w:pPr>
      <w:r>
        <w:t>What is Cyclopentasiloxane?</w:t>
      </w:r>
    </w:p>
    <w:p>
      <w:r>
        <w:t>Cyclopentasiloxane is also known as decamethylcyclopentasiloxane or D5, it is part of the Cyclomethicone family of silicones. It is a clear, odorless, non-greasy, very thin, and slightly volatile silicone liquid. Chemical formula C10H30O5Si5.</w:t>
      </w:r>
    </w:p>
    <w:p>
      <w:r>
        <w:t>Cyclopentasiloxane is a type of silicone known for its silky, smooth texture and ability to spread easily on the skin. It’s a volatile silicone, meaning it evaporates after application, leaving behind a lightweight, non-greasy feel. This property makes it a popular ingredient in many skin and hair care products.</w:t>
      </w:r>
    </w:p>
    <w:p>
      <w:pPr>
        <w:pStyle w:val="Heading4"/>
      </w:pPr>
      <w:r>
        <w:t>Properties and Benefits</w:t>
      </w:r>
    </w:p>
    <w:p>
      <w:r>
        <w:t>Lightweight Texture: Cyclopentasiloxane is often used in products where alight, non-oily feelis desired. It leaves the skin feeling smooth and soft without any residue.</w:t>
      </w:r>
    </w:p>
    <w:p>
      <w:r>
        <w:t>Spreading Agent: Its excellent spreading ability helps to distribute other ingredients in a formulation evenly, enhancing the product’s overall performance.</w:t>
      </w:r>
    </w:p>
    <w:p>
      <w:r>
        <w:t>Non-Comedogenic: Cyclopentasiloxane does not clog pores, making it suitable for acne-prone and sensitive skin.</w:t>
      </w:r>
    </w:p>
    <w:p>
      <w:r>
        <w:t>Hair Care Benefits: In hair care, it provides shine, reduces frizz, and detangles hair without weighing it down.</w:t>
      </w:r>
    </w:p>
    <w:p>
      <w:pPr>
        <w:pStyle w:val="Heading2"/>
      </w:pPr>
      <w:r>
        <w:t>What is Trimethylsiloxysilicate?</w:t>
      </w:r>
    </w:p>
    <w:p>
      <w:r>
        <w:t>Trimethylsiloxysilicate is a silicone resin known for its film-forming properties. It creates a flexible, breathable barrier on the skin or hair, which can enhance the durability and longevity of cosmetic products. Chemical formula C6H18O5Si3.</w:t>
      </w:r>
    </w:p>
    <w:p>
      <w:pPr>
        <w:pStyle w:val="Heading4"/>
      </w:pPr>
      <w:r>
        <w:t>Properties and Benefits</w:t>
      </w:r>
    </w:p>
    <w:p>
      <w:r>
        <w:t>Film-Forming: It forms a water-resistant barrier, making it useful in long-lasting and waterproof formulations, such as sunscreens and makeup.</w:t>
      </w:r>
    </w:p>
    <w:p>
      <w:r>
        <w:t>Enhanced Durability: Products containing trimethylsiloxysilicate tend to last longer, as it helps to lock in active ingredients and improve adherence to the skin or hair.</w:t>
      </w:r>
    </w:p>
    <w:p>
      <w:r>
        <w:t>Breathable Barrier: Unlike some occlusive agents, the barrier it forms is breathable, allowing for comfort while still providing protection.</w:t>
      </w:r>
    </w:p>
    <w:p>
      <w:r>
        <w:t>Improved Texture: It helps create a smooth, even texture in products, improving their application and feel.</w:t>
      </w:r>
    </w:p>
    <w:p>
      <w:pPr>
        <w:pStyle w:val="Heading2"/>
      </w:pPr>
      <w:r>
        <w:t>Applications of this Silicone blend in Cosmetics and Personal Care</w:t>
      </w:r>
    </w:p>
    <w:p>
      <w:r>
        <w:t>Both cyclopentasiloxane and trimethylsiloxysilicate are used in a wide range of products due to their complementary properties. They are particularly valued in skin care, hair care, antiperspirants, deodorants, and color cosmetics.</w:t>
      </w:r>
    </w:p>
    <w:p>
      <w:pPr>
        <w:pStyle w:val="Heading4"/>
      </w:pPr>
      <w:r>
        <w:t>Skin Care</w:t>
      </w:r>
    </w:p>
    <w:p>
      <w:r>
        <w:t>Moisturizers and Serums: Cyclopentasiloxane provides a silky feel, while trimethylsiloxysilicate ensures longer-lasting hydration.</w:t>
      </w:r>
    </w:p>
    <w:p>
      <w:r>
        <w:t>Sunscreens: The water-resistant film formed by trimethylsiloxysilicate helps in maintaining the efficacy of sunscreens, even during swimming or sweating.</w:t>
      </w:r>
    </w:p>
    <w:p>
      <w:r>
        <w:t>Makeup Primers: These ingredients create a smooth base for makeup, improving its longevity and finish.</w:t>
      </w:r>
    </w:p>
    <w:p>
      <w:pPr>
        <w:pStyle w:val="Heading4"/>
      </w:pPr>
      <w:r>
        <w:t>Hair Care</w:t>
      </w:r>
    </w:p>
    <w:p>
      <w:r>
        <w:t>Conditioners and Serums: Cyclopentasiloxane detangles and adds shine without heaviness, while trimethylsiloxysilicate can help to maintain styling and reduce frizz.</w:t>
      </w:r>
    </w:p>
    <w:p>
      <w:r>
        <w:t>Heat Protectants: The protective barrier formed by trimethylsiloxysilicate can shield hair from heat damage during styling.</w:t>
      </w:r>
    </w:p>
    <w:p>
      <w:pPr>
        <w:pStyle w:val="Heading4"/>
      </w:pPr>
      <w:r>
        <w:t>Antiperspirants and Deodorants</w:t>
      </w:r>
    </w:p>
    <w:p>
      <w:r>
        <w:t>Dry Touch: Cyclopentasiloxane is commonly used inantiperspirantsand deodorants due to its ability to create a dry, silky finish. It helps the product spread smoothly over the skin and evaporates quickly, leaving no residue.</w:t>
      </w:r>
    </w:p>
    <w:p>
      <w:r>
        <w:t>Enhanced Protection: Trimethylsiloxysilicate forms a long-lasting, water-resistant barrier that enhances the effectiveness of antiperspirants by helping to block sweat and odor.</w:t>
      </w:r>
    </w:p>
    <w:p>
      <w:pPr>
        <w:pStyle w:val="Heading4"/>
      </w:pPr>
      <w:r>
        <w:t>Color Cosmetics</w:t>
      </w:r>
    </w:p>
    <w:p>
      <w:r>
        <w:t>Foundations and Concealers: Cyclopentasiloxane provides a smooth application and lightweight feel, making it ideal for use in foundations and concealers. It ensures even distribution of pigments and other active ingredients.</w:t>
      </w:r>
    </w:p>
    <w:p>
      <w:r>
        <w:t>Lipsticks and Lip Glosses: Both ingredients contribute to the smooth application and long-wearing properties of lip products. Trimethylsiloxysilicate, helps to lock in color and shine.</w:t>
      </w:r>
    </w:p>
    <w:p>
      <w:r>
        <w:t>Eyeshadows and Eyeliners: In eye makeup, these silicones help create a smooth, blendable texture and enhance the adherence and longevity of the products.</w:t>
      </w:r>
    </w:p>
    <w:p>
      <w:r>
        <w:t>Manufactured in IndiaROMAKK RCCB-SGB 49Silicone blend of Cyclopentasiloxane and trimethylsiloxysilicate, Cyclopentasiloxane and trimethylsiloxysilicate are versatile ingredients that significantly enhance the performance and sensory attributes of cosmetic and personal care products. Their unique properties make them valuable for creating lightweight, long-lasting, and effective formulations in skin care, hair care, antiperspirants, deodorants, and color cosmetics. As with any ingredient, cosmetics manufacturers need to consider this silicone blend use within the context of overall formulation and individual skin or hair type to maximize its benefits.</w:t>
      </w:r>
    </w:p>
    <w:p>
      <w:pPr>
        <w:pStyle w:val="Heading2"/>
      </w:pPr>
      <w:r>
        <w:t>Related Products:</w:t>
      </w:r>
    </w:p>
    <w:p>
      <w:r>
        <w:t>Blend of cyclopentasiloxane and trimethylsiloxysilicate. This blend is used in a variety of products like skin care, color cosmetics, sun...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https://romakksilicones.com/romakk-silicone-defoamer-for-textile-leather-manufacturing/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 Defoamer for Textile &amp; Leather Manufacturing</w:t>
      </w:r>
    </w:p>
    <w:p>
      <w:r>
        <w:t>Though it rarely draws attention, foam quietly disrupts many steps in textile and leather manufacturing. What seems like a harmless froth, however, can slow lines, jack up costs, and mar final goods. Silicone defoamer provides a versatile, dependable remedy that keeps work moving smoothly.</w:t>
      </w:r>
    </w:p>
    <w:p>
      <w:pPr>
        <w:pStyle w:val="Heading2"/>
      </w:pPr>
      <w:r>
        <w:t>Why Foam Control Masters in Manufacturing</w:t>
      </w:r>
    </w:p>
    <w:p>
      <w:r>
        <w:t>Foam appears whenever gas mixes with surfactant-rich liquid, trapping air in unstable bubbles. By the nature of the craft, textile and leather processes handle large volumes of water or solvent, making them especially foam-prone.</w:t>
      </w:r>
    </w:p>
    <w:p>
      <w:pPr>
        <w:pStyle w:val="Heading3"/>
      </w:pPr>
      <w:r>
        <w:t>Problems Caused by Foam:</w:t>
      </w:r>
    </w:p>
    <w:p>
      <w:r>
        <w:t>Reduced efficiency: Foam builds up in pipes, tanks, or spray systems, forcing pumps to labour extra hard or even trip safety shut-offs.</w:t>
      </w:r>
    </w:p>
    <w:p>
      <w:r>
        <w:t>Poor quality output: A foam cushion can prevent chemistry from contacting surfaces uniformly, leaving spots, streaks, or patchy dyeing.</w:t>
      </w:r>
    </w:p>
    <w:p>
      <w:r>
        <w:t>Contamination risks: Bubbles climbing over tank edges can carry dirt or active agents into zones where they should not be, harming yields or customer specifications.</w:t>
      </w:r>
    </w:p>
    <w:p>
      <w:r>
        <w:t>Environmental concerns: Overflowing froth may escape drains, leading to unsightly spills and costly clean-ups or fines.</w:t>
      </w:r>
    </w:p>
    <w:p>
      <w:r>
        <w:t>For manufacturers, taming foam at every turn keeps production brisk, quality high, and expenses in line.</w:t>
      </w:r>
    </w:p>
    <w:p>
      <w:r>
        <w:t>Silicone defoamers have emerged as a proven answer that specifically addresses foam problems in industrial work.</w:t>
      </w:r>
    </w:p>
    <w:p>
      <w:pPr>
        <w:pStyle w:val="Heading2"/>
      </w:pPr>
      <w:r>
        <w:t>What is a Silicone Defoamer?</w:t>
      </w:r>
    </w:p>
    <w:p>
      <w:r>
        <w:t>These agents are formulated mainly from silicone materials and act as quick-acting foam controllers. Engineers design them to burst foam on sight and stop new bubbles from forming while production moves forward.</w:t>
      </w:r>
    </w:p>
    <w:p>
      <w:r>
        <w:t>Here is the reason silicone is regarded as a breakthrough choice for such tasks:</w:t>
      </w:r>
    </w:p>
    <w:p>
      <w:r>
        <w:t>Because silicone has very low surface tension, it slips into foam films almost instantly and collapses them.</w:t>
      </w:r>
    </w:p>
    <w:p>
      <w:r>
        <w:t>Its performance does not depend on one interface; it works well in water-based systems as readily as in oil or solvent systems.</w:t>
      </w:r>
    </w:p>
    <w:p>
      <w:r>
        <w:t>Silicone is hydrophobic, so it remains stable and continues to repel foam even when temperatures or chemistry change.</w:t>
      </w:r>
    </w:p>
    <w:p>
      <w:pPr>
        <w:pStyle w:val="Heading2"/>
      </w:pPr>
      <w:r>
        <w:t>Applications of Silicone Defoamer in Textile Manufacturing</w:t>
      </w:r>
    </w:p>
    <w:p>
      <w:r>
        <w:t>Foam control matters during dyeing, bleaching, printing, and finishing; excessive bubbles can ruin fabric uniformity. In each case, silicone defoamer delivers smoother surfaces, sharper colours, and higher overall yield.</w:t>
      </w:r>
    </w:p>
    <w:p>
      <w:pPr>
        <w:pStyle w:val="Heading3"/>
      </w:pPr>
      <w:r>
        <w:t>1. Foam Control During Dyeing</w:t>
      </w:r>
    </w:p>
    <w:p>
      <w:r>
        <w:t>During dyeing, surfactants and salts naturally produce foam that blocks dyes from penetrating evenly. By bursting those bubbles, silicone defoamer clears paths for faster, more uniform absorption. The result is cloth with richer, more consistent colour.</w:t>
      </w:r>
    </w:p>
    <w:p>
      <w:pPr>
        <w:pStyle w:val="Heading3"/>
      </w:pPr>
      <w:r>
        <w:t>2. Finishing Processes</w:t>
      </w:r>
    </w:p>
    <w:p>
      <w:r>
        <w:t>When textiles are softened, coated, or given water-repellent treatments, any foam can create streaks or patchy films. Silicone defoamer keeps these bubbles in check, allowing smooth application and even bonding, so functional finishes perform as intended.</w:t>
      </w:r>
    </w:p>
    <w:p>
      <w:r>
        <w:t>Silicone defoamer enables a smooth, consistent surface finish, free of unsightly bubbles.</w:t>
      </w:r>
    </w:p>
    <w:p>
      <w:pPr>
        <w:pStyle w:val="Heading3"/>
      </w:pPr>
      <w:r>
        <w:t>Wastewater Treatment</w:t>
      </w:r>
    </w:p>
    <w:p>
      <w:r>
        <w:t>Most textile mills must clean their wastewater before releasing it to comply with local laws. Excess foam can disrupt filters and other treatment steps. Adding a silicone defoamer quickly curbs the foam, helping the facility meet regulatory limits.</w:t>
      </w:r>
    </w:p>
    <w:p>
      <w:pPr>
        <w:pStyle w:val="Heading2"/>
      </w:pPr>
      <w:r>
        <w:t>The Role of Silicone Defoamer in Leather Manufacturing</w:t>
      </w:r>
    </w:p>
    <w:p>
      <w:r>
        <w:t>Leather making includes many stages: tanning, dyeing, and finishing, and each one can whip up foam. When bubbles build, quality dips, and production slows.</w:t>
      </w:r>
    </w:p>
    <w:p>
      <w:pPr>
        <w:pStyle w:val="Heading3"/>
      </w:pPr>
      <w:r>
        <w:t>1. Tanning Processes:</w:t>
      </w:r>
    </w:p>
    <w:p>
      <w:r>
        <w:t>In tanning, surfactants in the chemicals create foam that blocks even absorption. Silicone defoamer cuts the bubbles, letting agents spread evenly and yielding tougher leather.</w:t>
      </w:r>
    </w:p>
    <w:p>
      <w:pPr>
        <w:pStyle w:val="Heading3"/>
      </w:pPr>
      <w:r>
        <w:t>2. Dyeing &amp; Coloring:</w:t>
      </w:r>
    </w:p>
    <w:p>
      <w:r>
        <w:t>Foam during dyeing can trap pigments and leave streaks on the hide. With silicone defoamer, the surface stays calm, and dyes bond uniformly, no matter the leather grade.</w:t>
      </w:r>
    </w:p>
    <w:p>
      <w:pPr>
        <w:pStyle w:val="Heading3"/>
      </w:pPr>
      <w:r>
        <w:t>3. High-Gloss Finishing and Coating:</w:t>
      </w:r>
    </w:p>
    <w:p>
      <w:r>
        <w:t>A bubbly surface ruins the glassy look many luxury items demand. By stripping foam at the final coat, silicone defoamer delivers a flawless sheen that elevates product appeal.</w:t>
      </w:r>
    </w:p>
    <w:p>
      <w:pPr>
        <w:pStyle w:val="Heading2"/>
      </w:pPr>
      <w:r>
        <w:t>Advantages of Silicone Defoamer in Manufacturing</w:t>
      </w:r>
    </w:p>
    <w:p>
      <w:r>
        <w:t>So, what makessilicone defoamerthe first choice for plants? The answer lies in the mix of speed, stability, low dosage, and compatibility they bring to both textile and leather lines.</w:t>
      </w:r>
    </w:p>
    <w:p>
      <w:pPr>
        <w:pStyle w:val="Heading3"/>
      </w:pPr>
      <w:r>
        <w:t>1. High Stability</w:t>
      </w:r>
    </w:p>
    <w:p>
      <w:r>
        <w:t>Silicone defoamer withstands harsh settings such as extreme heat or elevated pressure, so manufacturers count on it in a wide range of industrial jobs.</w:t>
      </w:r>
    </w:p>
    <w:p>
      <w:pPr>
        <w:pStyle w:val="Heading3"/>
      </w:pPr>
      <w:r>
        <w:t>2. Superior Performance in Low Dosages</w:t>
      </w:r>
    </w:p>
    <w:p>
      <w:r>
        <w:t>Adding only a tiny fraction of these agents still curbs foam quickly, trimming raw-material costs without sacrificing efficiency.</w:t>
      </w:r>
    </w:p>
    <w:p>
      <w:pPr>
        <w:pStyle w:val="Heading3"/>
      </w:pPr>
      <w:r>
        <w:t>3. Environmentally Friendly Options</w:t>
      </w:r>
    </w:p>
    <w:p>
      <w:r>
        <w:t>Many formulations now carry green credentials and help meet local rules for safe wastewater treatment.</w:t>
      </w:r>
    </w:p>
    <w:p>
      <w:pPr>
        <w:pStyle w:val="Heading3"/>
      </w:pPr>
      <w:r>
        <w:t>4. Broad Compatibility</w:t>
      </w:r>
    </w:p>
    <w:p>
      <w:r>
        <w:t>Silicone defoamer blends smoothly into existing recipes, leaving other additives unharmed. They are effective in both water-loving and water-repellent systems.</w:t>
      </w:r>
    </w:p>
    <w:p>
      <w:pPr>
        <w:pStyle w:val="Heading2"/>
      </w:pPr>
      <w:r>
        <w:t>Tips for Choosing the Right Silicone Defoamer</w:t>
      </w:r>
    </w:p>
    <w:p>
      <w:r>
        <w:t>Picking the right product calls for matching it to your process and weighing ecological impact. The pointers below can steer the decision.</w:t>
      </w:r>
    </w:p>
    <w:p>
      <w:pPr>
        <w:pStyle w:val="Heading3"/>
      </w:pPr>
      <w:r>
        <w:t>Understand Your Application</w:t>
      </w:r>
    </w:p>
    <w:p>
      <w:r>
        <w:t>Whether fabric bleaching or high gloss leather finishing is at hand, confirm that the defoamer suits that particular task.</w:t>
      </w:r>
    </w:p>
    <w:p>
      <w:pPr>
        <w:pStyle w:val="Heading3"/>
      </w:pPr>
      <w:r>
        <w:t>Check Compatibility</w:t>
      </w:r>
    </w:p>
    <w:p>
      <w:r>
        <w:t>Verify that the agent tolerates the solvents, pH range, and surfactants already in use.</w:t>
      </w:r>
    </w:p>
    <w:p>
      <w:pPr>
        <w:pStyle w:val="Heading3"/>
      </w:pPr>
      <w:r>
        <w:t>Prioritize Eco-Friendliness</w:t>
      </w:r>
    </w:p>
    <w:p>
      <w:r>
        <w:t>Select formulas that pass wastewater and other local environmental tests.</w:t>
      </w:r>
    </w:p>
    <w:p>
      <w:pPr>
        <w:pStyle w:val="Heading3"/>
      </w:pPr>
      <w:r>
        <w:t>Test Before Use</w:t>
      </w:r>
    </w:p>
    <w:p>
      <w:r>
        <w:t>Run a small trial to observe foam control and check for unwanted reactions before scaling up.</w:t>
      </w:r>
    </w:p>
    <w:p>
      <w:pPr>
        <w:pStyle w:val="Heading2"/>
      </w:pPr>
      <w:r>
        <w:t>Future Innovations in Silicone Defoamer</w:t>
      </w:r>
    </w:p>
    <w:p>
      <w:r>
        <w:t>Recent developments insilicone defoamer science are steadily expanding the technology’s capabilities. The following advances are on the near horizon:</w:t>
      </w:r>
    </w:p>
    <w:p>
      <w:r>
        <w:t>Enhanced Biodegradability: Ongoing research is yielding silicone defoamer that breaks down more readily in the environment while retaining full performance.</w:t>
      </w:r>
    </w:p>
    <w:p>
      <w:r>
        <w:t>Automated Application Systems: AI-based platforms will soon determine the optimal timing and dosage of defoamer use, greatly reducing excess product.</w:t>
      </w:r>
    </w:p>
    <w:p>
      <w:r>
        <w:t>Tailored Solutions: Formulations designed for specific sectors- textiles, paper, or coatings- are now being engineered to solve unique foam problems.</w:t>
      </w:r>
    </w:p>
    <w:p>
      <w:pPr>
        <w:pStyle w:val="Heading2"/>
      </w:pPr>
      <w:r>
        <w:t>Take Control of Foam – Try Silicone Defoamer Today</w:t>
      </w:r>
    </w:p>
    <w:p>
      <w:r>
        <w:t>Steady foam control is vital for productive runs in textile and leather manufacturing. Silicone defoamer tackles surface bubbles and, equally important, improves product uniformity, thus saving time and trimming costs.</w:t>
      </w:r>
    </w:p>
    <w:p>
      <w:r>
        <w:t>Are you prepared to unlock these advantages in your operation? Begin assessing how silicone defoamer technology can fit smoothly into your production line.</w:t>
      </w:r>
    </w:p>
    <w:p>
      <w:pPr>
        <w:pStyle w:val="Heading2"/>
      </w:pPr>
      <w:r>
        <w:t>Related Products:</w:t>
      </w:r>
    </w:p>
    <w:p>
      <w:r>
        <w:t>Microemulsion defoamer. ROMAKK DEFOAMER RCDE MD-100 is Microemulsion defoamer composition is Silicone free oil in water colloidal dispersions and is...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https://romakksilicones.com/romakk-rcss-521-silicone-super-spreader-performance-enhancer-for-agrochemicals/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RCSS-521 | Silicone Super Spreader: Performance enhancer for AgroChemicals</w:t>
      </w:r>
    </w:p>
    <w:p>
      <w:r>
        <w:t>When it comes to enhancing the performance of agricultural chemicals, this made in India ROMAKK, RCSS-521, Silicone Super Spreader, stands out as a revolutionary product. This silicone glycol copolymer boosts the efficacy of various agrochemicals.</w:t>
      </w:r>
    </w:p>
    <w:p>
      <w:pPr>
        <w:pStyle w:val="Heading3"/>
      </w:pPr>
      <w:r>
        <w:t>What is ROMAKK RCSS-521 Silicone Super Spreader?</w:t>
      </w:r>
    </w:p>
    <w:p>
      <w:r>
        <w:t>The ROMAKK Silicone Super Spreader is a unique formulation designed to enhance the performance of agricultural chemicals. Its very low surface energy, this product significantly improves the spreading and wetting properties of agrochemicals, leading to better coverage and effectiveness.</w:t>
      </w:r>
    </w:p>
    <w:p>
      <w:pPr>
        <w:pStyle w:val="Heading2"/>
      </w:pPr>
      <w:r>
        <w:t>Features of ROMAKK RCSS-521</w:t>
      </w:r>
    </w:p>
    <w:p>
      <w:pPr>
        <w:pStyle w:val="Heading3"/>
      </w:pPr>
      <w:r>
        <w:t>1. Very Low Surface Energy</w:t>
      </w:r>
    </w:p>
    <w:p>
      <w:r>
        <w:t>Enhanced Efficacy:The low surface energy ofRCSS-521allows agricultural chemicals to spread rapidly and evenly over plant surfaces, ensuring comprehensive coverage and improved performance.</w:t>
      </w:r>
    </w:p>
    <w:p>
      <w:r>
        <w:t>Reduced Chemical Use:By enhancing the spreading capabilities of agrochemicals, farmers can achieve better results with fewer chemicals, leading to cost savings and reduced environmental impact.</w:t>
      </w:r>
    </w:p>
    <w:p>
      <w:pPr>
        <w:pStyle w:val="Heading3"/>
      </w:pPr>
      <w:r>
        <w:t>2. Rapid Spreading and Wetting</w:t>
      </w:r>
    </w:p>
    <w:p>
      <w:r>
        <w:t>Improved Absorption:The rapid spreading and wetting properties ensure that agricultural chemicals are quickly absorbed by plants, maximizing their effectiveness.</w:t>
      </w:r>
    </w:p>
    <w:p>
      <w:pPr>
        <w:pStyle w:val="Heading2"/>
      </w:pPr>
      <w:r>
        <w:t>Applications in Agriculture</w:t>
      </w:r>
    </w:p>
    <w:p>
      <w:r>
        <w:t>The primary application of theROMAKK RCSS-521 Silicone Super Spreaderis in the agricultural sector, where it serves as a performance enhancer for various chemicals. Here’s how it benefits different types of agrochemicals:</w:t>
      </w:r>
    </w:p>
    <w:p>
      <w:pPr>
        <w:pStyle w:val="Heading3"/>
      </w:pPr>
      <w:r>
        <w:t>1. Water-soluble Broadleaf Herbicides</w:t>
      </w:r>
    </w:p>
    <w:p>
      <w:r>
        <w:t>Better Coverage:Ensures that herbicides spread uniformly across the target area, effectively controlling unwanted weeds.</w:t>
      </w:r>
    </w:p>
    <w:p>
      <w:r>
        <w:t>Increased Penetration:Enhances the penetration of herbicides into plant tissues, ensuring more efficient weed control.</w:t>
      </w:r>
    </w:p>
    <w:p>
      <w:pPr>
        <w:pStyle w:val="Heading3"/>
      </w:pPr>
      <w:r>
        <w:t>2. Insecticides</w:t>
      </w:r>
    </w:p>
    <w:p>
      <w:r>
        <w:t>Enhanced Effectiveness:Improves the distribution of insecticides on plant surfaces, leading to better pest control.</w:t>
      </w:r>
    </w:p>
    <w:p>
      <w:r>
        <w:t>Reduced Runoff:Minimizes the runoff of insecticides, ensuring that more product stays on the target surfaces.</w:t>
      </w:r>
    </w:p>
    <w:p>
      <w:pPr>
        <w:pStyle w:val="Heading3"/>
      </w:pPr>
      <w:r>
        <w:t>3. Fungicides</w:t>
      </w:r>
    </w:p>
    <w:p>
      <w:r>
        <w:t>Improved Spread:Ensures thorough coverage of fungicides on plant surfaces, helping to prevent and control fungal infections more effectively.</w:t>
      </w:r>
    </w:p>
    <w:p>
      <w:r>
        <w:t>Enhanced Uptake:Promotes better uptake of fungicides into plant tissues, enhancing their protective and curative properties.</w:t>
      </w:r>
    </w:p>
    <w:p>
      <w:pPr>
        <w:pStyle w:val="Heading3"/>
      </w:pPr>
      <w:r>
        <w:t>4. Plant Growth Regulators</w:t>
      </w:r>
    </w:p>
    <w:p>
      <w:r>
        <w:t>Uniform Application:Facilitates the even application of plant growth regulators, ensuring consistent growth and development across crops.</w:t>
      </w:r>
    </w:p>
    <w:p>
      <w:r>
        <w:t>Increased Efficiency:Enhances the efficacy of growth regulators, promoting optimal plant health and productivity.</w:t>
      </w:r>
    </w:p>
    <w:p>
      <w:pPr>
        <w:pStyle w:val="Heading2"/>
      </w:pPr>
      <w:r>
        <w:t>Beyond Agriculture: Applications in Leather Treatment</w:t>
      </w:r>
    </w:p>
    <w:p>
      <w:r>
        <w:t>While the primary focus of RCSS-521 is agriculture, its properties as a silicone glycol copolymer make it valuable in other industries as well. In leather treatment, for example, it helps to improve the texture and quality of leather products, showcasing its versatility.</w:t>
      </w:r>
    </w:p>
    <w:p>
      <w:r>
        <w:t>Its ability to enhance the performance of a wide range of agricultural chemicals makes it an invaluable tool for farmers looking to improve crop yields and reduce costs. By ensuring rapid spreading, wetting, and preventing crater formation, this innovative product boosts agrochemicals’ efficacy and contributes to more sustainable farming practices. If you’re dealing with herbicides, insecticides, fungicides, or plant growth regulators, ROMAKKSilicone Super Spreaderis the way to unlock its full potential.</w:t>
      </w:r>
    </w:p>
    <w:p>
      <w:pPr>
        <w:pStyle w:val="Heading2"/>
      </w:pPr>
      <w:r>
        <w:t>Related Products:</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https://romakksilicones.com/silicone-rubber-emulsion-as-a-release-agent-for-rubber-in-the-manufacturing-industry/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Rubber Emulsion as a Release Agent for Rubber in the Manufacturing Industry</w:t>
      </w:r>
    </w:p>
    <w:p>
      <w:r>
        <w:t>While manufacturing products from natural rubber ensuring efficiency, product quality, and smooth production processes is essential. Natural rubber is very sticky. The key solution used issilicone rubber emulsion, a versatile release agent. Romakk Silicones is a manufacturer of Silicone Rubber Emulsion in India, all of its products are made in India. ROMAKK makes silicone emulsions for rubber that are manufactured in India. Let’s get to know more about Silicone rubber emulsion from their experience and expertise.</w:t>
      </w:r>
    </w:p>
    <w:p>
      <w:pPr>
        <w:pStyle w:val="Heading2"/>
      </w:pPr>
      <w:r>
        <w:t>What is Silicone Rubber Emulsion?</w:t>
      </w:r>
    </w:p>
    <w:p>
      <w:r>
        <w:t>Silicone rubber emulsion is a water-based dispersion of silicone polymers. These polymers, typically from thepolydimethylsiloxane(PDMS) family, are renowned for theirnon-stickandheat-resistantproperties. The emulsion can be applied as a thin coating on surfaces, creating a barrier that prevents rubber from sticking during production. This makes it an idealrelease agentfor rubber processing, particularly in themoldingandextrusionstages.</w:t>
      </w:r>
    </w:p>
    <w:p>
      <w:pPr>
        <w:pStyle w:val="Heading2"/>
      </w:pPr>
      <w:r>
        <w:t>Why Use Silicone Rubber Emulsion as a Release Agent?</w:t>
      </w:r>
    </w:p>
    <w:p>
      <w:r>
        <w:t>When dealing withnatural rubber materials, sticking can pose serious challenges. silicone rubber emulsion is preferred because of the following properties:</w:t>
      </w:r>
    </w:p>
    <w:p>
      <w:r>
        <w:t>Non-Stick Properties: Silicone rubber emulsion creates a slick surface that prevents the rubber from adhering to molds, machines, or other equipment. This eliminates sticking issues, leading to faster and smoother production processes.</w:t>
      </w:r>
    </w:p>
    <w:p>
      <w:r>
        <w:t>Heat Resistance: Silicone emulsions can withstand high temperatures, making them suitable forvulcanizationand other heat-intensive processes.</w:t>
      </w:r>
    </w:p>
    <w:p>
      <w:r>
        <w:t>Chemical Inertness: The silicone coating doesn’t react with rubber compounds, ensuring that the integrity of the rubber product remains intact.</w:t>
      </w:r>
    </w:p>
    <w:p>
      <w:r>
        <w:t>Water-Based Formula: Being water-based, silicone rubber emulsion is easy to apply and clean up, making it an eco-friendly alternative to solvent-based release agents.</w:t>
      </w:r>
    </w:p>
    <w:p>
      <w:pPr>
        <w:pStyle w:val="Heading2"/>
      </w:pPr>
      <w:r>
        <w:t>Applications of Silicone Rubber Emulsion in Manufacturing</w:t>
      </w:r>
    </w:p>
    <w:p>
      <w:r>
        <w:t>Silicone rubber emulsions are used across various stages of rubber product manufacturing. Key applications include:</w:t>
      </w:r>
    </w:p>
    <w:p>
      <w:r>
        <w:t>Mold Release: During the molding process, silicone rubber emulsion acts as a release agent that ensures the rubber product comes out clean without tearing or sticking to the mold.</w:t>
      </w:r>
    </w:p>
    <w:p>
      <w:r>
        <w:t>Extrusion Processes: In rubber extrusion, silicone emulsions are applied to machinery surfaces to reduce friction and prevent the rubber material from sticking during shaping.</w:t>
      </w:r>
    </w:p>
    <w:p>
      <w:r>
        <w:t>Calendering: When rubber sheets are being flattened and shaped, silicone rubber emulsions help reduce surface tension, ensuring smooth processing.</w:t>
      </w:r>
    </w:p>
    <w:p>
      <w:r>
        <w:t>Tire Manufacturing: In the production of rubber tires, silicone emulsions are used in molds to facilitate the easy release of the final tire product without leaving residue or imperfections.</w:t>
      </w:r>
    </w:p>
    <w:p>
      <w:r>
        <w:t>Rubber Footwear Manufacturing:Silicone rubber emulsion acts as a release agent, preventing the rubber from sticking to the molds. The rubber components exhibit higher resistance to wear and tear after emulsion use. The emulsion forms a protective layer that enhances the lifespan of soles and other rubber parts.</w:t>
      </w:r>
    </w:p>
    <w:p>
      <w:r>
        <w:t>Automobile Rubber Components:Silicone emulsion improves the wear resistance of automotive rubber parts, contributing to a longer lifespan and reducing the need for frequent replacements. This is especially important for components exposed to constant stress and temperature variations, such as brake seals and suspension bushings.</w:t>
      </w:r>
    </w:p>
    <w:p>
      <w:pPr>
        <w:pStyle w:val="Heading2"/>
      </w:pPr>
      <w:r>
        <w:t>Benefits of Using Silicone Rubber Emulsion</w:t>
      </w:r>
    </w:p>
    <w:p>
      <w:r>
        <w:t>Improved Product Quality: By preventing rubber from sticking to molds and machinery, silicone emulsions ensure that finished products have smooth surfaces without defects.</w:t>
      </w:r>
    </w:p>
    <w:p>
      <w:r>
        <w:t>Increased Productivity: Silicone emulsions’ non-stick properties reduce the time spent cleaning molds and machines, allowing for continuous production without downtime.</w:t>
      </w:r>
    </w:p>
    <w:p>
      <w:r>
        <w:t>Cost-Effectiveness: Silicone rubber emulsions are long-lasting and require minimal reapplication, which leads to cost savings in both material and labor.</w:t>
      </w:r>
    </w:p>
    <w:p>
      <w:r>
        <w:t>Environmental Safety: Being water-based, silicone emulsions are less harmful to the environment compared to solvent-based alternatives, making them an environmentally responsible choice for manufacturers.</w:t>
      </w:r>
    </w:p>
    <w:p>
      <w:r>
        <w:t>Versatility: Silicone rubber emulsions can be used on a variety of materials and surfaces, making them suitable for a wide range of rubber products, from automotive components to industrial seals.</w:t>
      </w:r>
    </w:p>
    <w:p>
      <w:pPr>
        <w:pStyle w:val="Heading2"/>
      </w:pPr>
      <w:r>
        <w:t>How Silicone Rubber Emulsion is Applied</w:t>
      </w:r>
    </w:p>
    <w:p>
      <w:r>
        <w:t>Application methods for silicone rubber emulsion vary depending on the specific manufacturing process.Common methods include:</w:t>
      </w:r>
    </w:p>
    <w:p>
      <w:r>
        <w:t>Brushing: Silicone rubber emulsion can be applied manually using brushes, especially for smaller or more intricate molds.</w:t>
      </w:r>
    </w:p>
    <w:p>
      <w:r>
        <w:t>Dipping: Smaller parts or molds can be dipped into a silicone emulsion bath, ensuring that all surfaces are evenly coated.</w:t>
      </w:r>
    </w:p>
    <w:p>
      <w:pPr>
        <w:pStyle w:val="Heading2"/>
      </w:pPr>
      <w:r>
        <w:t>Choosing the Right Silicone Rubber Emulsion</w:t>
      </w:r>
    </w:p>
    <w:p>
      <w:r>
        <w:t>When selecting a silicone rubber emulsion for use as a release agent, manufacturers need to consider several factors:</w:t>
      </w:r>
    </w:p>
    <w:p>
      <w:r>
        <w:t>Temperature Tolerance: Ensure the emulsion can withstand the temperatures involved in your specific manufacturing process, especially in high-heat environments like vulcanization.</w:t>
      </w:r>
    </w:p>
    <w:p>
      <w:r>
        <w:t>Compatibility with Rubber Compounds: The silicone emulsion should be chemically inert and compatible with the specific type of rubber being used.</w:t>
      </w:r>
    </w:p>
    <w:p>
      <w:r>
        <w:t>Ease of Application: The chosen emulsion should be easy to apply and provide consistent coverage.</w:t>
      </w:r>
    </w:p>
    <w:p>
      <w:pPr>
        <w:pStyle w:val="Heading2"/>
      </w:pPr>
      <w:r>
        <w:t>ROMAKK Silicone rubber emulsion as a release agent</w:t>
      </w:r>
    </w:p>
    <w:p>
      <w:r>
        <w:t>Silicone rubber emulsion’s non-stick properties, heat resistance, and ease of use make it the go-to release agent for various rubber molding, extrusion, and processing applications. Silicone rubber emulsions have become essential in the rubber industry because they improve product quality, cut down machine downtime, and provide a more affordable solution</w:t>
      </w:r>
    </w:p>
    <w:p>
      <w:pPr>
        <w:pStyle w:val="Heading2"/>
      </w:pPr>
      <w:r>
        <w:t>Related Products:</w:t>
      </w:r>
    </w:p>
    <w:p>
      <w:r>
        <w:t>ROMAKK MOULDE RELEASE RCMR is an easy to use silicone emulsion (i.e. milky white emulsion of dimethyl polysiloxane fluid). It...</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https://romakksilicones.com/silicone-thread-lubricants-types-benefits-and-usage/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Thread Lubricants: Types, Benefits And Usage</w:t>
      </w:r>
    </w:p>
    <w:p>
      <w:r>
        <w:t>Silicone thread lubricants are essential for maintaining smooth and efficient operations in various industries. Whether in textile manufacturing, automotive assembly lines, or even sewing machines, these lubricants play a crucial role in enhancing thread performance and extending thread lifespan.</w:t>
      </w:r>
    </w:p>
    <w:p>
      <w:pPr>
        <w:pStyle w:val="Heading2"/>
      </w:pPr>
      <w:r>
        <w:t>Understanding Silicone Thread Lubricants</w:t>
      </w:r>
    </w:p>
    <w:p>
      <w:r>
        <w:t>Silicone thread lubricants are specially formulated products designed to reduce friction between the thread and the machine components. They come in various forms, including liquid, grease, and spray, each offering unique advantages. These lubricants are made from silicone polymers, which have superior lubricating properties and can withstand high temperatures and pressures. This makes them ideal for use in demanding industrial environments.</w:t>
      </w:r>
    </w:p>
    <w:p>
      <w:r>
        <w:t>When it comes to thread lubrication, silicone lubricant is the go-to choice for many industries. Their exceptional performance and versatility have made them a staple in the textile, automotive, and aerospace sectors, among others.</w:t>
      </w:r>
    </w:p>
    <w:p>
      <w:pPr>
        <w:pStyle w:val="Heading3"/>
      </w:pPr>
      <w:r>
        <w:t>What are Silicone Thread Lubricants?</w:t>
      </w:r>
    </w:p>
    <w:p>
      <w:r>
        <w:t>Silicone thread lubricants are substances that reduce friction between the thread and the machine components. They act as a protective barrier, preventing thread breakage and reducing wear and tear on the machine. By using silicone lubricant, you can ensure smooth and consistent stitching, resulting in higher production efficiency and better quality products.</w:t>
      </w:r>
    </w:p>
    <w:p>
      <w:r>
        <w:t>One of the key advantages of silicone thread lubricants is their compatibility with various thread materials. Whether you’re working with natural fibers like cotton or synthetic fibers such as polyester, silicone lubricant provides excellent lubrication without causing any damage or discoloration to the thread. This versatility makes them a reliable choice for a wide range of applications.</w:t>
      </w:r>
    </w:p>
    <w:p>
      <w:pPr>
        <w:pStyle w:val="Heading3"/>
      </w:pPr>
      <w:r>
        <w:t>The Science Behind Silicone Lubricant</w:t>
      </w:r>
    </w:p>
    <w:p>
      <w:r>
        <w:t>Silicone lubricant has exceptional lubricating qualities due to their unique chemical structure. The silicone polymers form a thin and durable film on the surface, reducing metal-to-metal contact and decreasing friction. This protective film not only minimizes wear on the thread but also extends the lifespan of the machine components.</w:t>
      </w:r>
    </w:p>
    <w:p>
      <w:r>
        <w:t>Silicone lubricants exhibit excellent thermal stability. They can withstand extreme temperatures without losing their lubricating properties. This is crucial in industries where machines operate under high heat or cold conditions. Whether it’s a textile factory running at elevated temperatures or an aerospace facility dealing with sub-zero environments, silicone lubricant provides reliable performance throughout.</w:t>
      </w:r>
    </w:p>
    <w:p>
      <w:r>
        <w:t>Another noteworthy characteristic of silicone lubricant is its resistance to oxidation and degradation. Unlike some conventional lubricant that breaks down over time, silicone lubricant maintains its integrity even in harsh operating conditions. This ensures long-lasting lubrication and reduces the frequency of reapplication, saving both time and resources.</w:t>
      </w:r>
    </w:p>
    <w:p>
      <w:r>
        <w:t>Silicone lubricant is non-reactive with most materials, making them compatible with a wide range of substrates. Whether your machine components are made of metal, plastic, or rubber, silicone lubricant will not cause any adverse reactions or compromise the integrity of the materials.</w:t>
      </w:r>
    </w:p>
    <w:p>
      <w:r>
        <w:t>Silicone thread lubricants offer a reliable and efficient solution for reducing friction and enhancing the performance of machines. Their unique properties make them an indispensable tool in various industries, where precision, durability, and efficiency are paramount. Whether you’re in the textile industry, automotive manufacturing, or any other field that relies on smooth and consistent stitching, silicone lubricant is your trusted partner.</w:t>
      </w:r>
    </w:p>
    <w:p>
      <w:pPr>
        <w:pStyle w:val="Heading2"/>
      </w:pPr>
      <w:r>
        <w:t>The Advantages of Using Silicone Thread Lubricant</w:t>
      </w:r>
    </w:p>
    <w:p>
      <w:r>
        <w:t>By incorporatingsilicone thread lubricantinto your operations, you can benefit from improved performance, extended thread lifespan, reduced machine wear and tear, and so much more.</w:t>
      </w:r>
    </w:p>
    <w:p>
      <w:pPr>
        <w:pStyle w:val="Heading3"/>
      </w:pPr>
      <w:r>
        <w:t>Enhancing Thread Performance</w:t>
      </w:r>
    </w:p>
    <w:p>
      <w:r>
        <w:t>One of the primary benefits of using silicone thread lubricants is the enhancement in thread performance. The reduced friction ensures that the thread moves smoothly through the machine, preventing it from getting caught or breaking. This leads to more efficient operations and reduces the need for frequent thread replacements, resulting in cost savings for your business.</w:t>
      </w:r>
    </w:p>
    <w:p>
      <w:r>
        <w:t>The use of silicone lubricants can also improve the overall quality of your products. With smoother thread movement, you can achieve more precise stitching, ensuring that each stitch is uniform and secure. This is particularly important in industries such as textiles, automotive manufacturing, and medical device production, where the quality and durability of the products are paramount.</w:t>
      </w:r>
    </w:p>
    <w:p>
      <w:pPr>
        <w:pStyle w:val="Heading3"/>
      </w:pPr>
      <w:r>
        <w:t>Extending Thread Lifespan</w:t>
      </w:r>
    </w:p>
    <w:p>
      <w:r>
        <w:t>Repeated friction and stress on the thread can cause it to weaken over time, leading to premature thread breakage. By using silicone lubricants, you can significantly extend the lifespan of the thread. The lubricant forms a protective layer that reduces friction and minimizes wear and tear, allowing the thread to withstand the rigors of continuous use without compromising its strength.</w:t>
      </w:r>
    </w:p>
    <w:p>
      <w:r>
        <w:t>The use of silicone lubricants can also prevent thread discoloration and degradation. Some threads, especially those made from natural fibers, are prone to fading or yellowing when exposed to friction and environmental factors. Silicone lubricants act as a barrier, shielding the thread from these elements and preserving its original color and appearance.</w:t>
      </w:r>
    </w:p>
    <w:p>
      <w:pPr>
        <w:pStyle w:val="Heading3"/>
      </w:pPr>
      <w:r>
        <w:t>Reducing Machine Wear and Tear</w:t>
      </w:r>
    </w:p>
    <w:p>
      <w:r>
        <w:t>In addition to benefiting the thread itself, silicone lubricants also help protect the machine components. By reducing friction, these lubricants minimize the chance of parts rubbing against each other and wearing down. This helps prolong the life of the machine, reducing the need for costly repairs and replacements.</w:t>
      </w:r>
    </w:p>
    <w:p>
      <w:r>
        <w:t>Silicone lubricants can also improve the overall efficiency of your machines. With reduced friction, the machines can operate at optimal speeds without excessive strain, resulting in smoother and more consistent performance. This not only increases productivity but also reduces energy consumption, leading to additional cost savings for your business.</w:t>
      </w:r>
    </w:p>
    <w:p>
      <w:r>
        <w:t>Additionally, silicone lubricants have excellent temperature stability, making them suitable for use in high-temperature environments. They can withstand extreme heat without breaking down or evaporating, ensuring that your machines continue to operate smoothly even under demanding conditions.</w:t>
      </w:r>
    </w:p>
    <w:p>
      <w:r>
        <w:t>The advantages of using silicone thread lubricants go beyond the basic benefits of improved performance, extended thread lifespan, and reduced machine wear and tear. By incorporating these lubricants into your operations, you can achieve higher product quality, prevent thread discoloration, improve machine efficiency, and enhance overall productivity. Make the switch to silicone thread lubricants today and experience the numerous advantages they offer for your business.</w:t>
      </w:r>
    </w:p>
    <w:p>
      <w:pPr>
        <w:pStyle w:val="Heading2"/>
      </w:pPr>
      <w:r>
        <w:t>Different Types of Silicone Thread Lubricants</w:t>
      </w:r>
    </w:p>
    <w:p>
      <w:r>
        <w:t>When it comes to lubricating threads, there is no shortage of options. Silicone thread lubricants, in particular, offer a range of choices to suit different applications and preferences.</w:t>
      </w:r>
    </w:p>
    <w:p>
      <w:pPr>
        <w:pStyle w:val="Heading3"/>
      </w:pPr>
      <w:r>
        <w:t>Liquid Silicone Lubricants</w:t>
      </w:r>
    </w:p>
    <w:p>
      <w:r>
        <w:t>One of the most versatile options available is liquid silicone lubricants. These lubricants are not only highly effective but also incredibly easy to apply. They are commonly used in general sewing, quilting, and embroidery machines, where smooth and uninterrupted stitching is crucial. The liquid consistency of these lubricants allows for a thin and even coating, ensuring consistent lubrication along the entire length of the thread. This helps prevent excessive buildup that could potentially impact the stitch quality and overall performance of the machine.</w:t>
      </w:r>
    </w:p>
    <w:p>
      <w:r>
        <w:t>Liquid silicone lubricants offer excellent compatibility with various types of threads, including natural fibers like cotton and synthetic materials such as polyester. This versatility makes them a popular choice among sewing enthusiasts and professionals alike.</w:t>
      </w:r>
    </w:p>
    <w:p>
      <w:pPr>
        <w:pStyle w:val="Heading3"/>
      </w:pPr>
      <w:r>
        <w:t>Silicone Grease Lubricants</w:t>
      </w:r>
    </w:p>
    <w:p>
      <w:r>
        <w:t>For heavy-duty applications and machinery that require long-lasting lubrication, silicone grease lubricants are the go-to option. These lubricants have a higher viscosity compared to their liquid counterparts, providing a thicker protective layer on the threads. This added thickness ensures that the lubricant remains in place even under high-stress conditions, such as in industrial sewing machines and high-speed looms.</w:t>
      </w:r>
    </w:p>
    <w:p>
      <w:r>
        <w:t>Due to their robust nature, silicone grease lubricants are capable of withstanding the demands of heavy-duty textile equipment. They provide exceptional lubrication and protection, reducing friction and wear on the threads. This, in turn, extends the lifespan of the threads, resulting in cost savings and improved overall efficiency.</w:t>
      </w:r>
    </w:p>
    <w:p>
      <w:pPr>
        <w:pStyle w:val="Heading3"/>
      </w:pPr>
      <w:r>
        <w:t>Silicone Spray Lubricants</w:t>
      </w:r>
    </w:p>
    <w:p>
      <w:r>
        <w:t>Silicone spray lubricant is the perfect choice when it comes to lubricating hard-to-reach areas and intricate machine parts. These lubricants come in a convenient spray form, allowing for precise and targeted application. This makes them particularly useful in industries such as automotive manufacturing, where intricate machinery requires lubrication in specific areas.</w:t>
      </w:r>
    </w:p>
    <w:p>
      <w:r>
        <w:t>The spray form of silicone lubricants ensures excellent coverage, reaching even the most inaccessible parts of the machine. This helps maintain optimal performance and prevents potential issues caused by inadequate lubrication. Additionally, silicone spray lubricants offer excellent compatibility with various materials, including metal, plastic, and rubber, making them a versatile option for different types of machinery.</w:t>
      </w:r>
    </w:p>
    <w:p>
      <w:r>
        <w:t>Silicone thread lubricants offer a diverse range of options to cater to different needs. Whether you require a versatile liquid lubricant, a heavy-duty grease lubricant, or a precise spray lubricant, silicone lubricants have you covered. By choosing the right lubricant for your specific application, you can ensure smooth and efficient operation while prolonging the lifespan of your threads and machinery.</w:t>
      </w:r>
    </w:p>
    <w:p>
      <w:pPr>
        <w:pStyle w:val="Heading2"/>
      </w:pPr>
      <w:r>
        <w:t>Choosing the Right Silicone Thread Lubricant</w:t>
      </w:r>
    </w:p>
    <w:p>
      <w:r>
        <w:t>When selecting a silicone thread lubricant, consider various factors to ensure optimal performance and compatibility with your specific application.</w:t>
      </w:r>
    </w:p>
    <w:p>
      <w:pPr>
        <w:pStyle w:val="Heading3"/>
      </w:pPr>
      <w:r>
        <w:t>Factors to Consider</w:t>
      </w:r>
    </w:p>
    <w:p>
      <w:r>
        <w:t>Assess the operating environment, temperature range, speed, and load of your machinery when choosing a silicone thread lubricant. Additionally, consider the thread material, as different lubricants may react differently with different threads.</w:t>
      </w:r>
    </w:p>
    <w:p>
      <w:pPr>
        <w:pStyle w:val="Heading3"/>
      </w:pPr>
      <w:r>
        <w:t>Understanding Lubricant Specifications</w:t>
      </w:r>
    </w:p>
    <w:p>
      <w:r>
        <w:t>Pay attention to the specifications provided by the lubricant manufacturers. These specifications typically include viscosity, temperature range, and any compatibility issues. Understanding these specifications will help you choose the right lubricant and ensure optimal performance.</w:t>
      </w:r>
    </w:p>
    <w:p>
      <w:pPr>
        <w:pStyle w:val="Heading2"/>
      </w:pPr>
      <w:r>
        <w:t>Safe Use of Silicone Thread Lubricants</w:t>
      </w:r>
    </w:p>
    <w:p>
      <w:r>
        <w:t>While silicone thread lubricants offer numerous benefits, handling and using them safely is important to maintain a healthy work environment.</w:t>
      </w:r>
    </w:p>
    <w:p>
      <w:pPr>
        <w:pStyle w:val="Heading3"/>
      </w:pPr>
      <w:r>
        <w:t>Handling and Storage Guidelines</w:t>
      </w:r>
    </w:p>
    <w:p>
      <w:r>
        <w:t>Follow the manufacturer’s guidelines for proper handling and storage of silicone thread lubricants. Store them in cool, dry areas away from direct sunlight and keep them tightly sealed when not in use. Additionally, take necessary precautions to prevent accidental spills and exposure.</w:t>
      </w:r>
    </w:p>
    <w:p>
      <w:pPr>
        <w:pStyle w:val="Heading3"/>
      </w:pPr>
      <w:r>
        <w:t>Health and Safety Precautions</w:t>
      </w:r>
    </w:p>
    <w:p>
      <w:r>
        <w:t>Wear appropriate protective equipment, such as gloves and goggles, when handling silicone lubricant. Avoid prolonged skin contact and inhalation of fumes. In case of accidental contact or ingestion, seek medical advice immediately.</w:t>
      </w:r>
    </w:p>
    <w:p>
      <w:r>
        <w:t>Silicone thread lubricants offer a wide range of benefits, including enhanced thread performance, extended thread lifespan, and reduced machine wear and tear. By choosing the right lubricant and following proper handling guidelines, you can optimize your operations and ensure a smooth and efficient production process.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https://romakksilicones.com/romakk-rcae-157-silicone-defoamer-for-agriculture/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RCAE-157: Silicone Defoamer for Agriculture</w:t>
      </w:r>
    </w:p>
    <w:p>
      <w:r>
        <w:t>ROMAKK RCAE-157, an aqueous silicone defoamer of activated polydimethylsiloxane, is designed to revolutionize foam control in agricultural applications.</w:t>
      </w:r>
    </w:p>
    <w:p>
      <w:r>
        <w:t>Effective foam control is crucial for ensuring smooth operations and maximizing productivity in the agricultural industry. From pesticide production and packaging to spray tank operations, unwanted foam can cause significant disruptions and inefficiencies. ROMAKK’s RCAE-157 silicone antifoam emulsion offers a cutting-edge solution to tackle these challenges head-on.</w:t>
      </w:r>
    </w:p>
    <w:p>
      <w:r>
        <w:t>Leveraging recent advances in silicone technology, RCAE-157 boasts remarkable features that set it apart from traditional defoamers. Its excellent dispersion in aqueous media and good emulsion and dilution stability ensure consistent and reliable performance. Its superior foam control persistence and chemical inertness make it an ideal choice for various agricultural applications.</w:t>
      </w:r>
    </w:p>
    <w:p>
      <w:r>
        <w:t>“RCAE-157, not only delivers exceptional results but also prioritizes cost-effectiveness and environmental responsibility.”</w:t>
      </w:r>
    </w:p>
    <w:p>
      <w:pPr>
        <w:pStyle w:val="Heading2"/>
      </w:pPr>
      <w:r>
        <w:t>Key features of ROMAKK RCAE-157:</w:t>
      </w:r>
    </w:p>
    <w:p>
      <w:pPr>
        <w:pStyle w:val="ListBullet"/>
      </w:pPr>
      <w:r>
        <w:t>Excellent dispersion in aqueous media</w:t>
      </w:r>
    </w:p>
    <w:p>
      <w:pPr>
        <w:pStyle w:val="ListBullet"/>
      </w:pPr>
      <w:r>
        <w:t>Good emulsion and dilution stability</w:t>
      </w:r>
    </w:p>
    <w:p>
      <w:pPr>
        <w:pStyle w:val="ListBullet"/>
      </w:pPr>
      <w:r>
        <w:t>Excellent foam control persistence</w:t>
      </w:r>
    </w:p>
    <w:p>
      <w:pPr>
        <w:pStyle w:val="ListBullet"/>
      </w:pPr>
      <w:r>
        <w:t>Chemically inert and non-toxic</w:t>
      </w:r>
    </w:p>
    <w:p>
      <w:pPr>
        <w:pStyle w:val="ListBullet"/>
      </w:pPr>
      <w:r>
        <w:t>Cost-effective</w:t>
      </w:r>
    </w:p>
    <w:p>
      <w:pPr>
        <w:pStyle w:val="ListBullet"/>
      </w:pPr>
      <w:r>
        <w:t>High defoaming performance</w:t>
      </w:r>
    </w:p>
    <w:p>
      <w:pPr>
        <w:pStyle w:val="ListBullet"/>
      </w:pPr>
      <w:r>
        <w:t>Exceptional ability to manage difficult-to-control foaming systems</w:t>
      </w:r>
    </w:p>
    <w:p>
      <w:pPr>
        <w:pStyle w:val="ListBullet"/>
      </w:pPr>
      <w:r>
        <w:t>Long-lasting foam inhibition</w:t>
      </w:r>
    </w:p>
    <w:p>
      <w:pPr>
        <w:pStyle w:val="ListBullet"/>
      </w:pPr>
      <w:r>
        <w:t>Performs well over a broad pH range</w:t>
      </w:r>
    </w:p>
    <w:p>
      <w:pPr>
        <w:pStyle w:val="ListBullet"/>
      </w:pPr>
      <w:r>
        <w:t>Minimizes fabric staining and spotting</w:t>
      </w:r>
    </w:p>
    <w:p>
      <w:r>
        <w:t>Silicone defoamers have a wide range of applications across various industries due to their excellent foam control properties. Here are some common applications in agriculture:</w:t>
      </w:r>
    </w:p>
    <w:p>
      <w:pPr>
        <w:pStyle w:val="Heading2"/>
      </w:pPr>
      <w:r>
        <w:t>ROMAKK RCAE-157 covers the following applications in agriculture, but is not limited to:</w:t>
      </w:r>
    </w:p>
    <w:p>
      <w:pPr>
        <w:pStyle w:val="ListBullet"/>
      </w:pPr>
      <w:r>
        <w:t>Pesticide formulations</w:t>
      </w:r>
    </w:p>
    <w:p>
      <w:pPr>
        <w:pStyle w:val="ListBullet"/>
      </w:pPr>
      <w:r>
        <w:t>Fertilizer production</w:t>
      </w:r>
    </w:p>
    <w:p>
      <w:pPr>
        <w:pStyle w:val="ListBullet"/>
      </w:pPr>
      <w:r>
        <w:t>Spray tank operations</w:t>
      </w:r>
    </w:p>
    <w:p>
      <w:pPr>
        <w:pStyle w:val="ListBullet"/>
      </w:pPr>
      <w:r>
        <w:t>Fermentation processes</w:t>
      </w:r>
    </w:p>
    <w:p>
      <w:r>
        <w:t>ROMAKK’s RCAE-157 silicone antifoam emulsion is poised to become an indispensable tool for agricultural professionals seeking to streamline operations, reduce downtime, and maximize efficiency. With its cutting-edge formulation and proven effectiveness,RCAE-157represents a significant step forward in pursuing sustainable and productive agricultural practices.</w:t>
      </w:r>
    </w:p>
    <w:p>
      <w:r>
        <w:t>Silicone defoamers are effective in controlling foam formation and breaking down existing foam, making them versatile additives in various agrochemical processes where foam can cause issues or inefficiencies.</w:t>
      </w:r>
    </w:p>
    <w:p>
      <w:r>
        <w:t>For more information about ROMAKK RCAE-157contact us</w:t>
      </w:r>
    </w:p>
    <w:p>
      <w:pPr>
        <w:pStyle w:val="Heading2"/>
      </w:pPr>
      <w:r>
        <w:t>Related Products: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https://romakksilicones.com/what-is-silicone/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Is Silicone?</w:t>
      </w:r>
    </w:p>
    <w:p>
      <w:r>
        <w:t>Silicone, a term occasionally mistaken for silicon, represents a polymer comprised of siloxane, a chain featuring alternating silicon and oxygen atoms. These polymers are frequently amalgamated with carbon and/or hydrogen, presenting as colorless oils or substances reminiscent of rubber.</w:t>
      </w:r>
    </w:p>
    <w:p>
      <w:pPr>
        <w:pStyle w:val="Heading2"/>
      </w:pPr>
      <w:r>
        <w:t>Composition of Silicone</w:t>
      </w:r>
    </w:p>
    <w:p>
      <w:r>
        <w:t>Silicones encompass an inorganic silicon-oxygen backbone chain, with two organic groups affixed to each silicon center. By manipulating chain lengths, side groups, and crosslinking, silicones can be synthesized with an extensive array of properties and compositions. Their consistency may range from liquid to gel, rubber, or even hard plastic.</w:t>
      </w:r>
    </w:p>
    <w:p>
      <w:pPr>
        <w:pStyle w:val="Heading2"/>
      </w:pPr>
      <w:r>
        <w:t>Utilizations of Silicone</w:t>
      </w:r>
    </w:p>
    <w:p>
      <w:r>
        <w:t>Silicones by Romakkboast a broad spectrum of commercial applications, finding use in sealants, adhesives, lubricants, medicine, culinary utensils, thermal insulation, and electrical insulation. Common manifestations include silicone oil, grease, rubber, resin, and caulk.</w:t>
      </w:r>
    </w:p>
    <w:p>
      <w:pPr>
        <w:pStyle w:val="Heading2"/>
      </w:pPr>
      <w:r>
        <w:t>Silicone vs Silicon</w:t>
      </w:r>
    </w:p>
    <w:p>
      <w:r>
        <w:t>Silicone is frequently misconstrued as silicon, yet they represent two disparate substances. Silicon is a chemical element, whereas silicone is a compound encompassing silicon, carbon, hydrogen, oxygen, and other atoms.</w:t>
      </w:r>
    </w:p>
    <w:p>
      <w:r>
        <w:t>Silicone, a versatile and extensively employed material, stands as a polymer composed of siloxane. Its multifaceted applications render it an integral component across diverse industries. Grasping its composition and applications enhances our comprehension of its pivotal role in everyday life.</w:t>
      </w:r>
    </w:p>
    <w:p>
      <w:r>
        <w:t>Remember, silicone should not be mistaken for silicon, a chemical element. Despite their phonetic resemblance, they differ substantially in composition and utility.</w:t>
      </w:r>
    </w:p>
    <w:p>
      <w:pPr>
        <w:pStyle w:val="Heading2"/>
      </w:pPr>
      <w:r>
        <w:t>The Composition and Structure of Silicone</w:t>
      </w:r>
    </w:p>
    <w:p>
      <w:r>
        <w:t>Silicone, also acknowledged as polysiloxane, emerges as a human-made substance. It constitutes a polymer comprised of siloxane, characterized by a rubber-like consistency featuring molecules with alternating chains of oxygen and silicon atoms. Unlike many industrial polymers, silicones lack carbon in the backbone of their molecules, rendering silicone a distinctive polymer.</w:t>
      </w:r>
    </w:p>
    <w:p>
      <w:pPr>
        <w:pStyle w:val="Heading2"/>
      </w:pPr>
      <w:r>
        <w:t>The Production of Silicone</w:t>
      </w:r>
    </w:p>
    <w:p>
      <w:r>
        <w:t>Silicone’s primary constituent is silica, a prevalent form of sand. To craft silicone, silicon atoms must be isolated from the silicon dioxide compound silica. This intricate process involves subjecting vast quantities of quartz sand to exceedingly high temperatures, often reaching up to 1800 °C. Subsequently, various processes merge silicon with methyl chloride, subjecting them to heat.</w:t>
      </w:r>
    </w:p>
    <w:p>
      <w:pPr>
        <w:pStyle w:val="Heading2"/>
      </w:pPr>
      <w:r>
        <w:t>The Properties of Silicone</w:t>
      </w:r>
    </w:p>
    <w:p>
      <w:r>
        <w:t>Silicones exhibit low thermal conductivity and chemical reactivity. Here atRomakk Siliconesresearchers found that they possess the capability to repel water and form impermeable seals. With high resistance to oxygen, ozone, and ultraviolet (UV) light, silicone’s properties vary with each variant. It can withstand temperatures ranging from -150 degrees to 550 degrees F before becoming brittle or melting. Its tensile strength lies between 200 and 1500 PSI, with a maximum elongation of 700%.</w:t>
      </w:r>
    </w:p>
    <w:p>
      <w:pPr>
        <w:pStyle w:val="Heading2"/>
      </w:pPr>
      <w:r>
        <w:t>The Utilizations of Silicone</w:t>
      </w:r>
    </w:p>
    <w:p>
      <w:r>
        <w:t>Silicone has diverse applications, from cosmetics and consumer goods to solar panels and paints. Its application in photovoltaic and solar panels is attributed to its adhesiveness, environmental stability, mechanical/chemical properties, and transparency. Silicone serves as a sealant, adhesive, or protective coating for electronics. Its excellence in adhesion and sealing arises from wear resistance, weather resistance, and thermal stability. In construction, silicone’s application spans adhesives and sealants due to superior wear and weather resistance, alongside thermal stability. The flexibility, antimicrobial properties, and ease of cleaning render silicone ideal for bakeware and cookware.</w:t>
      </w:r>
    </w:p>
    <w:p>
      <w:pPr>
        <w:pStyle w:val="Heading2"/>
      </w:pPr>
      <w:r>
        <w:t>Environmental Impact of Silicone</w:t>
      </w:r>
    </w:p>
    <w:p>
      <w:r>
        <w:t>While silicone’s non-toxic nature ensures minimal ecological impact if it enters the ecosystem, it can endure for centuries without significant alterations. The production of silicone relies on hydrocarbons derived from petroleum, posing sustainability challenges and complicating recycling efforts. Nevertheless, the use of silicones, siloxanes, and silane products contributes to substantial reductions in greenhouse gas emissions, outweighing production and end-of-life disposal impacts by a factor of 9.</w:t>
      </w:r>
    </w:p>
    <w:p>
      <w:pPr>
        <w:pStyle w:val="Heading2"/>
      </w:pPr>
      <w:r>
        <w:t>Related Products:</w:t>
      </w:r>
    </w:p>
    <w:p>
      <w:r>
        <w:t>Aqueous Silicone Defoamer of activated polydimethylsiloxane. ROMAKK RCAE-157 silicone antifoam emulsion is very effective in many agricultural applications, as a...</w:t>
      </w:r>
    </w:p>
    <w:p>
      <w:r>
        <w:t>ROMAKK RCSS-521 is a performance enhancer for agricultural chemicals. Silicone super spreader. Silicone glycol copolymer for leathers. To enhance the...</w:t>
      </w:r>
    </w:p>
    <w:p>
      <w:r>
        <w:t>20 percent active silicone antifoam emulsion. This type of emulsion is used in agrochemicals, wet-end applications, chemical processing, liquid detergents,...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https://romakksilicones.com/romakk-silicones-at-silicone-expo-2025/</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Silicones at Silicone Expo 2025</w:t>
      </w:r>
    </w:p>
    <w:p>
      <w:r>
        <w:t>Romakk Silicones participated in the Silicone Expo 2025, held on March 19-20 at RAI in Amsterdam. The event showcased the latest in silicone technology, with Romakk presenting its innovative products and engaging with industry leaders and professionals.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https://romakksilicones.com/what-is-polydimethylsiloxane-benefits-of-polydimethylsiloxane-pdms-cosmetics/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is Polydimethylsiloxane? Benefits of Polydimethylsiloxane (PDMS) In Cosmetics</w:t>
      </w:r>
    </w:p>
    <w:p>
      <w:r>
        <w:t>The cosmetic industry is ever-evolving, and the quest for innovative ingredients continues to redefine beauty standards. Polydimethylsiloxane (PDMS) is commonly known as silicone oil.</w:t>
      </w:r>
    </w:p>
    <w:p>
      <w:r>
        <w:t>Polydimethylsiloxane (PDMS) is a polymer with a unique and straightforward chemical structure. It is part of the silicone family and is composed of repeating dimethylsiloxane units. Polydimethylsiloxane (PDMS) is also known as dimethylpolysiloxane or dimethicone. The chemical structure ofPolydimethylsiloxane (PDMS) consists of silicon (Si), oxygen (O), and methyl (CH3) groups.The basic unit in the polymer chain looks like this:</w:t>
      </w:r>
    </w:p>
    <w:p>
      <w:r>
        <w:t>(CH3​)2​SiO</w:t>
      </w:r>
    </w:p>
    <w:p>
      <w:r>
        <w:t>This unit repeats along the chain, creating the linear structure of PDMS. The presence of alternating silicon and oxygen atoms gives the polymer its flexibility and versatility. The molecular structure can be represented as:</w:t>
      </w:r>
    </w:p>
    <w:p>
      <w:r>
        <w:t>[-Si(CH3​)2​O-]n</w:t>
      </w:r>
    </w:p>
    <w:p>
      <w:r>
        <w:t>Here,nrepresents the number of repeating units, indicating the length of the polymer chain. The “n” value can vary, allowing for customization of PDMS based on its intended application. The simplicity and stability of this structure contribute to the diverse and widespread use of polydimethylsiloxane in various industries, including cosmetics, where it imparts unique properties to beauty formulations.</w:t>
      </w:r>
    </w:p>
    <w:p>
      <w:pPr>
        <w:pStyle w:val="Heading2"/>
      </w:pPr>
      <w:r>
        <w:t>Understanding Polydimethylsiloxane (PDMS)</w:t>
      </w:r>
    </w:p>
    <w:p>
      <w:pPr>
        <w:pStyle w:val="Heading3"/>
      </w:pPr>
      <w:r>
        <w:t>Properties of PDMS</w:t>
      </w:r>
    </w:p>
    <w:p>
      <w:r>
        <w:t>The properties of PDMS are vast and contribute to its widespread use in cosmetics. With physical inertia, chemical stability, non-toxicity, and low surface tension, PDMS is a multifaceted ingredient that enhances the quality and performance of beauty products.</w:t>
      </w:r>
    </w:p>
    <w:p>
      <w:pPr>
        <w:pStyle w:val="Heading2"/>
      </w:pPr>
      <w:r>
        <w:t>Impact on ROMAKK Silicones Cosmetic Formulations</w:t>
      </w:r>
    </w:p>
    <w:p>
      <w:pPr>
        <w:pStyle w:val="Heading3"/>
      </w:pPr>
      <w:r>
        <w:t>Smoothness, Softness, and Brightness</w:t>
      </w:r>
    </w:p>
    <w:p>
      <w:r>
        <w:t>PDMS’s exceptional attributes, including smoothness, softness, and brightness, position it as a frontrunner among consumers. These qualities not only enhance the sensory experience but also redefine the overall allure of cosmetic formulations.</w:t>
      </w:r>
    </w:p>
    <w:p>
      <w:pPr>
        <w:pStyle w:val="Heading3"/>
      </w:pPr>
      <w:r>
        <w:t>Pervasive Presence Across Products</w:t>
      </w:r>
    </w:p>
    <w:p>
      <w:r>
        <w:t>Siloxane polymers, including PDMS, have woven a rich tapestry in the world of personal care products. From skincare essentials to haircare, shampoos, perfumes, lipsticks, and beyond, the pervasive presence of PDMS underscores its versatility.</w:t>
      </w:r>
    </w:p>
    <w:p>
      <w:pPr>
        <w:pStyle w:val="Heading3"/>
      </w:pPr>
      <w:r>
        <w:t>Modified Silicone Surfactants</w:t>
      </w:r>
    </w:p>
    <w:p>
      <w:r>
        <w:t>The development and integration of modified silicone surfactants into formulations mark a relentless pursuit of excellence. These surfactants, with attributes like resilience against chemical degradation and robust anti-water capabilities, contribute to the transformative development of the cosmetics industry.</w:t>
      </w:r>
    </w:p>
    <w:p>
      <w:pPr>
        <w:pStyle w:val="Heading2"/>
      </w:pPr>
      <w:r>
        <w:t>Hair Moisturization Technology</w:t>
      </w:r>
    </w:p>
    <w:p>
      <w:pPr>
        <w:pStyle w:val="Heading3"/>
      </w:pPr>
      <w:r>
        <w:t>Role of Low Surface Tension</w:t>
      </w:r>
    </w:p>
    <w:p>
      <w:r>
        <w:t>In response to the escalating demand for sophisticated hair care, the low surface tension of silicone become increasingly instrumental. It goes beyond a physical attribute, forming a protective layer on the hair surface that curbs water evaporation, delivering a transformative moisturizing hair mask effect.</w:t>
      </w:r>
    </w:p>
    <w:p>
      <w:pPr>
        <w:pStyle w:val="Heading3"/>
      </w:pPr>
      <w:r>
        <w:t>Microencapsulation Technology</w:t>
      </w:r>
    </w:p>
    <w:p>
      <w:r>
        <w:t>The strategic incorporation and deployment of microencapsulation technology exemplify the industry’s commitment to innovation. This nuanced approach to utilizing silicone oil involves encapsulating compound silicone oil and additional conditioning ingredients into meticulously crafted microcapsules. These are seamlessly integrated into regular shampoos, resulting in high-end performance formulations that meet efficacy standards while reducing costs.</w:t>
      </w:r>
    </w:p>
    <w:p>
      <w:pPr>
        <w:pStyle w:val="Heading2"/>
      </w:pPr>
      <w:r>
        <w:t>The Future of ROMAKK Polydimethylsiloxane in Cosmetics</w:t>
      </w:r>
    </w:p>
    <w:p>
      <w:pPr>
        <w:pStyle w:val="Heading3"/>
      </w:pPr>
      <w:r>
        <w:t>Continuous Refinement and Development</w:t>
      </w:r>
    </w:p>
    <w:p>
      <w:r>
        <w:t>The trajectory of continuous refinement in existing technology unfolds alongside the proactive and visionary development of high-performance silicone. This dual commitment stands poised to address not only the prevailing needs but also the emerging and nuanced demands of consumers.</w:t>
      </w:r>
    </w:p>
    <w:p>
      <w:pPr>
        <w:pStyle w:val="Heading3"/>
      </w:pPr>
      <w:r>
        <w:t>Anticipated Advancements</w:t>
      </w:r>
    </w:p>
    <w:p>
      <w:r>
        <w:t>The future promises a confluence of rational adjustment, intensified moisturization, advanced antibacterial sterilization, UV resistance, and a host of other specialized attributes. These forthcoming advancements signal not just exciting but promising and transformative avenues for future research within the ever-evolving, dynamic, and endlessly fascinating landscape of cosmetic science.</w:t>
      </w:r>
    </w:p>
    <w:p>
      <w:r>
        <w:t>ROMAKKPolydimethylsiloxane, with its remarkable properties and transformative impact, stands as a cornerstone in the cosmetics industry. The integration of PDMS into formulations not only meets current demands but also propels the industry toward a future defined by innovation and excellence.</w:t>
      </w:r>
    </w:p>
    <w:p>
      <w:pPr>
        <w:pStyle w:val="Heading2"/>
      </w:pPr>
      <w:r>
        <w:t>Related Products:</w:t>
      </w:r>
    </w:p>
    <w:p>
      <w:r>
        <w:t>Amodimethicone and cetrimonium chloride and trideceth-12 APPLICATIONS: A very good conditioning additive especially when formulated into leave-on and styling products....</w:t>
      </w:r>
    </w:p>
    <w:p>
      <w:r>
        <w:t>Amodimethicone and Cetrimonium chloride and Trideceth-12 APPLICATIONS: A very good conditioning additive especially when formulated into leave-on and styling products....</w:t>
      </w:r>
    </w:p>
    <w:p>
      <w:r>
        <w:t>Dimethiconol and TEA-Dodecylbenzenesulfonate APPLICATIONS: A very good additive for 2-in-1 shampoos and conditioner products. In shampoos, it improves wet and...</w:t>
      </w:r>
    </w:p>
    <w:p>
      <w:r>
        <w:t>Dimethiconol and TEA-Dodecylbenzenesulfonate APPLICATION: A very good additive for 2-in-1 shampoos In 2-in-1 shampoos, it improve the wet and dry...</w:t>
      </w:r>
    </w:p>
    <w:p>
      <w:r>
        <w:t>Dimethicone and Amodimethicone and Laureth-23 and Polyquaternium-10 and Laureth-4 APPLICATIONS: 2-in-1 hair shampoo Rinse-off conditioner FEATURES &amp; BENEFITS: Based on...</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r>
        <w:t>Blend of Cyclopentasiloxane and Dimethicone FEATURES: Silicone fluid blend Colorless Medium viscosity fluid APPLICATIONS: RCCB –SGB-14 is used in Skincare,...</w:t>
      </w:r>
    </w:p>
    <w:p>
      <w:r>
        <w:t>The blend of Cyclopentasiloxane and Dimethiconol APPLICATIONS: RCCB –SGB-15 is used in Skincare, Color Cosmetics, Hair Care, Sun Care, Shower...</w:t>
      </w:r>
    </w:p>
    <w:p>
      <w:r>
        <w:t>A blend of Cyclopentasiloxane, Dimethiconol, and Dimethicone Crosspolymer. This blend is used in color cosmetics, skin &amp; sun care,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https://romakksilicones.com/different-types-of-silicone-surfactants/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Different Types of Silicone Surfactants</w:t>
      </w:r>
    </w:p>
    <w:p>
      <w:r>
        <w:t>Silicone surfactantsplay a key role in various industries, showcasing versatility through four distinct categories based on the chemical properties of the hydrophilic group R within their molecular structure. Among these,nonionic surfactantsare the most extensively researched and widely applied, highlighting their significance in industrial applications.</w:t>
      </w:r>
    </w:p>
    <w:p>
      <w:pPr>
        <w:pStyle w:val="Heading2"/>
      </w:pPr>
      <w:r>
        <w:t>1. Cationic Silicone Surfactants</w:t>
      </w:r>
    </w:p>
    <w:p>
      <w:r>
        <w:t>Cationic silicone surfactantsearn their designation when the R group incorporates structural units like alkyl quaternary ammonium compounds, amido quaternary ammonium compounds, and imidazoline derivative quaternary ammonium compounds. The prominent representative in this category is the cationic polysiloxane quaternary ammonium salt surfactant.</w:t>
      </w:r>
    </w:p>
    <w:p>
      <w:r>
        <w:t>Boasting a substantial molar mass, this surfactant seamlessly blends with anionic surfactants, offering a non-irritating solution for human skin and eyes. It stabilizes macromolecules containing hydrophobic long-chain polysiloxane chains with inherent antibacterial properties, contributing to exceptional smoothness and softness.</w:t>
      </w:r>
    </w:p>
    <w:p>
      <w:pPr>
        <w:pStyle w:val="Heading2"/>
      </w:pPr>
      <w:r>
        <w:t>2. Anionic Silicone Surfactants</w:t>
      </w:r>
    </w:p>
    <w:p>
      <w:r>
        <w:t>Anionic silicone surfactantscome into play when the R group incorporates structural units like phosphate ester salt, sulfate salt, carboxylate salt, sulfonate salt, and sulfosuccinamide ester. The result is an anionic polysiloxane phosphate salt surfactant.</w:t>
      </w:r>
    </w:p>
    <w:p>
      <w:r>
        <w:t>When R’ takes the form of a fatty acid functional group, the outcome is a polysiloxane phosphobetaine amphoteric surfactant. Combining the characteristics of phosphobetaine and polysiloxane, these silicone polymer products boast low toxicity, antibacterial properties, resistance to hard water, and seamless compatibility with various surfactants.</w:t>
      </w:r>
    </w:p>
    <w:p>
      <w:pPr>
        <w:pStyle w:val="Heading2"/>
      </w:pPr>
      <w:r>
        <w:t>3. Nonionic Silicone Surfactants</w:t>
      </w:r>
    </w:p>
    <w:p>
      <w:r>
        <w:t>Nonionic surfactantsare molecules that have both hydrophilic (“water-loving”) and hydrophobic (“water-hating”) groups. This allows them to act as bridges between polar (water-based) and nonpolar (oil-based) substances, making them useful for a variety of applications such as detergents, emulsifiers, and wetting agents.</w:t>
      </w:r>
    </w:p>
    <w:p>
      <w:r>
        <w:t>Nonionic Silicone surfactantscome to the fore when the R group includes polyether, alkanolamide, ester, and glycoside. Notably, polyether silicone surfactants, including non-ionic polyether silicone surfactants, enjoy wide-ranging applications.</w:t>
      </w:r>
    </w:p>
    <w:p>
      <w:r>
        <w:t>These formulations consist of a polysiloxane segment (A) and a polyether segment (B). Various combination methods, including AB type, ABA type, BAB type, and (AB) types such as n-type, branched-chain, and side-chain types, provide flexibility. The connection between the polyether segment and the siloxane segment can occur via Si-O-C type or Si-C type, with the former being hydrolysis-prone and the latter offering stability to water, termed the non-hydrolysis type.</w:t>
      </w:r>
    </w:p>
    <w:p>
      <w:pPr>
        <w:pStyle w:val="Heading2"/>
      </w:pPr>
      <w:r>
        <w:t>4. Amphoteric Silicone Surfactants</w:t>
      </w:r>
    </w:p>
    <w:p>
      <w:r>
        <w:t>Amphoteric polysiloxane surfactantsarise when the R group features a structure like phosphate betaine or betaine. These surfactants showcase a unique combination of properties, making them versatile in various applications.</w:t>
      </w:r>
    </w:p>
    <w:p>
      <w:r>
        <w:t>These comprehensive categories unveil the multifaceted nature of silicone surfactants, allowing for informed and strategic applications across diverse industries. Understanding the distinct characteristics of cationic, anionic, nonionic, and amphoteric silicone surfactants provides a foundation for leveraging their unique properties in industrial processes.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https://romakksilicones.com/industrial-silicone-mold-release-agent/</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Industrial Silicone Mold Release Agent</w:t>
      </w:r>
    </w:p>
    <w:p>
      <w:r>
        <w:t>In industrial manufacturing, efficiency and product quality are paramount. One of the key factors contributing, particularly in the rubber industry, is the use of silicone mold release agents. These agents ensure that products can be easily released from molds without damage, improving the production process.Silicone emulsion mold release agentshave become popular due to their versatile properties and wide-ranging applications in manufacturing processes that involvepure rubberproducts.</w:t>
      </w:r>
    </w:p>
    <w:p>
      <w:pPr>
        <w:pStyle w:val="Heading3"/>
      </w:pPr>
      <w:r>
        <w:t>What is a Silicone Mold Release Agent?</w:t>
      </w:r>
    </w:p>
    <w:p>
      <w:r>
        <w:t>Asilicone mold release agentis a specialized compound, in the form of a silicone emulsion, that is applied to mold surfaces. It creates a thin, protective barrier between the mold and the material being shaped, preventing adhesion andmaking it easier to remove the finished product without leaving behind any residue.Silicone release agents are preferred in many industries because they offer excellent lubricity, thermal stability, and resistance to chemical degradation, which are essential when working with high-temperature molding processes like rubber manufacturing.</w:t>
      </w:r>
    </w:p>
    <w:p>
      <w:pPr>
        <w:pStyle w:val="Heading3"/>
      </w:pPr>
      <w:r>
        <w:t>Applications of Silicone Mold Release in Rubber Footwear Manufacturing</w:t>
      </w:r>
    </w:p>
    <w:p>
      <w:r>
        <w:t>The production of rubber footwear, such as Slippers, boots, and shoes, requires precision in molding to achieve the desired shape and texture. During this process, the rubber is poured into molds and heated to cure into a solid form. Without an effective release agent, the rubber could stick to the mold, resulting in deformations, tearing, or incomplete products.</w:t>
      </w:r>
    </w:p>
    <w:p>
      <w:r>
        <w:t>By using silicone mold release agents, manufacturers ensure that the rubber easily separates from the mold after curing. This not only maintains the integrity of the footwear’s design but also speeds up the production process by reducing the downtime required to clean and maintain molds. Additionally, silicone-based agents are non-toxic, making them suitable for use in products that may come into contact with skin, such as rubber soles or insoles.</w:t>
      </w:r>
    </w:p>
    <w:p>
      <w:pPr>
        <w:pStyle w:val="Heading3"/>
      </w:pPr>
      <w:r>
        <w:t>Applications of Silicone Mold Release in Automobile Rubber Parts Manufacturing</w:t>
      </w:r>
    </w:p>
    <w:p>
      <w:r>
        <w:t>Automobile manufacturing relies heavily on rubber components, including seals, gaskets, hoses, and various protective covers. The precision required for these parts means that any imperfection in the molding process could lead to serious performance issues in the final product.</w:t>
      </w:r>
    </w:p>
    <w:p>
      <w:r>
        <w:t>Silicone mold release agents play a crucial role in this industry by ensuring that rubber parts can be produced with exact specifications. In particular, the high temperature resistance of silicone makes it ideal for use in the molding of rubber components that need to withstand the heat generated in automotive engines. Additionally, because silicone release agents do not degrade or react with rubber, they help maintain the material’s integrity throughout the molding process, resulting in durable, high-quality automobile parts.</w:t>
      </w:r>
    </w:p>
    <w:p>
      <w:pPr>
        <w:pStyle w:val="Heading3"/>
      </w:pPr>
      <w:r>
        <w:t>Applications of Silicone Mold Release in Rubber Tire Manufacturing</w:t>
      </w:r>
    </w:p>
    <w:p>
      <w:r>
        <w:t>Rubber tire production is one of the largest and most complex sectors in the rubber industry. Tires are produced through vulcanization, a process where rubber is heated in molds to form the final tire shape. Given the intricacy of tire designs, from tread patterns to internal reinforcements, a reliable mold release agent is crucial to ensure the clean release of the tire from the mold.</w:t>
      </w:r>
    </w:p>
    <w:p>
      <w:r>
        <w:t>Silicone mold release agents are widely used in tire manufacturing because they allow for a smooth release without affecting the fine details of the tire. This is essential for maintaining the performance characteristics of the tire, such as traction and durability. Moreover, silicone release agents help extend the life of the molds by reducing the wear and tear that can result from repeated mold-rubber contact, contributing to lower maintenance costs.</w:t>
      </w:r>
    </w:p>
    <w:p>
      <w:pPr>
        <w:pStyle w:val="Heading3"/>
      </w:pPr>
      <w:r>
        <w:t>Other Applications in Rubber Product Manufacturing</w:t>
      </w:r>
    </w:p>
    <w:p>
      <w:r>
        <w:t>Apart from footwear, automotive parts, and tires,silicone mold release agentsare also used in the production of various other rubber goods. These include industrial rubber mats, rubber seals for machinery, and even rubber components used in the medical industry. In each case, the release agent ensures that the rubber can be molded efficiently and released cleanly, without leaving behind any residue or causing defects.</w:t>
      </w:r>
    </w:p>
    <w:p>
      <w:pPr>
        <w:pStyle w:val="Heading3"/>
      </w:pPr>
      <w:r>
        <w:t>Benefits of Silicone Mold Release Agents</w:t>
      </w:r>
    </w:p>
    <w:p>
      <w:r>
        <w:t>High Thermal Stability: Silicone release agents can withstand the high temperatures involved in rubber molding processes, making them ideal for use in demanding industrial applications.</w:t>
      </w:r>
    </w:p>
    <w:p>
      <w:r>
        <w:t>Non-Stick Properties: The superior lubricity of silicone prevents rubber materials from sticking to molds, ensuring clean and efficient removal of finished products.</w:t>
      </w:r>
    </w:p>
    <w:p>
      <w:r>
        <w:t>Compatibility with Various Rubber Types: Silicone-based release agents are compatible with different types of rubber, including natural rubber, synthetic rubber, and silicone rubber.</w:t>
      </w:r>
    </w:p>
    <w:p>
      <w:r>
        <w:t>Improved Mold Life: By reducing the friction between the mold and rubber, silicone agents help to extend the lifespan of molds, reducing the need for frequent cleaning and maintenance.</w:t>
      </w:r>
    </w:p>
    <w:p>
      <w:r>
        <w:t>Non-Toxic and Safe: Many silicone release agents are non-toxic and safe to use in industries where the products may come into contact with the human body, such as in footwear and medical rubber products.</w:t>
      </w:r>
    </w:p>
    <w:p>
      <w:r>
        <w:t>In the manufacturing ofpure rubber products, the use of silicone mold release agents is a necessity. From rubber footwear to automobile parts and tires, these agents improve the efficiency of production while ensuring the quality of the final products. With their exceptional non-stick properties, thermal stability, and versatility, silicone mold release agents are indispensable in the rubber manufacturing industry. BIt simplifies the molding process and ensures clean, defect-free releases, they help manufacturers produce high-quality rubber goods while reducing waste and production downtime.</w:t>
      </w:r>
    </w:p>
    <w:p>
      <w:pPr>
        <w:pStyle w:val="Heading2"/>
      </w:pPr>
      <w:r>
        <w:t>Related Products:</w:t>
      </w:r>
    </w:p>
    <w:p>
      <w:r>
        <w:t>ROMAKK MOULDE RELEASE RCMR is an easy-to-use silicone emulsion (i.e. milky white emulsion of dimethyl polysiloxane fluid). Performance enhancer for...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https://romakksilicones.com/romakk-silicones-expands-global-reach-with-new-export-destinations/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Silicones Expands Global Reach with New Export Destinations</w:t>
      </w:r>
    </w:p>
    <w:p>
      <w:pPr>
        <w:pStyle w:val="Heading3"/>
      </w:pPr>
      <w:r>
        <w:t>A Journey of Growth and Expansion</w:t>
      </w:r>
    </w:p>
    <w:p>
      <w:r>
        <w:t>Three years ago, we embarked on a mission to transform ROMAKK Silicones into a global player in the silicone industry. With a strong commitment to innovation and quality, we set our sights on the international market, determined to make our mark. Today, we are thrilled to announce that ROMAKK Silicones has successfully started exporting toVietnam, Bangladesh, Turkey, the USA, and South America, fulfilling our vision of silicone delivered globally.</w:t>
      </w:r>
    </w:p>
    <w:p>
      <w:pPr>
        <w:pStyle w:val="Heading3"/>
      </w:pPr>
      <w:r>
        <w:t>Representing India on the World Stage</w:t>
      </w:r>
    </w:p>
    <w:p>
      <w:r>
        <w:t>Our journey began with strategic trips to theSilicone Expo 2022, USA, Detroit, Michigan,andSilicone Expo Europe at RAI, Amsterdam 2023,where we proudly represented ROMAKK Silicones and India as a leading producer of essential silicone materials. These materials are crucial for a variety of industries, includingtextiles, agrochemicals, and home and personal careproducts. We are again going toSilicone Expo Europe 2025, RAI, Amsterdamwhere our very ownAmit Malhotra, Managing DirectorofROMAKK Silicones, is proud to be on theAdvisory Board of Silicone Expo Europe 2025. Our participation in these international forums not only showcases our capabilities but also highlights India’s potential in the global silicone market.</w:t>
      </w:r>
    </w:p>
    <w:p>
      <w:pPr>
        <w:pStyle w:val="Heading3"/>
      </w:pPr>
      <w:r>
        <w:t>Expanding Horizons: New Export Destinations</w:t>
      </w:r>
    </w:p>
    <w:p>
      <w:r>
        <w:t>The decision to expand our exports toVietnam, Bangladesh, Turkey, the USA, and South Americais a significant milestone for ROMAKK Silicones. These regions present exciting opportunities for growth and collaboration, allowing us to reach new customers and markets. Our high-quality silicone products are now accessible to manufacturers in these countries, supporting their needs and contributing to their success.</w:t>
      </w:r>
    </w:p>
    <w:p>
      <w:pPr>
        <w:pStyle w:val="Heading2"/>
      </w:pPr>
      <w:r>
        <w:t>Vietnam</w:t>
      </w:r>
    </w:p>
    <w:p>
      <w:r>
        <w:t>Vietnam’s booming textile industry and growing demand for advanced materials make it an ideal market for our silicone products. We are helping Vietnamese manufacturers enhance their product quality and efficiency by supplying high-performance silicones.</w:t>
      </w:r>
    </w:p>
    <w:p>
      <w:pPr>
        <w:pStyle w:val="Heading2"/>
      </w:pPr>
      <w:r>
        <w:t>Bangladesh</w:t>
      </w:r>
    </w:p>
    <w:p>
      <w:r>
        <w:t>As a major player in the global textile industry, Bangladesh requires reliable and innovative materials to stay competitive. ROMAKK Silicones is proud to provide essential silicone solutions that meet the rigorous standards of Bangladeshi manufacturers.</w:t>
      </w:r>
    </w:p>
    <w:p>
      <w:pPr>
        <w:pStyle w:val="Heading2"/>
      </w:pPr>
      <w:r>
        <w:t>Turkey</w:t>
      </w:r>
    </w:p>
    <w:p>
      <w:r>
        <w:t>Turkey’s diverse industrial landscape, encompassing textiles, aligns perfectly with our product offerings. Our silicones are designed to enhance performance and sustainability, making them a valuable addition to Turkish manufacturing processes.</w:t>
      </w:r>
    </w:p>
    <w:p>
      <w:pPr>
        <w:pStyle w:val="Heading2"/>
      </w:pPr>
      <w:r>
        <w:t>USA</w:t>
      </w:r>
    </w:p>
    <w:p>
      <w:r>
        <w:t>The United States, with its advanced manufacturing sector and focus on innovation, presents a significant opportunity for ROMAKK Silicones. Our high-quality silicone products cater to Agrochemical industries in the USA. By entering this competitive market, we aim to provide American manufacturers with cutting-edge silicone solutions that meet their exacting standards and drive product innovation.</w:t>
      </w:r>
    </w:p>
    <w:p>
      <w:pPr>
        <w:pStyle w:val="Heading2"/>
      </w:pPr>
      <w:r>
        <w:t>South America</w:t>
      </w:r>
    </w:p>
    <w:p>
      <w:r>
        <w:t>With its dynamic industrial growth, the South American market presents numerous opportunities for collaboration and expansion in Agrochemicals. By introducing our silicone products, especially for Agrochemicals to this region, we aim to support local manufacturers in achieving higher standards of quality and efficiency.</w:t>
      </w:r>
    </w:p>
    <w:p>
      <w:pPr>
        <w:pStyle w:val="Heading3"/>
      </w:pPr>
      <w:r>
        <w:t>A Vision Realized: Silicone Delivered Globally</w:t>
      </w:r>
    </w:p>
    <w:p>
      <w:r>
        <w:t>Our expansion into these new markets is a testament to ROMAKK Silicones’ commitment to delivering exceptional products and services worldwide. We believe that our silicones can make a significant difference in various industries, driving innovation and improving the quality of life for consumers.</w:t>
      </w:r>
    </w:p>
    <w:p>
      <w:r>
        <w:t>ROMAKK Silicones’ successful expansion into Vietnam, Bangladesh, Turkey, and South America marks a significant achievement in our mission to deliver high-quality silicone products globally. We proudly represent India on the world stage and are excited to support manufacturers in these regions with innovative solutions. Our commitment to growth, quality, and customer satisfaction remains unwavering as we look to the future.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https://romakksilicones.com/romakk-self-emulsifiable-block-silicone-fluids-for-textile-manufacturing/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Self Emulsifiable Block Silicone Fluids for Textile Manufacturing</w:t>
      </w:r>
    </w:p>
    <w:p>
      <w:r>
        <w:t>In the textile industry, innovation and efficiency are of great importance. Self Emulsifiable Block Silicone Fluids (SEBSF) are specialized silicone-based compounds that are transforming the way textiles are manufactured, offering a range of benefits that extend from improved processing to enhanced product performance.</w:t>
      </w:r>
    </w:p>
    <w:p>
      <w:r>
        <w:t>Textile manufacturers use ROMAKK self emulsifiableblock siliconefluids to impart a soft and smooth hand feel to fabrics. These versatile compounds can be applied across a variety of textile materials, ranging from natural fibers like cotton to synthetic varieties such as polyester, nylon, and blended compositions.</w:t>
      </w:r>
    </w:p>
    <w:p>
      <w:pPr>
        <w:pStyle w:val="Heading2"/>
      </w:pPr>
      <w:r>
        <w:t>What are Self Emulsifiable Block Silicone Fluids?</w:t>
      </w:r>
    </w:p>
    <w:p>
      <w:r>
        <w:t>Self Emulsifiable Block Silicone Fluids are a class of silicone-based emulsions that possess a unique ability to self-emulsify in water. These fluids comprise alternating hydrophobic (water-repelling) and hydrophilic (water-attracting) segments, forming a block copolymer structure. This distinctive molecular architecture allows Self-Emulsifiable Block Silicone Fluids to spontaneously form stable emulsions when added to water, without the need for additional emulsifiers or surfactants.</w:t>
      </w:r>
    </w:p>
    <w:p>
      <w:pPr>
        <w:pStyle w:val="Heading2"/>
      </w:pPr>
      <w:r>
        <w:t>Benefits of Self Emulsifiable Block Silicone Fluids in Textile Manufacturing</w:t>
      </w:r>
    </w:p>
    <w:p>
      <w:r>
        <w:t>The integration of Self Emulsifiable Block Silicone Fluids into textile manufacturing processes offers numerous advantages, making them an attractive choice for manufacturers seeking to enhance efficiency, sustainability, and product quality.</w:t>
      </w:r>
    </w:p>
    <w:p>
      <w:r>
        <w:t>Lubrication and Softening: Self Emulsifiable Block Silicone Fluids act as excellent lubricants and softeners for textile fibers and yarns. By reducing friction during processing, they help prevent fiber damage and breakage, leading to increased productivity and reduced waste. The soft, smooth finish imparted by it enhances the tactile properties of the final textile product.</w:t>
      </w:r>
    </w:p>
    <w:p>
      <w:r>
        <w:t>Antistatic Properties: Textiles treated with it exhibit superior antistatic performance, preventing the buildup of static electricity. This is particularly beneficial in applications where static cling can cause issues, such as in carpets, upholstery, and apparel.</w:t>
      </w:r>
    </w:p>
    <w:p>
      <w:r>
        <w:t>Water Repellency: Its hydrophobic nature imparts water-repellent properties to textiles, making them resistant to water, stains, and soiling. This feature is highly desirable in outdoor apparel, upholstery, and industrial textiles, enhancing their durability and longevity.</w:t>
      </w:r>
    </w:p>
    <w:p>
      <w:r>
        <w:t>Ease of Use: Unlike traditional silicone emulsions, it does not require complex preparation or additional emulsifiers. Their self-emulsifying nature simplifies the application process, reducing the need for specialized equipment and minimizing potential environmental impacts.</w:t>
      </w:r>
    </w:p>
    <w:p>
      <w:r>
        <w:t>Versatility: It can be effectively incorporated into various textile manufacturing processes, including yarn and fiber spinning, weaving, knitting, and finishing operations. Their compatibility with a wide range of fibers, including natural and synthetic materials, makes them suitable for manufacturers.</w:t>
      </w:r>
    </w:p>
    <w:p>
      <w:r>
        <w:t>Self Emulsifiable Block Silicone Fluids offer environmental and sustainability benefits. Self Emulsifiable Block Silicone Fluid formulations are biodegradable, reducing their environmental impact. Combining functionality, efficiency, and sustainability, these innovative silicone-based compounds make way for a more resilient and responsible textile industry.</w:t>
      </w:r>
    </w:p>
    <w:p>
      <w:pPr>
        <w:pStyle w:val="Heading3"/>
      </w:pPr>
      <w:r>
        <w:t>Types of ROMAKK Self Emulsifiable Block Silicone Fluids for Textile:</w:t>
      </w:r>
    </w:p>
    <w:tbl>
      <w:tblPr>
        <w:tblStyle w:val="TableGrid"/>
        <w:tblW w:type="auto" w:w="0"/>
        <w:tblLook w:firstColumn="1" w:firstRow="1" w:lastColumn="0" w:lastRow="0" w:noHBand="0" w:noVBand="1" w:val="04A0"/>
      </w:tblPr>
      <w:tblGrid>
        <w:gridCol w:w="8640"/>
      </w:tblGrid>
      <w:tr>
        <w:tc>
          <w:tcPr>
            <w:tcW w:type="dxa" w:w="8640"/>
          </w:tcPr>
          <w:p>
            <w:r>
              <w:t>Grade</w:t>
            </w:r>
          </w:p>
        </w:tc>
      </w:tr>
      <w:tr>
        <w:tc>
          <w:tcPr>
            <w:tcW w:type="dxa" w:w="8640"/>
          </w:tcPr>
          <w:p>
            <w:r>
              <w:t>RCBW 60-C</w:t>
            </w:r>
          </w:p>
        </w:tc>
      </w:tr>
      <w:tr>
        <w:tc>
          <w:tcPr>
            <w:tcW w:type="dxa" w:w="8640"/>
          </w:tcPr>
          <w:p>
            <w:r>
              <w:t>RCBW-6022</w:t>
            </w:r>
          </w:p>
        </w:tc>
      </w:tr>
      <w:tr>
        <w:tc>
          <w:tcPr>
            <w:tcW w:type="dxa" w:w="8640"/>
          </w:tcPr>
          <w:p>
            <w:r>
              <w:t>RCBW-6229</w:t>
            </w:r>
          </w:p>
        </w:tc>
      </w:tr>
      <w:tr>
        <w:tc>
          <w:tcPr>
            <w:tcW w:type="dxa" w:w="8640"/>
          </w:tcPr>
          <w:p>
            <w:r>
              <w:t>RCBS 60-B</w:t>
            </w:r>
          </w:p>
        </w:tc>
      </w:tr>
      <w:tr>
        <w:tc>
          <w:tcPr>
            <w:tcW w:type="dxa" w:w="8640"/>
          </w:tcPr>
          <w:p>
            <w:r>
              <w:t>RCBW-6023</w:t>
            </w:r>
          </w:p>
        </w:tc>
      </w:tr>
    </w:tbl>
    <w:p>
      <w:r>
        <w:t>Contact Us NowTo Know which Grade of ROMAKK Self Emulsifiable Block Silicone Fluid Suits Your Need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https://romakksilicones.com/romakk-hydrosoft-cationic-block-silicone-softener-the-secret-to-soft-fabrics/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Hydrosoft Cationic Block Silicone Softener: The Secret to Soft Fabrics</w:t>
      </w:r>
    </w:p>
    <w:p>
      <w:r>
        <w:t>Fabrics play a significant role in our daily lives, from our clothes to the linens that adorn our homes. While we often prioritize the appearance and functionality of fabrics, their texture and softness are equally important factors that contribute to our overall comfort and satisfaction. This is where cationic block silicone softeners come into play, offering a remarkable solution to enhance the softness and tactile appeal of fabrics.</w:t>
      </w:r>
    </w:p>
    <w:p>
      <w:r>
        <w:t>Cationic block silicone softeners are specialized compounds designed to impart a velvety smooth and luxurious feel to fabrics. These softeners are widely utilized in the textile industry, particularly in the production/manufacturing of clothing, towels, bedding, and other household textiles. They have gained immense popularity due to their ability to transform the tactile experience of fabrics, making them more enjoyable to wear and use.</w:t>
      </w:r>
    </w:p>
    <w:p>
      <w:r>
        <w:t>Cationic block silicone softeners are a type of textile softening and conditioning agent used in the textile industry. These softeners are typically composed of the following components:</w:t>
      </w:r>
    </w:p>
    <w:p>
      <w:pPr>
        <w:pStyle w:val="Heading2"/>
      </w:pPr>
      <w:r>
        <w:t>Cationic polymer:</w:t>
      </w:r>
    </w:p>
    <w:p>
      <w:r>
        <w:t>Quaternary ammonium compounds, such as quaternized polyamines or polyamidoamines, form the cationic backbone of the polymer.</w:t>
      </w:r>
    </w:p>
    <w:p>
      <w:r>
        <w:t>Examples include quaternized dimethylaminoethyl methacrylate copolymers, quaternized polyvinylpyrrolidone, and quaternized polyamidoamines.</w:t>
      </w:r>
    </w:p>
    <w:p>
      <w:pPr>
        <w:pStyle w:val="Heading2"/>
      </w:pPr>
      <w:r>
        <w:t>Silicone pendant groups:</w:t>
      </w:r>
    </w:p>
    <w:p>
      <w:r>
        <w:t>Polydimethylsiloxane (PDMS) or other silicone pendant groups are attached to the cationic polymer backbone.</w:t>
      </w:r>
    </w:p>
    <w:p>
      <w:r>
        <w:t>The silicone groups provide the softening and lubricating properties to the textile fibers.</w:t>
      </w:r>
    </w:p>
    <w:p>
      <w:pPr>
        <w:pStyle w:val="Heading2"/>
      </w:pPr>
      <w:r>
        <w:t>Additional functional groups:</w:t>
      </w:r>
    </w:p>
    <w:p>
      <w:r>
        <w:t>Ethylene oxide or propylene oxide groups may be incorporated to enhance water solubility and compatibility with other textile auxiliaries.</w:t>
      </w:r>
    </w:p>
    <w:p>
      <w:r>
        <w:t>Hydrophobic groups, such as fatty acids or alkyl chains, can be included to improve the substantivity and durability of fibers.</w:t>
      </w:r>
    </w:p>
    <w:p>
      <w:pPr>
        <w:pStyle w:val="Heading2"/>
      </w:pPr>
      <w:r>
        <w:t>The Science Behind Cationic Block Silicone Softeners</w:t>
      </w:r>
    </w:p>
    <w:p>
      <w:r>
        <w:t>At the heart of cationic block silicone softeners lies a unique chemical composition that combines cationic (positively charged) polymers with silicone-based compounds. This combination creates a synergistic effect that enhances the softening and lubricating properties of the softener.</w:t>
      </w:r>
    </w:p>
    <w:p>
      <w:r>
        <w:t>The cationic polymers present in these softeners possess a positive charge that enables them to interact with the negatively charged fibers of fabrics. This electrostatic attraction ensures that the softener molecules adhere effectively to the fabric surface, creating a protective layer that imparts a velvety smooth feel.</w:t>
      </w:r>
    </w:p>
    <w:p>
      <w:r>
        <w:t>The silicone component, on the other hand, contributes to the softening and lubricating properties of the softener. Silicone molecules have a unique structure that allows them to form a flexible, slippery coating on the fabric fibers. This coating reduces friction between the fibers, resulting in a smoother and more supple feel.</w:t>
      </w:r>
    </w:p>
    <w:p>
      <w:r>
        <w:t>One of the key advantages of ROMAKK Hydrosoft is its compatibility with a wide range of fabric types, including cotton, polyester, and blends. This versatility ensures that manufacturers and consumers alike can benefit from its softening properties across various textile applications.</w:t>
      </w:r>
    </w:p>
    <w:p>
      <w:r>
        <w:t>ROMAKK Hydrosoft is formulated to provide long-lasting softness, ensuring that fabrics maintain their luxurious feel even after multiple washes. This durability is achieved through the robust bonding of the softener molecules to the fabric fibers, preventing premature wear and maintaining the desired softness over an extended period.</w:t>
      </w:r>
    </w:p>
    <w:p>
      <w:pPr>
        <w:pStyle w:val="Heading2"/>
      </w:pPr>
      <w:r>
        <w:t>Applications and Benefits</w:t>
      </w:r>
    </w:p>
    <w:p>
      <w:r>
        <w:t>Apparel Manufacturing:Softened fabrics are essential for clothing comfort, making cationic block silicone softeners a crucial component in the production of garments, from casual wear to high-end fashion.</w:t>
      </w:r>
    </w:p>
    <w:p>
      <w:r>
        <w:t>Towel and Bedding Production:Soft and absorbent towels, as well as luxuriously smooth bedding, rely on the softening properties of these softeners to provide a comfortable and inviting experience.</w:t>
      </w:r>
    </w:p>
    <w:p>
      <w:r>
        <w:t>Household Textiles:From curtains and upholstery fabrics to bathroom linens, cationic block silicone softeners contribute to the plush feel and aesthetic appeal of household textiles.</w:t>
      </w:r>
    </w:p>
    <w:p>
      <w:r>
        <w:t>Industrial Applications:Beyond consumer products, these softeners are also utilized in industrial settings, such as in the production of protective clothing, filtration fabrics, and specialized textiles.</w:t>
      </w:r>
    </w:p>
    <w:p>
      <w:r>
        <w:t>Cationicblock silicone softeneroffer additional benefits beyond softness. They can enhance the dimensional stability of fabrics, reducing shrinkage and distortion during washing and drying cycles. These softeners improve the water repellency of fabrics, making them more resistant to staining and easier to maintain.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https://romakksilicones.com/romakk-silicone-fabric-softener-in-textile-processing/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 Fabric Softener in Textile Processing</w:t>
      </w:r>
    </w:p>
    <w:p>
      <w:r>
        <w:t>Higher fabric quality and durability in textile manufacturing have necessitated the development of new progressive treatments that enhance the final product. Silicone Fabric Softener is one such advancement. Silicone Fabric Softener elegantly combines value, versatility, and performance, which is why it has become so popular in fabric processing. It meets industry demands for improved feel and durability of fabrics.</w:t>
      </w:r>
    </w:p>
    <w:p>
      <w:pPr>
        <w:pStyle w:val="Heading2"/>
      </w:pPr>
      <w:r>
        <w:t>What is Silicone Fabric Softener?</w:t>
      </w:r>
    </w:p>
    <w:p>
      <w:r>
        <w:t>Silicone fabric softener is an emulsion made from silicone polymers, which are synthetic structures characterized by the presence of silicon, oxygen, carbon, and hydrogen. Unlike traditional fabric softeners, which are generally based on fatty acids or quaternary ammonium compounds, silicone-based softeners are preferred for textile finishing due to their unique properties.</w:t>
      </w:r>
    </w:p>
    <w:p>
      <w:r>
        <w:t>A silicone fabric softener is intended to increase the softness and smoothness of fabrics, which, in effect, results in textiles that are more comfortable to wear and easier to process during manufacturing.</w:t>
      </w:r>
    </w:p>
    <w:p>
      <w:pPr>
        <w:pStyle w:val="Heading2"/>
      </w:pPr>
      <w:r>
        <w:t>Silicone Fabric Softener in Textile Processing</w:t>
      </w:r>
    </w:p>
    <w:p>
      <w:r>
        <w:t>Softening agents have always been a staple in the textile sector as they increase the feel of the appeal of the fabric. Unlike traditional solutions, silicone softeners possess a number of unique benefits during processing of textiles:</w:t>
      </w:r>
    </w:p>
    <w:p>
      <w:r>
        <w:t>1. Increased Levels of Smoothness and Softness</w:t>
      </w:r>
    </w:p>
    <w:p>
      <w:r>
        <w:t>Silicone fabric softeners create a protective barrier on the fabric surface, causing friction with other surfaces to decrease substantially. This results in a finishing that is highly smooth and soft and lasts a long time. Softer fabrics, often referred to as having a “luxurious” or “silk” feel, become much more comforting when worn on the body.</w:t>
      </w:r>
    </w:p>
    <w:p>
      <w:r>
        <w:t>2. Higher Resistance to Wear and Tear</w:t>
      </w:r>
    </w:p>
    <w:p>
      <w:r>
        <w:t>The softening of textiles is an area that requires utmost care. The key benefit of silicone fabric softeners is controlling fabric fibers’ integrity. While traditional softening agents do break down fibers over time, silicone softener siloxane never breaks down, not even after many washes. Fabrics can, therefore, continue to feel soft and look good for a long time, particularly for garments that are washed often.</w:t>
      </w:r>
    </w:p>
    <w:p>
      <w:r>
        <w:t>3. Water Resistance and Stain Proofing</w:t>
      </w:r>
    </w:p>
    <w:p>
      <w:r>
        <w:t>Fabric softeners made from silicone can introduce water resistance to textiles. Such water-repellent softeners also lower the water interaction of the fabric because they hydrophobically coat its surface, making the fabric more resistant to stains and water. This is particularly important for the industry that manufactures outdoor fabrics like rain jackets or other water-resistant upholstery fabrics where water performance is a significant factor.</w:t>
      </w:r>
    </w:p>
    <w:p>
      <w:r>
        <w:t>4. Reduction of Electric Charges</w:t>
      </w:r>
    </w:p>
    <w:p>
      <w:r>
        <w:t>Silicone fabric softeners are effective in eliminating static electricity within textiles, which is another benefit of these softeners. This becomes very advantageous when dealing with artificial textiles because they quickly static charge. The silicone treatment improves the situation by easing the static charge and, therefore, eliminating the effect of materials sticking to the person’s body or the fabrics themselves, attracting dirt and dust and improving the appearance and cleanliness of the textiles.</w:t>
      </w:r>
    </w:p>
    <w:p>
      <w:r>
        <w:t>5. Increase in Shine and Luster</w:t>
      </w:r>
    </w:p>
    <w:p>
      <w:r>
        <w:t>Silicone fabric softeners help fabrics achieve a moderate shimmering effect. The glimmer is focused mainly on synthetics and synthetic blends, which complement the look of the end product. This feature mainly helpstextile manufacturersto market their products, such as advanced garments or upholstery for premium furniture.</w:t>
      </w:r>
    </w:p>
    <w:p>
      <w:pPr>
        <w:pStyle w:val="Heading2"/>
      </w:pPr>
      <w:r>
        <w:t>Advantages of Silicone Fabric Softeners in The Textile Industry</w:t>
      </w:r>
    </w:p>
    <w:p>
      <w:r>
        <w:t>More Cost Efficient and Environmentally Friendly</w:t>
      </w:r>
    </w:p>
    <w:p>
      <w:r>
        <w:t>Silicone fabric softeners are often more economical because they last longer and improve the softness and strength of the fabric over time. Manufacturers are able to minimize re-treatment processes, resulting in lower operational costs and greater efficiency in production.</w:t>
      </w:r>
    </w:p>
    <w:p>
      <w:r>
        <w:t>Moreover, a more significant number of silicone fabric softeners are eco-friendly compared to other traditional options. They are increasingly biodegradable and less damaging, which helps sustain the manufacturing processes of the textile sector. With more brands and manufacturers embracing eco-friendly production, silicone-based treatments are emerging as the go-to option.</w:t>
      </w:r>
    </w:p>
    <w:p>
      <w:r>
        <w:t>Applicable To Various Fabric Types</w:t>
      </w:r>
    </w:p>
    <w:p>
      <w:r>
        <w:t>Silicone-based fabric softeners can be used in a wide variety of textiles. These include all-natural cotton, linen, and wool, along with synthetic fabrics like polyester, nylon, and even spandex. This flexibility means silicone-based softeners can be used in the manufacture of nearly all types of garments, home textiles, and even industrial textiles.</w:t>
      </w:r>
    </w:p>
    <w:p>
      <w:r>
        <w:t>Enhanced Productivity in Processes</w:t>
      </w:r>
    </w:p>
    <w:p>
      <w:r>
        <w:t>Silicone fabric softeners help ease the handling and overall performance of fabric while being processed. Treating the fabric with silicone makes sewing, cutting, and finishing easier, which decreases the chances of defects and ensures smoother production flow. This results in savings in both time and money for the garment industry.</w:t>
      </w:r>
    </w:p>
    <w:p>
      <w:pPr>
        <w:pStyle w:val="Heading2"/>
      </w:pPr>
      <w:r>
        <w:t>Uses of Silicone Fabric Softener</w:t>
      </w:r>
    </w:p>
    <w:p>
      <w:r>
        <w:t>Silicone fabric softeners are not only limited to use in the fashion and apparel industries. Some prominent uses are:</w:t>
      </w:r>
    </w:p>
    <w:p>
      <w:r>
        <w:t>Clothing Production:Silicone softeners add to the comfort and hand feel of garments ranging from ordinary clothes to sophisticated sportswear.</w:t>
      </w:r>
    </w:p>
    <w:p>
      <w:r>
        <w:t>Furnishing Fabrics:Bedding, towels, and upholstery all require a certain level of tactile comfort and durability, which makes softness and smoothness extremely important.</w:t>
      </w:r>
    </w:p>
    <w:p>
      <w:r>
        <w:t>Technical Textiles:Silicone treatments improve the quality of technical textiles for the automobile, medical, and outdoor equipment industries that require water resistance and durability.</w:t>
      </w:r>
    </w:p>
    <w:p>
      <w:r>
        <w:t>Siliconefabricsofteners are now a staple in the textile industry. With their ability to improve softness, durability, water resistance, and anti-static properties, they have proven to be a much better option than traditional fabric softeners. Silicone fabric softeners will continue to revolutionize the fabric manufacturing process by making it easier to produce high-quality, durable, and comfortable fabrics.</w:t>
      </w:r>
    </w:p>
    <w:p>
      <w:pPr>
        <w:pStyle w:val="Heading2"/>
      </w:pPr>
      <w:r>
        <w:t>Related Products:</w:t>
      </w:r>
    </w:p>
    <w:p>
      <w:r>
        <w:t>Block softeners are specialized silicone materials designed to give textile fabrics a soft, smooth, and luxurious hand feel. These softeners...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https://romakksilicones.com/silicone-softeners-in-textiles-enhancing-comfort-performance-and-sustainability/</w:t>
      </w:r>
    </w:p>
    <w:p>
      <w:r>
        <w:t>WhatsApp us</w:t>
      </w:r>
    </w:p>
    <w:p>
      <w:pPr>
        <w:pStyle w:val="Heading1"/>
      </w:pPr>
      <w:r>
        <w:t>Silicone Softeners in Textiles: Enhancing Comfort, Performance, and Sustainability</w:t>
      </w:r>
    </w:p>
    <w:p>
      <w:r>
        <w:t>Silicone softeners play a crucial role in the textile industry, providing a range of desirable effects on fabrics. Here are some key roles and benefits of silicone softeners in textiles:</w:t>
      </w:r>
    </w:p>
    <w:p>
      <w:pPr>
        <w:pStyle w:val="Heading2"/>
      </w:pPr>
      <w:r>
        <w:t>Softening and Smoothing:</w:t>
      </w:r>
    </w:p>
    <w:p>
      <w:r>
        <w:t>Silicone softeners impart a soft and smooth feel to textiles, enhancing their overall comfort. This is particularly important for garments, linens, and other textile products that come in direct contact with the skin.</w:t>
      </w:r>
    </w:p>
    <w:p>
      <w:pPr>
        <w:pStyle w:val="Heading2"/>
      </w:pPr>
      <w:r>
        <w:t>Improved Hand Feel:</w:t>
      </w:r>
    </w:p>
    <w:p>
      <w:r>
        <w:t>The application of silicone softeners improves the hand feel of fabrics, making them more pleasant to touch. This is essential for textiles used in clothing, bedding, and other applications where comfort is a primary consideration.</w:t>
      </w:r>
    </w:p>
    <w:p>
      <w:pPr>
        <w:pStyle w:val="Heading2"/>
      </w:pPr>
      <w:r>
        <w:t>Reduced Friction:</w:t>
      </w:r>
    </w:p>
    <w:p>
      <w:r>
        <w:t>Silicone softeners create a lubricating film on the surface of fibers, reducing friction between them. This results in improved fabric drapes and a smoother texture, making the textile more pliable and less prone to wrinkling.</w:t>
      </w:r>
    </w:p>
    <w:p>
      <w:pPr>
        <w:pStyle w:val="Heading2"/>
      </w:pPr>
      <w:r>
        <w:t>Enhanced Elasticity:</w:t>
      </w:r>
    </w:p>
    <w:p>
      <w:r>
        <w:t>Silicone softeners can enhance the elasticity and flexibility of fabrics, allowing them to stretch and recover more easily. This is particularly beneficial for stretch fabrics used in activewear, sportswear, and intimate apparel.</w:t>
      </w:r>
    </w:p>
    <w:p>
      <w:pPr>
        <w:pStyle w:val="Heading2"/>
      </w:pPr>
      <w:r>
        <w:t>Antistatic Properties:</w:t>
      </w:r>
    </w:p>
    <w:p>
      <w:r>
        <w:t>Silicone softeners help reduce static charges on textiles, making them less likely to cling to the body or attract dust. This antistatic effect contributes to the comfort and aesthetic appeal of clothing.</w:t>
      </w:r>
    </w:p>
    <w:p>
      <w:pPr>
        <w:pStyle w:val="Heading2"/>
      </w:pPr>
      <w:r>
        <w:t>Hydrophobic Finishes:</w:t>
      </w:r>
    </w:p>
    <w:p>
      <w:r>
        <w:t>Silicone softeners can be used to create water-repellent finishes on textiles. This is valuable for outdoor and performance fabrics, as well as for certain types of workwear where moisture resistance is important.</w:t>
      </w:r>
    </w:p>
    <w:p>
      <w:pPr>
        <w:pStyle w:val="Heading2"/>
      </w:pPr>
      <w:r>
        <w:t>Durability Enhancement:</w:t>
      </w:r>
    </w:p>
    <w:p>
      <w:r>
        <w:t>The application of silicone softeners can improve the durability and abrasion resistance of textiles. This is particularly relevant for fabrics subjected to frequent washing and wear, such as denim and casual wear.</w:t>
      </w:r>
    </w:p>
    <w:p>
      <w:pPr>
        <w:pStyle w:val="Heading2"/>
      </w:pPr>
      <w:r>
        <w:t>Compatibility with Other Finishes:</w:t>
      </w:r>
    </w:p>
    <w:p>
      <w:r>
        <w:t>ROMAKK Silicone softeners are often compatible with a wide range of textile finishes and treatments. This versatility allows manufacturers to combine silicone softeners with other processes, such as dyeing, finishing, and coating, to achieve desired performance characteristics.</w:t>
      </w:r>
    </w:p>
    <w:p>
      <w:r>
        <w:t>Fabrics treated with ROMAKK silicone softeners tend to have improved moisture management properties, leading to quicker drying times. This is beneficial for activewear and performance textiles where moisture-wicking and fast-drying properties are important.</w:t>
      </w:r>
    </w:p>
    <w:p>
      <w:pPr>
        <w:pStyle w:val="Heading2"/>
      </w:pPr>
      <w:r>
        <w:t>Environmentally Friendly Options:</w:t>
      </w:r>
    </w:p>
    <w:p>
      <w:r>
        <w:t>Some silicone softeners are designed to be more environmentally friendly, with formulations that are biodegradable and less harmful to aquatic ecosystems.</w:t>
      </w:r>
    </w:p>
    <w:p>
      <w:r>
        <w:t>ROMAKK silicone softeners offer numerous advantages in textile applications, it’s essential to consider factors such as proper application methods, dosage control, and potential environmental impacts during the manufacturing process. Manufacturers often need to strike a balance between achieving desired fabric properties and addressing sustainability concerns.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https://romakksilicones.com/what-is-the-difference-between-a-silicone-surfactant-and-a-defoamer/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is the difference between a silicone surfactant and a defoamer?</w:t>
      </w:r>
    </w:p>
    <w:p>
      <w:pPr>
        <w:pStyle w:val="Heading2"/>
      </w:pPr>
      <w:r>
        <w:t>Exploring the Distinction: Surfactants vs. Defoamers</w:t>
      </w:r>
    </w:p>
    <w:p>
      <w:r>
        <w:t>A surfactant is a substance that reduces the surface tension of a liquid, allowing it to spread more easily and mix with other liquids. Surfactants are used in a variety of applications, including cleaning, foaming, and emulsifying.</w:t>
      </w:r>
    </w:p>
    <w:p>
      <w:r>
        <w:t>A defoamer is a type of surfactant that is used to prevent or break up foam. Foam is a dispersion of gas bubbles in a liquid, and it is stabilized by surfactants. Defoamers work by disrupting the surfactant film that stabilizes the foam bubbles, causing them to collapse.</w:t>
      </w:r>
    </w:p>
    <w:p>
      <w:r>
        <w:t>The main difference between a surfactant and a defoamer is their purpose. Surfactants are used to reduce surface tension, while defoamers are used to break up foam.</w:t>
      </w:r>
    </w:p>
    <w:p>
      <w:pPr>
        <w:pStyle w:val="Heading2"/>
      </w:pPr>
      <w:r>
        <w:t>Understanding Surfactants:</w:t>
      </w:r>
    </w:p>
    <w:p>
      <w:r>
        <w:t>Surfactants, those remarkable surface-active agents, are integral to our daily lives. Their main task is to lower the surface tension between liquids or between a liquid and a solid. This property enables them to disperse, wet, emulsify, foam, and even help with cleaning processes. The molecular structure of surfactants consists of a hydrophilic (water-attracting) and a hydrophobic (water-repelling) part, which allows them to bridge the gap between two immiscible substances.</w:t>
      </w:r>
    </w:p>
    <w:p>
      <w:pPr>
        <w:pStyle w:val="Heading3"/>
      </w:pPr>
      <w:r>
        <w:t>What is Surface Tension?</w:t>
      </w:r>
    </w:p>
    <w:p>
      <w:r>
        <w:t>Let’s have a look at the image on the left, it makes it clearer to understand.  When the surface tension is high, the water droplet struggles to spread across the leaves. However, when surface tension is lower, the droplet spreads out, creating a flatter shape and a smaller contact angle. This allows the water to easily wet the leaves, making them easier to spread.”</w:t>
      </w:r>
    </w:p>
    <w:p>
      <w:pPr>
        <w:pStyle w:val="Heading2"/>
      </w:pPr>
      <w:r>
        <w:t>Applications of Surfactants:</w:t>
      </w:r>
    </w:p>
    <w:p>
      <w:r>
        <w:t>Surfactants find their utility across various domains:</w:t>
      </w:r>
    </w:p>
    <w:p>
      <w:r>
        <w:t>Agriculture:In pesticides, surfactants help ensure even distribution and absorption on plant surfaces.</w:t>
      </w:r>
    </w:p>
    <w:p>
      <w:r>
        <w:t>Household Cleaning:They’re the heroes in your cleaning solutions, breaking down grease and grime to leave your surfaces sparkling clean.</w:t>
      </w:r>
    </w:p>
    <w:p>
      <w:r>
        <w:t>Personal Care:Shampoos, body washes, and toothpaste all owe their creamy consistency and ability to mix with water to surfactants.</w:t>
      </w:r>
    </w:p>
    <w:p>
      <w:r>
        <w:t>Oil Industry:Enhanced oil recovery involves the use of surfactants to improve the extraction process.</w:t>
      </w:r>
    </w:p>
    <w:p>
      <w:pPr>
        <w:pStyle w:val="Heading2"/>
      </w:pPr>
      <w:r>
        <w:t>Understanding Defoamers:</w:t>
      </w:r>
    </w:p>
    <w:p>
      <w:r>
        <w:t>Defoamers, as the name suggests, are compounds that prevent or suppress foam formation. Foam, although visually appealing, can hinder various processes and lead to inefficiencies. Defoamers work by destabilizing foam bubbles, causing them to collapse.</w:t>
      </w:r>
    </w:p>
    <w:p>
      <w:pPr>
        <w:pStyle w:val="Heading2"/>
      </w:pPr>
      <w:r>
        <w:t>Applications of Defoamers:</w:t>
      </w:r>
    </w:p>
    <w:p>
      <w:pPr>
        <w:pStyle w:val="Heading3"/>
      </w:pPr>
    </w:p>
    <w:p>
      <w:r>
        <w:t>Food and Beverage:In edible oils, beverages, and food processing, defoamers prevent excessive foam that could affect the quality of the end product.</w:t>
      </w:r>
    </w:p>
    <w:p>
      <w:r>
        <w:t>Paper and Pulp:During paper production, foam can interfere with the consistency of paper sheets. Defoamers ensure a smooth production process.</w:t>
      </w:r>
    </w:p>
    <w:p>
      <w:r>
        <w:t>Wastewater Treatment:Foam can be a nuisance in wastewater treatment facilities. Defoamers aid in preventing foam buildup in aeration tanks.</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Surfactant</w:t>
            </w:r>
          </w:p>
        </w:tc>
        <w:tc>
          <w:tcPr>
            <w:tcW w:type="dxa" w:w="2880"/>
          </w:tcPr>
          <w:p>
            <w:r>
              <w:t>Defoamer</w:t>
            </w:r>
          </w:p>
        </w:tc>
      </w:tr>
      <w:tr>
        <w:tc>
          <w:tcPr>
            <w:tcW w:type="dxa" w:w="2880"/>
          </w:tcPr>
          <w:p>
            <w:r>
              <w:t>Purpose:</w:t>
            </w:r>
          </w:p>
        </w:tc>
        <w:tc>
          <w:tcPr>
            <w:tcW w:type="dxa" w:w="2880"/>
          </w:tcPr>
          <w:p>
            <w:r>
              <w:t>Reduces surface tension</w:t>
            </w:r>
          </w:p>
        </w:tc>
        <w:tc>
          <w:tcPr>
            <w:tcW w:type="dxa" w:w="2880"/>
          </w:tcPr>
          <w:p>
            <w:r>
              <w:t>Breaks up foam</w:t>
            </w:r>
          </w:p>
        </w:tc>
      </w:tr>
      <w:tr>
        <w:tc>
          <w:tcPr>
            <w:tcW w:type="dxa" w:w="2880"/>
          </w:tcPr>
          <w:p>
            <w:r>
              <w:t>How it works:</w:t>
            </w:r>
          </w:p>
        </w:tc>
        <w:tc>
          <w:tcPr>
            <w:tcW w:type="dxa" w:w="2880"/>
          </w:tcPr>
          <w:p>
            <w:r>
              <w:t>Forms a film at the air-liquid interface</w:t>
            </w:r>
          </w:p>
        </w:tc>
        <w:tc>
          <w:tcPr>
            <w:tcW w:type="dxa" w:w="2880"/>
          </w:tcPr>
          <w:p>
            <w:r>
              <w:t>Disrupts the surfactant film that stabilizes foam bubbles</w:t>
            </w:r>
          </w:p>
        </w:tc>
      </w:tr>
      <w:tr>
        <w:tc>
          <w:tcPr>
            <w:tcW w:type="dxa" w:w="2880"/>
          </w:tcPr>
          <w:p>
            <w:r>
              <w:t>Applications:</w:t>
            </w:r>
          </w:p>
        </w:tc>
        <w:tc>
          <w:tcPr>
            <w:tcW w:type="dxa" w:w="2880"/>
          </w:tcPr>
          <w:p>
            <w:r>
              <w:t>Cleaning, foaming, emulsifying</w:t>
            </w:r>
          </w:p>
        </w:tc>
        <w:tc>
          <w:tcPr>
            <w:tcW w:type="dxa" w:w="2880"/>
          </w:tcPr>
          <w:p>
            <w:r>
              <w:t>Preventing or breaking up foam</w:t>
            </w:r>
          </w:p>
        </w:tc>
      </w:tr>
    </w:tbl>
    <w:p>
      <w:pPr>
        <w:pStyle w:val="Heading2"/>
      </w:pPr>
      <w:r>
        <w:t>Key Differences:</w:t>
      </w:r>
    </w:p>
    <w:p>
      <w:r>
        <w:t>While both surfactants and defoamers deal with interfaces and surface properties, they operate in distinct ways:</w:t>
      </w:r>
    </w:p>
    <w:p>
      <w:r>
        <w:t>Function:Surfactants enhance the interaction between two substances, whereas defoamers disrupt foam formation.</w:t>
      </w:r>
    </w:p>
    <w:p>
      <w:r>
        <w:t>Composition:Surfactants have hydrophilic and hydrophobic parts, while defoamers typically consist of oil-based compounds or silicone.</w:t>
      </w:r>
    </w:p>
    <w:p>
      <w:r>
        <w:t>Objective:Surfactants aim to stabilize mixtures of different substances, while defoamers strive to destabilize foam structures.</w:t>
      </w:r>
    </w:p>
    <w:p>
      <w:r>
        <w:t>Their unique characteristics and applications make them invaluable assets across multiple sectors. So, the next time you encounter a bubbly situation, remember, that Romakk Silicones got you covered. Whether in your household products or industrial processes, you’ll know whether to reach for a Romakk Silocone’s surfactant or a defoamer.</w:t>
      </w:r>
    </w:p>
    <w:p>
      <w:pPr>
        <w:pStyle w:val="Heading2"/>
      </w:pPr>
      <w:r>
        <w:t>Related Products:</w:t>
      </w:r>
    </w:p>
    <w:p>
      <w:r>
        <w:t>Aqueous emulsion of activated polydimethylsiloxane. Effective antifoam for jet dyeing machines. It is well suited for a wide variety of...</w:t>
      </w:r>
    </w:p>
    <w:p>
      <w:r>
        <w:t>20 percent active silicone antifoam emulsion. This type of emulsion is used in agrochemicals, wet-end applications, chemical processing, liquid detergents,...</w:t>
      </w:r>
    </w:p>
    <w:p>
      <w:r>
        <w:t>Powder silicone antifoam. ROMAKK RCAP- 20P POWDER ANTIFOAM Powdered Antifoam can be used as a process defoamer/antifoam in biotechnology and...</w:t>
      </w:r>
    </w:p>
    <w:p>
      <w:r>
        <w:t>Silicone industrial antifoams. Silicone-based Antifoams are used in a wide variety of foaming. Systems both in aqueous and nonaqueous type...</w:t>
      </w:r>
    </w:p>
    <w:p>
      <w:r>
        <w:t>Microemulsion defoamer. ROMAKK DEFOAMER RCDE MD-100 is Microemulsion defoamer composition is Silicone free oil in water colloidal dispersions and is...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https://romakksilicones.com/silicone-the-versatile-synthetic-compound-transforming-industries/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The Versatile Synthetic Compound Transforming Industries</w:t>
      </w:r>
    </w:p>
    <w:p>
      <w:r>
        <w:t>Silicone is a versatile synthetic compound derived from silicon, carbon, hydrogen, and oxygen. It exhibits unique characteristics due to its distinct molecular arrangement, making it a valuable material in various applications. Here’s how silicone is utilized in specific domains:</w:t>
      </w:r>
    </w:p>
    <w:p>
      <w:pPr>
        <w:pStyle w:val="Heading2"/>
      </w:pPr>
      <w:r>
        <w:t>Silicones in Textiles:</w:t>
      </w:r>
    </w:p>
    <w:p>
      <w:r>
        <w:t>Silicone is employed in the textile industry as a finish or treatment for fabrics. It imparts desirable qualities such as softness, water repellency, and stain resistance. Silicone-treated textiles are commonly used for outdoor apparel, sportswear, and upholstery.</w:t>
      </w:r>
    </w:p>
    <w:p>
      <w:pPr>
        <w:pStyle w:val="Heading2"/>
      </w:pPr>
      <w:r>
        <w:t>Silicones in Agrochemicals:</w:t>
      </w:r>
    </w:p>
    <w:p>
      <w:r>
        <w:t>In agriculture, silicone-based adjuvants are added to agrochemical formulations to enhance their effectiveness. These adjuvants can improve the spreading, wetting, and penetration of pesticides and herbicides, leading to better crop protection and yield.</w:t>
      </w:r>
    </w:p>
    <w:p>
      <w:pPr>
        <w:pStyle w:val="Heading2"/>
      </w:pPr>
      <w:r>
        <w:t>Silicones in Home &amp; Personal Care:</w:t>
      </w:r>
    </w:p>
    <w:p>
      <w:r>
        <w:t>Silicones are widely utilized in cosmetic and personal care products. They serve as emollients in lotions and creams, providing a smooth and silky feel to the skin and hair. Additionally, silicones act as conditioning agents and create a protective barrier, helping to retain moisture and reduce frizz in hair care products.</w:t>
      </w:r>
    </w:p>
    <w:p>
      <w:pPr>
        <w:pStyle w:val="Heading2"/>
      </w:pPr>
      <w:r>
        <w:t>Silicones as Release Agents:</w:t>
      </w:r>
    </w:p>
    <w:p>
      <w:r>
        <w:t>Silicone-based release agents are used in various industries, including baking, plastics, and molding. They prevent sticking by creating a non-stick barrier between a product and the surface it’s in contact with. This ensures easy demolding and product release.</w:t>
      </w:r>
    </w:p>
    <w:p>
      <w:pPr>
        <w:pStyle w:val="Heading2"/>
      </w:pPr>
      <w:r>
        <w:t>Silicones as Antifoams:</w:t>
      </w:r>
    </w:p>
    <w:p>
      <w:r>
        <w:t>Silicones find application as antifoaming agents in industrial processes such as food and beverage production, wastewater treatment, and chemical manufacturing. They help control foam formation, which can impede production and quality in these processes.</w:t>
      </w:r>
    </w:p>
    <w:p>
      <w:pPr>
        <w:pStyle w:val="Heading2"/>
      </w:pPr>
      <w:r>
        <w:t>Silicones as Water Repellents:</w:t>
      </w:r>
    </w:p>
    <w:p>
      <w:r>
        <w:t>Silicone-based water repellents are commonly used to treat surfaces like textiles, leather, and building materials. They create a hydrophobic barrier that repels water and prevents moisture from penetrating, offering protection against stains and weather damage.</w:t>
      </w:r>
    </w:p>
    <w:p>
      <w:pPr>
        <w:pStyle w:val="Heading2"/>
      </w:pPr>
      <w:r>
        <w:t>Silicones as Lubricants:</w:t>
      </w:r>
    </w:p>
    <w:p>
      <w:r>
        <w:t>Silicone lubricants are utilized in various mechanical and industrial applications. They reduce friction between moving parts, ensuring smooth operation and preventing wear and tear. Silicone lubricants are particularly useful in situations where traditional lubricants may not be suitable, such as in extreme temperatures.</w:t>
      </w:r>
    </w:p>
    <w:p>
      <w:r>
        <w:t>Silicone’s unique properties make it a versatile material with applications spanning textiles, agriculture, personal care, release agents, antifoams, water repellents, and lubricants, contributing to improved performance and functionality in various industries.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https://romakksilicones.com/difference-between-water-based-defoamers-and-oil-based-defoamers/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Difference between water based defoamers and oil based defoamers</w:t>
      </w:r>
    </w:p>
    <w:p>
      <w:pPr>
        <w:pStyle w:val="Heading2"/>
      </w:pPr>
      <w:r>
        <w:t>The main difference between water based and oil based defoamers</w:t>
      </w:r>
    </w:p>
    <w:p>
      <w:r>
        <w:t>The main difference between water-based and oil based defoamers lies in their solubility in water. Water based defoamers are compatible with water, meaning they can dissolve or disperse in water. On the other hand, oil based defoamers are not soluble in water or are only slightly soluble.</w:t>
      </w:r>
    </w:p>
    <w:p>
      <w:r>
        <w:t>Water-based defoamers are typically made by emulsifying oils and waxes in a water carrier. They usually contain a high percentage of water, ranging from 60% to 95%, and are technically oil-in-water emulsions. These defoamers find applications in various industries such as textile printing and dyeing, pulping and papermaking, chemical reactions, petrochemicals, metalworking fluids, biological fermentation, water treatment, and others.</w:t>
      </w:r>
    </w:p>
    <w:p>
      <w:r>
        <w:t>Oil-based defoamers are composed of mineral oil or polyether without emulsification. They may also come inpowder form, where the active ingredients are carried on granular carriers like silica. Oil-based defoamers are suitable for use in coatings, adhesives, metal processing, starch solutions, effluent treatment, and other applications where water compatibility is not required.</w:t>
      </w:r>
    </w:p>
    <w:p>
      <w:r>
        <w:t>Water based and oil based defoamers share several desirable propertiesthat make them well-suited for use across a range of applications. Specifically, both types exhibit chemical inertia, meaning they will not react with the surfactants and other chemicals that cause foaming. This inertness also translates into physiological inertness, as quality defoamers are non-toxic, non-polluting, and environmentally benign. In addition to being chemically neutral, these defoamers deliver powerful defoaming capabilities even when used in low dosages. Their performance remains stable across wide temperature ranges and conditions like heat, cold, and aging. When used in coated paper production, water and oil-based defoamers impart excellent softness and lubrication which helps boost the quality of the end product. The common thread across both types is that by leveraging appropriate water-insoluble oils or hydrophobic solid particles as key ingredients, manufacturers can create defoamers that efficiently destabilize foam-forming systems while avoiding unwanted side reactions with other paper chemicals. The shared mechanisms between water and oil-based products lead to the same desirable industrial properties.</w:t>
      </w:r>
    </w:p>
    <w:p>
      <w:pPr>
        <w:pStyle w:val="Heading2"/>
      </w:pPr>
      <w:r>
        <w:t>When choosing between water-based and oil-based defoamers, several factors should be considered:</w:t>
      </w:r>
    </w:p>
    <w:p>
      <w:r>
        <w:t>Compatibility with the foaming system: Determine whether the foaming system requires a water-based or oil-based defoamer based on its compatibility.</w:t>
      </w:r>
    </w:p>
    <w:p>
      <w:r>
        <w:t>Effectiveness and impact on materials: Ensure that the selecteddefoamereffectively eliminates foam without negatively affecting the materials of the original system.</w:t>
      </w:r>
    </w:p>
    <w:p>
      <w:r>
        <w:t>Environmental and regulatory considerations: Consider any industry-specific factors such as high temperatures, strong acids, or strong alkalis that may affect the performance of the defoamer.</w:t>
      </w:r>
    </w:p>
    <w:p>
      <w:r>
        <w:t>Both water based and oil-based defoamers offer advantages and are suitable for various applications. The widespread adoption of oil defoamers is hindered by their high cost, which some manufacturers view as expensive. The choice depends on specific requirements, including compatibility, effectiveness, cost, and environmental considerations.</w:t>
      </w:r>
    </w:p>
    <w:p>
      <w:pPr>
        <w:pStyle w:val="Heading2"/>
      </w:pPr>
      <w:r>
        <w:t>Related Products:</w:t>
      </w:r>
    </w:p>
    <w:p>
      <w:r>
        <w:t>Aqueous emulsion of activated polydimethylsiloxane. Effective antifoam for jet dyeing machines. It is well suited for a wide variety of...</w:t>
      </w:r>
    </w:p>
    <w:p>
      <w:r>
        <w:t>20 percent active silicone antifoam emulsion. This type of emulsion is used in agrochemicals, wet-end applications, chemical processing, liquid detergents,...</w:t>
      </w:r>
    </w:p>
    <w:p>
      <w:r>
        <w:t>Powder silicone antifoam. ROMAKK RCAP- 20P POWDER ANTIFOAM Powdered Antifoam can be used as a process defoamer/antifoam in biotechnology and...</w:t>
      </w:r>
    </w:p>
    <w:p>
      <w:r>
        <w:t>Silicone industrial antifoams. Silicone-based Antifoams are used in a wide variety of foaming. Systems both in aqueous and nonaqueous type...</w:t>
      </w:r>
    </w:p>
    <w:p>
      <w:r>
        <w:t>Microemulsion defoamer. ROMAKK DEFOAMER RCDE MD-100 is Microemulsion defoamer composition is Silicone free oil in water colloidal dispersions and is...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https://romakksilicones.com/romakk-rcce-sae-39-emulsion-to-enhance-the-conditioning-performance-of-shampoos-conditioners-and-styling-aids/</w:t>
      </w:r>
    </w:p>
    <w:p>
      <w:r>
        <w:t>WhatsApp us</w:t>
      </w:r>
    </w:p>
    <w:p>
      <w:pPr>
        <w:pStyle w:val="Heading1"/>
      </w:pPr>
      <w:r>
        <w:t>ROMAKK RCCE SAE 39: Emulsion to enhance the conditioning performance of shampoos, conditioners, and styling aids</w:t>
      </w:r>
    </w:p>
    <w:p>
      <w:r>
        <w:t>ROMAKK RCCE SAE 39is an emulsion that enhances the conditioning performance of hair care products like shampoos, conditioners, and styling aids. This 35% cationic emulsion contains amodimethicone, an amine-functional silicone polymer, along with cetrimonium chloride, a quaternary amine surfactant, and trideceth-12, a non-ionic surfactant.</w:t>
      </w:r>
    </w:p>
    <w:p>
      <w:r>
        <w:t>Delivered in an opaque, low-viscosity liquid with neutral pH, ROMAKK RCCE SAE 39 improves wet combing and gives hair a smooth, conditioned feel without heaviness. It contains no animal-derived ingredients and is easy to formulate into leave-on treatments and rinse-off products at usage levels of 2-6%.</w:t>
      </w:r>
    </w:p>
    <w:p>
      <w:r>
        <w:t>In shampoos, ROMAKK RCCE SAE 39 increases conditioning, reduces flyaways, and makes hair softer and more manageable. When added to conditioners and masks, it boosts slip and moisturization while protecting against heat styling. The emulsion also smoothes and tames frizz when included in styling creams or serums.</w:t>
      </w:r>
    </w:p>
    <w:p>
      <w:r>
        <w:t>With its excellent dilution stability and versatility, ROMAKK RCCE SAE 39 delivers luxurious conditioning to unlock hair’s radiance and touchable softness. This high-performing silicone emulsion truly enhances the pampering experience.</w:t>
      </w:r>
    </w:p>
    <w:p>
      <w:pPr>
        <w:pStyle w:val="Heading2"/>
      </w:pPr>
      <w:r>
        <w:t>Related Products:</w:t>
      </w:r>
    </w:p>
    <w:p>
      <w:r>
        <w:t>Amodimethicone and cetrimonium chloride and trideceth-12 APPLICATIONS: A very good conditioning additive especially when formulated into leave-on and styling products....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https://romakksilicones.com/aqueous-emulsion-of-polydimethylsiloxane-for-diverse-industrial-applications/</w:t>
      </w:r>
    </w:p>
    <w:p>
      <w:r>
        <w:t>WhatsApp us</w:t>
      </w:r>
    </w:p>
    <w:p>
      <w:pPr>
        <w:pStyle w:val="Heading1"/>
      </w:pPr>
      <w:r>
        <w:t>Aqueous Emulsion of Polydimethylsiloxane for Diverse Industrial Applications</w:t>
      </w:r>
    </w:p>
    <w:p>
      <w:r>
        <w:t>ROMAKK RCMR-WRS is an aqueous emulsion of polydimethylsiloxane that is poised to revolutionize the way we approach a wide range of applications.</w:t>
      </w:r>
    </w:p>
    <w:p>
      <w:r>
        <w:t>This remarkable emulsion boasts a unique set of features that make it a standout in the market. Its ability to provide excellent gloss with minimal smear in both car and furniture polish formulations is a testament to its versatility. But the applications of ROMAKK RCMR-WRS go far beyond the realm of polish and shine.</w:t>
      </w:r>
    </w:p>
    <w:p>
      <w:pPr>
        <w:pStyle w:val="Heading2"/>
      </w:pPr>
      <w:r>
        <w:t>Mold Release for Rubber and Plastic Parts</w:t>
      </w:r>
    </w:p>
    <w:p>
      <w:r>
        <w:t>One of the emulsion’s standout capabilities is its prowess as aSilicone mould release agent. Whether you’re working with rubber or plastic parts, such as stoppers, screw tops, or bungs, this emulsion ensures a seamless release, maximizing efficiency and productivity.ROMAKK RCMR-WRShelps streamline the manufacturing process, reducing downtime and improving overall output by facilitating the easy removal of parts from their molds.</w:t>
      </w:r>
    </w:p>
    <w:p>
      <w:pPr>
        <w:pStyle w:val="Heading2"/>
      </w:pPr>
      <w:r>
        <w:t>Smooth Lubrication for Extruded Rubber and Conveyor Belts</w:t>
      </w:r>
    </w:p>
    <w:p>
      <w:r>
        <w:t>The emulsion’s lubricating properties also make it a valuable asset in the world of extruded rubber parts and conveyor belts, where it imparts smooth and consistent movement, reducing wear and tear. This not only extends the lifespan of these crucial components but also enhances the overall efficiency of the production line.</w:t>
      </w:r>
    </w:p>
    <w:p>
      <w:pPr>
        <w:pStyle w:val="Heading2"/>
      </w:pPr>
      <w:r>
        <w:t>Textile Enhancements from Yarn to Hosiery</w:t>
      </w:r>
    </w:p>
    <w:p>
      <w:r>
        <w:t>But the applications of ROMAKK RCMR-WRS don’t stop there. In the textile industry, this emulsion shines as a versatile lubricant, enhancing the manufacturing process of yarn, sewingthread, and hosiery, and even providing lubrication for sewing needles and glass fabric exhaust filters. By improving the smoothness and fluidity of these textiles and materials, ROMAKK RCMR-WRS helps manufacturers achieve higher quality and productivity in their operations.</w:t>
      </w:r>
    </w:p>
    <w:p>
      <w:pPr>
        <w:pStyle w:val="Heading2"/>
      </w:pPr>
      <w:r>
        <w:t>Ready-to-Use Emulsion with Robust Stability</w:t>
      </w:r>
    </w:p>
    <w:p>
      <w:r>
        <w:t>The ready-to-use, non-ionic nature of this emulsion makes it an attractive choice for a wide range of users. Its ability to provide gloss, water repellency, and excellent wetting and slip characteristics make it a go-to solution for those seeking a reliable and high-performing product. Whether you’re formulating car polishes, furniture finishes, or textile auxiliaries, ROMAKK RCMR-WRS can help you achieve your desired results with ease.</w:t>
      </w:r>
    </w:p>
    <w:p>
      <w:r>
        <w:t>But the benefits of ROMAKK RCMR-WRS don’t end there. Its emulsion stability up to 50°C, dilution stability up to 2% in water, and impressive freeze-thaw stability (5 cycles) ensure that this emulsion can withstand the rigors of various environmental conditions, making it a dependable choice for diverse applications. This versatility allows users to confidently incorporate ROMAKK RCMR-WRS into their formulations, knowing that it will perform consistently regardless of the storage or usage conditions.</w:t>
      </w:r>
    </w:p>
    <w:p>
      <w:pPr>
        <w:pStyle w:val="Heading2"/>
      </w:pPr>
      <w:r>
        <w:t>New Possibilities Across Industries</w:t>
      </w:r>
    </w:p>
    <w:p>
      <w:r>
        <w:t>ROMAKK RCMR-WRS is more than just an emulsion, it’s a versatile solution that can unlock new possibilities in various industries. From polishing and mould release to textile lubrication and beyond, this polydimethylsiloxane-based emulsion is poised to become a game-changer in industrial formulations. Its unique combination of features, performance, and stability make it an invaluable tool for manufacturers and formulators seeking to stay ahead of the curve in their respective markets.</w:t>
      </w:r>
    </w:p>
    <w:p>
      <w:pPr>
        <w:pStyle w:val="Heading2"/>
      </w:pPr>
      <w:r>
        <w:t>Related Products:</w:t>
      </w:r>
    </w:p>
    <w:p>
      <w:r>
        <w:t>Aqueous emulsion of polydimethylsiloxane. It provides good gloss with minimum smear in both car and furniture polish formulations. Mould release...</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https://romakksilicones.com/silicone-surfactant-necessary-component-for-modern-agriculture/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Surfactant – Necessary Component for Modern Agriculture</w:t>
      </w:r>
    </w:p>
    <w:p>
      <w:r>
        <w:t>With the world’s population estimated to reach 9.7 billion by 2050, meeting global food demand presents an enormous challenge for the agriculture industry. To feed this many people, crop yields will need to increase substantially. While factors like improving seeds and irrigation play key roles, crop protection products like herbicides, insecticides, and surfactants are also vital for enabling higher productivity. This is especially true for silicone surfactant, an indispensable yet often overlooked component in today’s agricultural systems.</w:t>
      </w:r>
    </w:p>
    <w:p>
      <w:pPr>
        <w:pStyle w:val="Heading2"/>
      </w:pPr>
      <w:r>
        <w:t>What is Silicone Surfactant?</w:t>
      </w:r>
    </w:p>
    <w:p>
      <w:r>
        <w:t>Silicone surfactant is a vital additive and enhancer used to improve the performance of agrochemical sprays. Surfactants reduce the surface tension of spray solutions, allowing them to spread over leaves more uniformly. This maximizes coverage and uptake of active ingredients.</w:t>
      </w:r>
    </w:p>
    <w:p>
      <w:r>
        <w:t>Silicone surfactants are unique because the silicone portion provides ultra-low surface tension, letting spray droplets spread to form a thin, uniform film instead of beading up. This complete spread and coverage is essential for pesticides, fertilizers, plant growth regulators, and other products to perform optimally.</w:t>
      </w:r>
    </w:p>
    <w:p>
      <w:pPr>
        <w:pStyle w:val="Heading2"/>
      </w:pPr>
      <w:r>
        <w:t>Enhancing Retention, Absorption, and Efficacy</w:t>
      </w:r>
    </w:p>
    <w:p>
      <w:r>
        <w:t>When spray droplets bead up instead of spreading out, they are much more prone to run off plants and onto the soil. By maximizing leaf spread, silicone surfactants greatly improve solution retention and absorption into the plant. This translates to higher efficacy from pesticides and nutrients.</w:t>
      </w:r>
    </w:p>
    <w:p>
      <w:r>
        <w:t>Silicone surfactants also facilitate uptake through the hydrophobic outer layer of plant leaves. Absorption rates of some pesticides have been shown to more than double when applied with silicone adjuvant. Their ability to boost efficacy allows lower application rates of actives, greatly improving economics and environmental profile.</w:t>
      </w:r>
    </w:p>
    <w:p>
      <w:pPr>
        <w:pStyle w:val="Heading2"/>
      </w:pPr>
      <w:r>
        <w:t>Buffering Solutions Against Alkaline Hydrolysis</w:t>
      </w:r>
    </w:p>
    <w:p>
      <w:r>
        <w:t>Many common crop protection chemicals like glyphosate are susceptible to a process called alkaline hydrolysis which degrades them under high pH conditions. Mixing hard water or adjuvant incompatibility often increases spray mixture pH. The built-in buffering capacity allows silicone surfactants to protect unstable actives from alkaline degradation.</w:t>
      </w:r>
    </w:p>
    <w:p>
      <w:r>
        <w:t>Spray solutions stay in the optimal stability zone longer, safeguarding performance. This buffering capacity is a prime reason silicone surfactant is favored for use with contact pesticides and especially glyphosate formulations.</w:t>
      </w:r>
    </w:p>
    <w:p>
      <w:pPr>
        <w:pStyle w:val="Heading3"/>
      </w:pPr>
      <w:r>
        <w:t>Improving Rainfastness</w:t>
      </w:r>
    </w:p>
    <w:p>
      <w:r>
        <w:t>Getting spray solutions to adhere securely onto foliage until they are absorbed is vital for good performance. However, rain, irrigation, or even heavy dew can wash uncured spray residues off plants. By aiding rapid solution uptake and cuticle penetration, silicone surfactants greatly reduce wash-off risk.</w:t>
      </w:r>
    </w:p>
    <w:p>
      <w:r>
        <w:t>Tests show that using silicone surfactant results in over twice as much herbicide residue remaining on plant leaves after rainfall compared to traditional surfactants. Boosting rain fastness results in more reliable and consistent field performance.</w:t>
      </w:r>
    </w:p>
    <w:p>
      <w:pPr>
        <w:pStyle w:val="Heading3"/>
      </w:pPr>
      <w:r>
        <w:t>Protecting Against Spray Drift</w:t>
      </w:r>
    </w:p>
    <w:p>
      <w:r>
        <w:t>Spray drift leads to wasted product which increases application costs. And off-target movement can cause serious damage to nearby crops. But drift reduction adjuvants added to spray tanks can’t completely eliminate risk when applicators use fine droplets for good coverage.</w:t>
      </w:r>
    </w:p>
    <w:p>
      <w:r>
        <w:t>Silicone surfactant’s rapid absorption into plant foliage curbs drift issues by reducing the length of time spray droplets remain “uncured” on leaf surfaces. Less opportunity for spray droplets to drift significantly improves application precision and stewardship.</w:t>
      </w:r>
    </w:p>
    <w:p>
      <w:pPr>
        <w:pStyle w:val="Heading3"/>
      </w:pPr>
      <w:r>
        <w:t>Smoothing Spray Mixture Compatibility</w:t>
      </w:r>
    </w:p>
    <w:p>
      <w:r>
        <w:t>Complex mixes of chemicals with various adjuvants are commonplace in agricultural spraying. But when formulas are not properly balanced, compatibility problems like insoluble precipitates can form, plugging up nozzles. Built-in molecular compatibility and electrolyte tolerance make silicone surfactant an excellent tank-mix dispersant and emulsifier.</w:t>
      </w:r>
    </w:p>
    <w:p>
      <w:r>
        <w:t>Adding silicone surfactant smoothes out spray mixture rheology, prevents layer separation, and keeps insoluble particles finely suspended. This eliminates blockage and ensures uniform distribution during application.</w:t>
      </w:r>
    </w:p>
    <w:p>
      <w:pPr>
        <w:pStyle w:val="Heading3"/>
      </w:pPr>
      <w:r>
        <w:t>Boosting Spreading Across Waxy &amp; Hairy Leaf Surfaces</w:t>
      </w:r>
    </w:p>
    <w:p>
      <w:r>
        <w:t>The glossy cuticle coating on many weed species makes it harder to wet and retain spray deposits. And hairy leaves found on species like velvetleaf intercept spray droplets, preventing contact with the leaf surface below. Strong intermolecular bonding allows silicone to rapidly penetrate tough-to-wet, waxy plant cuticles.</w:t>
      </w:r>
    </w:p>
    <w:p>
      <w:r>
        <w:t>The surfactant’s low surface tension enables it to coat and spread over dense leaf hairs. Boosting the spread and coverage of problematic weed species improves herbicide uptake and translates to better burndown.</w:t>
      </w:r>
    </w:p>
    <w:p>
      <w:pPr>
        <w:pStyle w:val="Heading3"/>
      </w:pPr>
      <w:r>
        <w:t>Building Resistance Against Wash-Off From Dew &amp; Rainfall</w:t>
      </w:r>
    </w:p>
    <w:p>
      <w:r>
        <w:t>Row crops like soybeans and cotton are prone to collecting moisture from rainfall or heavy dew. If spray residues aren’t fully absorbed, they can be washed and wiped off by water droplets on the leaves.</w:t>
      </w:r>
    </w:p>
    <w:p>
      <w:r>
        <w:t>Adding silicone surfactant builds rain fastness by accelerating spray droplet drying and penetration into the foliage. Faster diffusion through the cuticle layer also reduces fluidity and makes residues adhere tighter. Less wash-off exposure allows optimal pesticide dose to remain on target for full efficacy.</w:t>
      </w:r>
    </w:p>
    <w:p>
      <w:pPr>
        <w:pStyle w:val="Heading3"/>
      </w:pPr>
      <w:r>
        <w:t>Controlling Fine Droplets Against Evaporation</w:t>
      </w:r>
    </w:p>
    <w:p>
      <w:r>
        <w:t>Using smaller spray droplets improves product distribution and target coverage but droplets under 150 microns evaporate quickly. Rapid moisture loss concentrates droplets down to the point where they can crystallize. Adjuvants must retain fluidity so that ultra-fine mists remain bioavailable.</w:t>
      </w:r>
    </w:p>
    <w:p>
      <w:r>
        <w:t>Silicone limits evaporative losses by diffusing through microscopic droplets faster to form a smooth, continuous film. Enhanced barrier properties ensure micro-droplets don’t dehydrate prematurely but stay fluid until they absorb. Finer droplet optimization expands application windows and improves drift reduction efforts.</w:t>
      </w:r>
    </w:p>
    <w:p>
      <w:pPr>
        <w:pStyle w:val="Heading3"/>
      </w:pPr>
      <w:r>
        <w:t>Technical Challenges of New Delivery Systems</w:t>
      </w:r>
    </w:p>
    <w:p>
      <w:r>
        <w:t>Innovations like pulse-width modulation, electrostatic charge, and aerial drone spraying allow major gains in precision and efficiency but have downsides. Smaller droplets, longer residency times, and electric charge make spray solutions much more prone to drift, evaporation, and poor retention. Since silicone so effectively accentuates spreading, retention, and absorption, it’s the perfect mitigator to overcome the deficiencies of these cutting-edge delivery platforms. Using silicone adjuvant makes the adoption of new efficient application technologies with lower environmental impact viable.</w:t>
      </w:r>
    </w:p>
    <w:p>
      <w:pPr>
        <w:pStyle w:val="Heading4"/>
      </w:pPr>
      <w:r>
        <w:t>Key Takeaways</w:t>
      </w:r>
    </w:p>
    <w:p>
      <w:r>
        <w:t>As the essential interface between plant and spray droplet, silicone surfactant is indispensable for modern agriculture. Boosting spread, absorption, and rain fastness, silicone adjuvant maximizes pesticide and nutrient performance. Smoothing compatibility, enhancing stability, and facilitating precision further expand critical benefits.</w:t>
      </w:r>
    </w:p>
    <w:p>
      <w:r>
        <w:t>Mitigating the challenges of new spray technologies while improving sustainability makes silicone adjuvant vital for meeting future global food security needs. With capabilities unmatched by any other adjuvant, silicone surfactant plays an integral role in enabling the next wave of agricultural innovation and productivity gains.</w:t>
      </w:r>
    </w:p>
    <w:p>
      <w:r>
        <w:t>ROMAKK Siliconesemerges as a crucial partner in advancing modern agriculture. ROMAKK Silicones is an Indian manufacturer of Specialty Silicones for the world. With unmatched capabilities, theirsilicone surfactantspave the way for increased productivity, sustainability, and innovation in the agrochemical industry. By addressing the challenges of today and tomorrow, ROMAKK Silicones is empowering farmers to meet the ever-growing global food demand and secure the future of agriculture.</w:t>
      </w:r>
    </w:p>
    <w:p>
      <w:pPr>
        <w:pStyle w:val="Heading2"/>
      </w:pPr>
      <w:r>
        <w:t>Related Products:</w:t>
      </w:r>
    </w:p>
    <w:p>
      <w:r>
        <w:t>Aqueous Silicone Defoamer of activated polydimethylsiloxane. ROMAKK RCAE-157 silicone antifoam emulsion is very effective in many agricultural applications, as a...</w:t>
      </w:r>
    </w:p>
    <w:p>
      <w:r>
        <w:t>ROMAKK RCSS-521 is a performance enhancer for agricultural chemicals. Silicone super spreader. Silicone glycol copolymer for leathers. To enhance the...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https://romakksilicones.com/how-does-silicone-make-makeup-last-all-day/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How Does Silicone Make Makeup Last All Day?</w:t>
      </w:r>
    </w:p>
    <w:p>
      <w:r>
        <w:t>In the beauty and cosmetics sector, the use of long-lasting makeup products is certainly transformative. During preps for a big day event, a night’s outing, or just a regular busy day at work, looking flawless is a desire for all women. Silicone is a makeup ingredient that has gained fame for serving this very purpose. But, in what ways does silicone help in achieving flawless makeup all day long?</w:t>
      </w:r>
    </w:p>
    <w:p>
      <w:pPr>
        <w:pStyle w:val="Heading2"/>
      </w:pPr>
      <w:r>
        <w:t>Silicone In Makeup</w:t>
      </w:r>
    </w:p>
    <w:p>
      <w:r>
        <w:t>Silicone is a very useful compound found in mascara, setting sprays, and primer. It has long been used in the cosmetic industry. This is not the first time makeup products have contained a silicone compound. It is used for assurance of extended wearing time and a cosmetically smoother application. This is how silicone performs these functions.</w:t>
      </w:r>
    </w:p>
    <w:p>
      <w:pPr>
        <w:pStyle w:val="Heading3"/>
      </w:pPr>
      <w:r>
        <w:t>1. Makeup Application Enhancer: Help Attain a Flawless Finish</w:t>
      </w:r>
    </w:p>
    <w:p>
      <w:r>
        <w:t>The use of silicone ingredients, for example, dimethicone, cyclopentasiloxane, and trimethicone, helps in attaining a smooth skin surface for makeup application. Upon application, these ingredients help in infusing silicone into the skin, which helps in filling skin imperfections.</w:t>
      </w:r>
    </w:p>
    <w:p>
      <w:pPr>
        <w:pStyle w:val="Heading3"/>
      </w:pPr>
      <w:r>
        <w:t>2. Acts as a Barrier</w:t>
      </w:r>
    </w:p>
    <w:p>
      <w:r>
        <w:t>A significant advantage of silicone is its ability to form a protective barrier between your skin and makeup. It acts as a protective barrier against sweating, oils, and humid weather. With the use of silicone makeup primers and setting sprays, makeup is applied over it, and this ensures the makeup is sealed and almost completely immune to smudging and fading, even hours after application.</w:t>
      </w:r>
    </w:p>
    <w:p>
      <w:pPr>
        <w:pStyle w:val="Heading3"/>
      </w:pPr>
      <w:r>
        <w:t>3. Offers Long-Lasting Hold</w:t>
      </w:r>
    </w:p>
    <w:p>
      <w:r>
        <w:t>Silicone effectively assists the makeup to stay in place by forming a protective barrier that is both waterproof and perspiration-resistant. It is particularly helpful for those who live in humid weather, as those with oily skin or who perspire a lot. This also ensures the makeup does not break down for a flawless look.</w:t>
      </w:r>
    </w:p>
    <w:p>
      <w:pPr>
        <w:pStyle w:val="Heading3"/>
      </w:pPr>
      <w:r>
        <w:t>4. Enhances Product Performance</w:t>
      </w:r>
    </w:p>
    <w:p>
      <w:r>
        <w:t>Silicone additionally assists as a binder, which allows other components of the makeup product to work more effectively. For instance, in the case of foundations, silicone helps with the retention of the pigments. This results in enhanced coloration and improves the transfer resistance of makeup. Thus, ensuring your makeup does not rub off on clothing, phone screens, or other surfaces.</w:t>
      </w:r>
    </w:p>
    <w:p>
      <w:pPr>
        <w:pStyle w:val="Heading2"/>
      </w:pPr>
      <w:r>
        <w:t>The Benefits of Using Silicone-Based Makeup</w:t>
      </w:r>
    </w:p>
    <w:p>
      <w:r>
        <w:t>Silicone-based makeup has several benefits that make it a go-to product for makeup artists and beauty lovers:</w:t>
      </w:r>
    </w:p>
    <w:p>
      <w:r>
        <w:t>Longer Wear Time:As previously mentioned, silicone aids in the makeup wear by fading and smudging less or not settling into fine lines.</w:t>
      </w:r>
    </w:p>
    <w:p>
      <w:r>
        <w:t>Mattifying Effect:Helps control oil, keeping the skin looking fresh and not overly shiny.</w:t>
      </w:r>
    </w:p>
    <w:p>
      <w:r>
        <w:t>Waterproof and Sweat Resistant:Great for active days or long functions where makeup needs to be long-lasting.</w:t>
      </w:r>
    </w:p>
    <w:p>
      <w:r>
        <w:t>Non-Comedogenic:Silicone is not harmful to skin and does not clog pores, making it suitable for acne-prone skin.</w:t>
      </w:r>
    </w:p>
    <w:p>
      <w:r>
        <w:t>ROMAKK Silicones, an Indian manufacturer of high-grade silicones, sits at the top of silicone producers. ROMAKK Silicones is known for its high-grade silicones used in diverse fields like cosmetics. As a market leader, ROMAKK Silicones is proud to support theMAKE IN INDIAinitiative by crafting silicones that meet global standards.</w:t>
      </w:r>
    </w:p>
    <w:p>
      <w:r>
        <w:t>ROMAKK Silicones is known as a reliable provider of silicones with diverse customers from across the globe. With trusted and inventive silicone products, ROMAKK Silicones supports beauty brands and manufacturers by providing value-added silicone products that improve beauty products and services offered to consumers.</w:t>
      </w:r>
    </w:p>
    <w:p>
      <w:r>
        <w:t>The use of silicone in makeup products has transformed the beauty sector. Similarly, silicone has changed the industry by enabling makeup applications to be smooth, flawless, and long-wearing. ROMAKK Silicones is commended for the high-quality silicones it manufactures, which increase its use incosmetics and beauty products, and it has provided brands and customers with improved benefits.</w:t>
      </w:r>
    </w:p>
    <w:p>
      <w:r>
        <w:t>If you want to appear fresh with a beautiful face all day long, apply silicone-containingbeauty products. ROMAKK Silicones offers the best solutions for makeup and beauty products that promise silicone’s durability, supporting looking beautiful all day, every day.</w:t>
      </w:r>
    </w:p>
    <w:p>
      <w:r>
        <w:t>Similar Articles:</w:t>
      </w:r>
    </w:p>
    <w:p>
      <w:pPr>
        <w:pStyle w:val="ListBullet"/>
      </w:pPr>
      <w:r>
        <w:t>Silicones from ROMAKK for Silicone Based Foundation Formulations</w:t>
      </w:r>
    </w:p>
    <w:p>
      <w:pPr>
        <w:pStyle w:val="ListBullet"/>
      </w:pPr>
      <w:r>
        <w:t>7 Compelling Reasons to Incorporate Silicones in Sunscreen Formulations</w:t>
      </w:r>
    </w:p>
    <w:p>
      <w:pPr>
        <w:pStyle w:val="ListBullet"/>
      </w:pPr>
      <w:r>
        <w:t>ROMAKK Silicones for Home and Personal Care</w:t>
      </w:r>
    </w:p>
    <w:p>
      <w:pPr>
        <w:pStyle w:val="Heading2"/>
      </w:pPr>
      <w:r>
        <w:t>Related Products:</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r>
        <w:t>A blend of Cyclopentasiloxane, Dimethiconol, and Dimethicone Crosspolymer. This blend is used in color cosmetics, skin &amp; sun care, and...</w:t>
      </w:r>
    </w:p>
    <w:p>
      <w:r>
        <w:t>Blend of cyclopentasiloxane and trimethylsiloxysilicate. This blend is used in a variety of products like skin care, color cosmetics, sun...</w:t>
      </w:r>
    </w:p>
    <w:p>
      <w:r>
        <w:t>Blend of Cyclopentasiloxane and Dimethicone FEATURES: Silicone fluid blend Colorless Medium viscosity fluid APPLICATIONS: RCCB –SGB-14 is used in Skincare,...</w:t>
      </w:r>
    </w:p>
    <w:p>
      <w:r>
        <w:t>The blend of Cyclopentasiloxane and Dimethiconol APPLICATIONS: RCCB –SGB-15 is used in Skincare, Color Cosmetics, Hair Care, Sun Care, Shower...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https://romakksilicones.com/capabilities/</w:t>
      </w:r>
    </w:p>
    <w:p>
      <w:r>
        <w:t>WhatsApp us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https://romakksilicones.com/romakk-chemicals-takes-part-and-joins-the-event-advisory-board/</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Silicones takes part and joins the event advisory board</w:t>
      </w:r>
    </w:p>
    <w:p>
      <w:pPr>
        <w:pStyle w:val="Heading2"/>
      </w:pPr>
      <w:r>
        <w:t>Silicone Expo, USA: Romakk Silicones takes part and joins the event advisory board</w:t>
      </w:r>
    </w:p>
    <w:p>
      <w:r>
        <w:t>Please accept cookies to access this content</w:t>
      </w:r>
    </w:p>
    <w:p>
      <w:r>
        <w:t>Romakk Silicones attendsSilicone Expothe world’s first free-to-attend commercial tradeshow and conference for the silicone industry from June 21 through June 23, 2022 at the Huntington Place in Detroit, Michigan. This in-person event will pitch 110+ global exhibitors from manufacturing and extended supply chains (of elastomers, resins, fluids and gels) with 3,500+ buyers and delegates from a multitude of the industries. Silicone Expo will showcase two conference tracks with 40+ speakers in manufacturing and application. Industry peers from around the world will be providing key insights, innovation, R&amp;D, education and thought leadership discussions.</w:t>
      </w:r>
    </w:p>
    <w:p>
      <w:r>
        <w:t>Amit Malhotra, Romakk’s Director of International Strategy, has been appointed to the advisory board for the Silicon Expo’s inaugural event. Amit emphasises the importance of this expo, “For years, Silicone got plugged into various industry expos, because Silicone as a product, is a requirement for myriad of industries such a Textiles, Agrochemicals, Automotive, Aerospace, Medical, HVAC, Consumer lifestyle products and many more. We are excited to participate in this first of its kind, much-needed, exclusive expo for the Silicone industry.”</w:t>
      </w:r>
    </w:p>
    <w:p>
      <w:r>
        <w:t>As a global company, Romakk Silicones is looking forward to being part of the international expo with the primary aim of learning about the Silicone business ecosystem in the US and contributing to it. Speaking to the Silicon Expo event director, Amit Malhotra states a clear perspective. “Globally, our target market are companies distributing midstream silicone products, such as textile silicones, block polymers, block silicone and silicone for agrochemicals, or companies that intend to manufacture these products in their home countries. Our wide range of advanced technology and manufacturing capabilities allow us to be a very versatile company. With the pure intent to do good business for the world, we look forward to connecting with our future distribution partners and to industry manufacturers who are looking to embrace alternative supply chains for quality, consistent and cost competitive silicone products.”</w:t>
      </w:r>
    </w:p>
    <w:p>
      <w:r>
        <w:t>Select Global Events (SGE) is organising the event and Romakk Silicones will be exhibiting in Booth #309. Mr. Amit Malhotra would be speaking on the Manufacturing track at the conference.</w:t>
      </w:r>
    </w:p>
    <w:p>
      <w:r>
        <w:t>For more information about Silicone Expo, visithttps://www.silicone-expo.com/. To learn more about Romakk’s silicone products, contact us “here.”</w:t>
      </w:r>
    </w:p>
    <w:p>
      <w:r>
        <w:t>To view Amit’s message as an advisory board member at the expo, visit https://www.youtube.com/watch?v=FzyiwmTr5DA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https://romakksilicones.com/applications-of-silicone-in-electronics-industry/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Applications of Silicone In Electronics Industry</w:t>
      </w:r>
    </w:p>
    <w:p>
      <w:r>
        <w:t>Silicone has become indispensable in the world of electronics due to its unique set of properties. From protecting sensitive components to enabling emerging technologies, silicones play a critical role in various electronic applications. This article provides an overview of the major applications of silicone in the electronics industry.</w:t>
      </w:r>
    </w:p>
    <w:p>
      <w:pPr>
        <w:pStyle w:val="Heading2"/>
      </w:pPr>
      <w:r>
        <w:t>Electrical Insulation</w:t>
      </w:r>
    </w:p>
    <w:p>
      <w:r>
        <w:t>One of the most common uses of silicone in electronics is as an electrical insulator. Silicones have high dielectric strength, allowing them to prevent current flow when subjected to high voltages. Their high resistivity also leads to low conductive losses.</w:t>
      </w:r>
    </w:p>
    <w:p>
      <w:r>
        <w:t>These insulating properties enable silicones to be used for conformal coatings over printed circuit boards (PCBs), wires, and other components. The thin silicone coating protects against moisture, dust, chemicals, and voltage arcing between components mounted on the PCBs. Silicone insulated wires and cables provide similar protection for conductors and are especially useful in high temperature environments.</w:t>
      </w:r>
    </w:p>
    <w:p>
      <w:pPr>
        <w:pStyle w:val="Heading2"/>
      </w:pPr>
      <w:r>
        <w:t>Thermal Management</w:t>
      </w:r>
    </w:p>
    <w:p>
      <w:r>
        <w:t>With low thermal conductivity and high thermal stability, silicones are ideal for thermal management applications. Heat sinks made of silicone absorb heat from delicate electronics and disperse it efficiently, preventing overheating. Silicone based thermal greases or pads can be applied between electronic components like microprocessors and heat sinks to improve heat transfer. Flexible and vibration dampening silicones conform to surface irregularities, maximizing contact area for heat dissipation. With application temperatures ranging from -100°C to 300°C, silicones outperform most other thermal management materials.</w:t>
      </w:r>
    </w:p>
    <w:p>
      <w:pPr>
        <w:pStyle w:val="Heading2"/>
      </w:pPr>
      <w:r>
        <w:t>Encapsulation and Potting</w:t>
      </w:r>
    </w:p>
    <w:p>
      <w:r>
        <w:t>Silicones are extensively used to encapsulate entire electronic assemblies or specific components through potting. Their low viscosity allows silicones to flow around complex assemblies before rapidly curing into durable solids with high tear strength.</w:t>
      </w:r>
    </w:p>
    <w:p>
      <w:r>
        <w:t>Fully cured silicone encapsulants protect electronic parts from shock, vibration, and environmental contaminants. They are ideal for outdoor applications thanks to excellent UV, moisture, and oxidation resistance. With both high temperature and cryogenic versions available, one can choose a silicone suited for extreme operation environments. Optically clear silicones retain full functionality while allowing visual inspection.</w:t>
      </w:r>
    </w:p>
    <w:p>
      <w:pPr>
        <w:pStyle w:val="Heading2"/>
      </w:pPr>
      <w:r>
        <w:t>Sensors and Wearables</w:t>
      </w:r>
    </w:p>
    <w:p>
      <w:r>
        <w:t>Silicones enable emerging flexible and stretchable electronics like sensors and wearable devices. Due to silicones’ unique molecular structure, silicone rubbers can stretch up to times their original length without permanent deformation. Silicone’s elasticity and chemical inertness allow durable skin contact in biomonitoring sensors.</w:t>
      </w:r>
    </w:p>
    <w:p>
      <w:r>
        <w:t>Silicone rubbers with controlled permeability allow accurate analyte measurement in biosensors while blocking interfering agents. Such properties make soft silicones perfect substrates for printed stretchable circuits using novel conductive materials and inks. The biocompatibility and cleanliness of silicones have led to their use as surface coatings for implanted devices as well.</w:t>
      </w:r>
    </w:p>
    <w:p>
      <w:pPr>
        <w:pStyle w:val="Heading2"/>
      </w:pPr>
      <w:r>
        <w:t>Dielectric Elastomers</w:t>
      </w:r>
    </w:p>
    <w:p>
      <w:r>
        <w:t>Silicone elastomers that change shape in response to applied electric fields are enabling artificial muscles and haptic feedback interfaces. Known as dielectric elastomers (DEs), such silicone membranes sandwiched between compliant electrodes contract in thickness but expand area-wise when high voltages are applied.</w:t>
      </w:r>
    </w:p>
    <w:p>
      <w:r>
        <w:t>Dielectric elastomer silicone actuators can achieve over 300% areal strains, lifting up to 1000 times their weight, and providing excellent actuation density. Combined with their quiet, rapid response and ability to mimic organic muscles, silicone DEAs show promise for biomimetic robots, prosthetics, and tactile displays. Silicone electrodes allow large, reversible wall-plug efficiency, enabling muscle-like linear DE actuators for industrial applications.</w:t>
      </w:r>
    </w:p>
    <w:p>
      <w:pPr>
        <w:pStyle w:val="Heading2"/>
      </w:pPr>
      <w:r>
        <w:t>Adhesives and Sealants</w:t>
      </w:r>
    </w:p>
    <w:p>
      <w:r>
        <w:t>Silicone adhesives are vital assembly materials in electronics manufacturing. In addition, cure silicones rapidly polymerize at room temperature into resilient, vibration-proof bonds between disparate materials like metals, plastics, and glass. Optically clear silicones allow bonds that are invisible to transmitted light. Electrically conductive versions like silicone greases allow heat transfer away from components while maintaining electrical connections.</w:t>
      </w:r>
    </w:p>
    <w:p>
      <w:r>
        <w:t>Flexible and stress-relieving silicones accommodate thermal cycling and shock in bonded assemblies. Silicone sealants also block moisture and environmental contaminant ingress into electronic enclosures and component joints.</w:t>
      </w:r>
    </w:p>
    <w:p>
      <w:pPr>
        <w:pStyle w:val="Heading2"/>
      </w:pPr>
      <w:r>
        <w:t>Emerging Technologies</w:t>
      </w:r>
    </w:p>
    <w:p>
      <w:r>
        <w:t>Silicones continue to enable emerging technologies through their unique combination of properties. When exposed to magnetic fields, silicone magnetic elastomers change shape reversibly, enabling soft actuators. Silicone organic hybrids combine the resilience of silicones with the functionality and sustainability of organic groups.</w:t>
      </w:r>
    </w:p>
    <w:p>
      <w:r>
        <w:t>Silicone hydrogels and ionogels represent soft, stretchable versions of those material classes. 3D printable silicones allow complex geometries and microstructures for customized applications. Shape memory silicones can be programmed to change shape in response to heat, allowing smart materials for soft robotics and biomedical needs. The special attributes of silicones will likely keep enabling novel advancements for years to come!</w:t>
      </w:r>
    </w:p>
    <w:p>
      <w:r>
        <w:t>From insulating delicate electronics to helping develop futuristic technologies like artificial muscles and biomonitoring wearables, silicone materials empower numerous electronic applications. Properties like chemical and thermal resistance, electrical insulation, mechanical flexibility, biocompatibility, and optical transparency come together in silicones like no other material.</w:t>
      </w:r>
    </w:p>
    <w:p>
      <w:r>
        <w:t>Continued silicone innovation will allow electronics designers to push the boundaries of function and form for the benefit of industries and end users alike. Silicones will remain a mainstay in existing and emerging electronic products for the foreseeable future.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https://romakksilicones.com/preventing-foam-buildup-with-romakk-rcap-20-p-silicone-powder-antifoam/</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Preventing Foam Buildup with ROMAKK RCAP-20 P Silicone Powder Antifoam</w:t>
      </w:r>
    </w:p>
    <w:p>
      <w:r>
        <w:t>Foaming can be a troublesome issue in industrial processes like biotechnology and water treatment. It can reduce efficiency and throughput. ROMAKK has developed an innovative free-flowing powdered silicone antifoam called RCAP-20 P that can effectively control foam in these applications.</w:t>
      </w:r>
    </w:p>
    <w:p>
      <w:r>
        <w:t>RCAP-20 Pis a free-flowing powdered silicone antifoam designed to be easily incorporated into dry products. Its advanced formulation allows it to rapidly disperse when liquids are added to provide fast, efficient defoaming action. This makes it ideal for addition to products like instant powders, detergents, and fertilizers where foaming needs to be prevented when the end consumer adds water or other liquids before use.</w:t>
      </w:r>
    </w:p>
    <w:p>
      <w:pPr>
        <w:pStyle w:val="Heading2"/>
      </w:pPr>
      <w:r>
        <w:t>How Silicone Powder Antifoams Work</w:t>
      </w:r>
    </w:p>
    <w:p>
      <w:r>
        <w:t>Powderantifoamagents like RCAP-20 P utilize hydrophobic silicone polymers to destabilize the foam. The powder particles quickly disperse into the foaming media, allowing the silicone polymers to spread rapidly across bubble surfaces and weaken foam films through destabilization. This leads to faster foam rupture.</w:t>
      </w:r>
    </w:p>
    <w:p>
      <w:pPr>
        <w:pStyle w:val="Heading2"/>
      </w:pPr>
      <w:r>
        <w:t>Some key benefits of using ROMAKK RCAP-20 P Silicone powder antifoam include:</w:t>
      </w:r>
    </w:p>
    <w:p>
      <w:r>
        <w:t>• Rapid dispersion and foam knockdown when liquids are added</w:t>
      </w:r>
    </w:p>
    <w:p>
      <w:r>
        <w:t>• Effective at low concentrations, minimizing any impact on product quality</w:t>
      </w:r>
    </w:p>
    <w:p>
      <w:r>
        <w:t>• Free-flowing powder form allows easy addition during manufacturing</w:t>
      </w:r>
    </w:p>
    <w:p>
      <w:r>
        <w:t>• Prevents consumer complaints about excessive foam buildup</w:t>
      </w:r>
    </w:p>
    <w:p>
      <w:r>
        <w:t>ROMAKK has specially engineered RCAP-20 P to provide balanced efficiency across a broad pH range from 3 to 9, making it suitable for diverse biotechnology and water treatment applications. It is non-hazardous and FDA compliant, allowing worry-free use even in sensitive applications like food and beverage processing.</w:t>
      </w:r>
    </w:p>
    <w:p>
      <w:r>
        <w:t>By incorporating ROMAKK RCAP-20 P Silicone powder antifoam into their dry product formulations, manufacturers can save themselves from costly foam-related losses in yield and quality down the line. This innovative free-flowing powder simplifies defoaming by putting top-notch silicone antifoam performance right into the hands of the end consumer in an easy, convenient form.</w:t>
      </w:r>
    </w:p>
    <w:p>
      <w:pPr>
        <w:pStyle w:val="Heading2"/>
      </w:pPr>
      <w:r>
        <w:t>Related Products:</w:t>
      </w:r>
    </w:p>
    <w:p>
      <w:r>
        <w:t>Powder silicone antifoam. ROMAKK RCAP- 20P POWDER ANTIFOAM Powdered Antifoam can be used as a process defoamer/antifoam in biotechnology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https://romakksilicones.com/aqueous-silicone-defoamer-of-activated-polydimethylsiloxane-enhancing-agrochemical-efficiency-through-foam-mitigation/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Aqueous Silicone Defoamer of Activated Polydimethylsiloxane: Enhancing Agrochemical Efficiency through Foam Reduction</w:t>
      </w:r>
    </w:p>
    <w:p>
      <w:r>
        <w:t>Agrochemicals are indispensable tools in modern agriculture, serving to optimize crop growth and yield. Pesticides, herbicides, and fertilizers, among others, are integral components of the agrochemical arsenal. However, foam formation during the application of these chemicals can hamper their efficiency and potentially damage crops. Aqueous silicone defoamers containing activated polydimethylsiloxane have emerged as a transformative solution for mitigating foam-related challenges in the agricultural sector. This paper explores the significance of aqueous silicone defoamers and their potential to revolutionize the agrochemical industry.</w:t>
      </w:r>
    </w:p>
    <w:p>
      <w:pPr>
        <w:pStyle w:val="Heading2"/>
      </w:pPr>
      <w:r>
        <w:t>Understanding Aqueous Silicone Defoamer of Activated Polydimethylsiloxane:</w:t>
      </w:r>
    </w:p>
    <w:p>
      <w:r>
        <w:t>Aqueous silicone defoamers are specialized chemical solutions designed to counteract foam formation across various applications, including agrochemicals. The key component of these defoamers is activated polydimethylsiloxane, a silicone-based compound known for its exceptional anti-foaming properties. When integrated into agrochemical formulations, it rapidly eliminates foam, enhancing the product’s overall efficacy.</w:t>
      </w:r>
    </w:p>
    <w:p>
      <w:pPr>
        <w:pStyle w:val="Heading2"/>
      </w:pPr>
      <w:r>
        <w:t>Benefits for Agrochemicals:</w:t>
      </w:r>
    </w:p>
    <w:p>
      <w:r>
        <w:t>Enhanced Product Performance:Aqueous silicone defoamers serve as highly efficient foam control agents, enabling agrochemicals to maintain their effectiveness during application. Foam entraps air, reducing contact between active ingredients and targeted surfaces. Incorporating a silicone defoamer ensures an even spread of agrochemicals, facilitating better coverage and improved performance.</w:t>
      </w:r>
    </w:p>
    <w:p>
      <w:r>
        <w:t>Increased Crop Safety:Foam-induced uneven distribution of agrochemicals can lead to localized high concentrations, potentially harming crops. Activated polydimethylsiloxane defoamers significantly reduce the risk of over-application, promoting crop safety and minimizing the potential for environmental contamination.</w:t>
      </w:r>
    </w:p>
    <w:p>
      <w:r>
        <w:t>Improved Production Efficiency:Foam-related issues can impede the application process, causing delays in agricultural operations. Aqueous silicone defoamers expedite spraying by preventing foam build-up in spray tanks and equipment, enhancing efficiency and saving time and resources.</w:t>
      </w:r>
    </w:p>
    <w:p>
      <w:r>
        <w:t>Long-Lasting Stability:Aqueous silicone defoamers, owing to activated polydimethylsiloxane, maintain stability over extended periods. Unlike certain organic defoamers that may lose effectiveness under harsh conditions, activated polydimethylsiloxane remains resilient, providing consistent defoaming action even in challenging environments.</w:t>
      </w:r>
    </w:p>
    <w:p>
      <w:r>
        <w:t>Compatibility with Various Agrochemical Formulations:Agrochemical formulations vary widely, necessitating defoamers to be compatible with different chemical compositions. Aqueous silicone defoamers exhibit exceptional versatility, allowing seamless integration into various agrochemical products without compromising performance.</w:t>
      </w:r>
    </w:p>
    <w:p>
      <w:pPr>
        <w:pStyle w:val="Heading2"/>
      </w:pPr>
      <w:r>
        <w:t>The Science Behind Activated Polydimethylsiloxane:</w:t>
      </w:r>
    </w:p>
    <w:p>
      <w:r>
        <w:t>The efficacy of activated polydimethylsiloxane as a defoaming agent can be attributed to its unique molecular structure. This silicone-based compound possesses a linear, flexible chain of repeating siloxane units, conferring unparalleled defoaming capabilities. Upon introduction into agrochemicals, activated polydimethylsiloxane molecules disperse rapidly throughout foamy media. With low surface tension, they infiltrate foam lamellae, destabilizing air bubbles. Consequently, the bubbles collapse, and the foam dissipates, allowing agrochemicals to perform optimally.</w:t>
      </w:r>
    </w:p>
    <w:p>
      <w:pPr>
        <w:pStyle w:val="Heading2"/>
      </w:pPr>
      <w:r>
        <w:t>Application in the Agrochemical Industry:</w:t>
      </w:r>
    </w:p>
    <w:p>
      <w:r>
        <w:t>Pesticides and Herbicides:Insecticides and herbicides are fundamental to modern agriculture. However, foam generated during their mixing and application can impede effectiveness. Incorporating aqueous silicone defoamers ensures these critical chemicals reach their targets without foam-induced hindrance.</w:t>
      </w:r>
    </w:p>
    <w:p>
      <w:r>
        <w:t>Fertilizers:Fertilizers are crucial for replenishing soil nutrients and fostering healthy crop growth. During the use of liquid fertilizers, foam formation can lead to uneven distribution and wastage. Activated polydimethylsiloxane defoamers rectify this issue, enabling farmers to optimize fertilizer applications.</w:t>
      </w:r>
    </w:p>
    <w:p>
      <w:r>
        <w:t>Seed Coatings:Seed coatings enhance germination rates and protect seeds from pathogens. Agrochemicals are employed to apply seed coatings, wherein foam formation poses a challenge. Integrating aqueous silicone defoamers facilitates smoother seed coating processes, ensuring consistent and effective application.</w:t>
      </w:r>
    </w:p>
    <w:p>
      <w:r>
        <w:t>The aqueous silicone defoamer of activated polydimethylsiloxane represents a vital asset for the agrochemical industry. Its capability to combat foam formation significantly enhances the performance of various agrochemical products, leading to increased efficiency, improved crop safety, and streamlined agricultural operations. Incorporating this advanced technology into agrochemical formulations yields enhanced results, safeguarding crops and the environment. The undeniable impact of aqueous silicone defoamers establishes them as an essential solution for modern agriculture, contributing to sustainable and effective agrochemical practices.</w:t>
      </w:r>
    </w:p>
    <w:p>
      <w:pPr>
        <w:pStyle w:val="Heading2"/>
      </w:pPr>
      <w:r>
        <w:t>Related Products: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https://romakksilicones.com/silicone-surfactants-properties-applications-and-innovations/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Surfactants: Properties, Applications, and Innovations</w:t>
      </w:r>
    </w:p>
    <w:p>
      <w:r>
        <w:t>Silicone surfactants, often surrounded by an air of mystery for many, play a pivotal role in diverse industries, spanning from personal care products to agriculture. Understanding the unique characteristics, classification, synthesis methods, and multifaceted applications of silicone surfactants is crucial for unlocking their full potential.</w:t>
      </w:r>
    </w:p>
    <w:p>
      <w:pPr>
        <w:pStyle w:val="Heading2"/>
      </w:pPr>
      <w:r>
        <w:t>What are Silicone Surfactants?</w:t>
      </w:r>
    </w:p>
    <w:p>
      <w:r>
        <w:t>Silicone surfactants constitute a distinctive class characterized by polydimethylsiloxane as their hydrophobic backbone and organosilicon polar groups. The Si-O bond energy, surpassing that of traditional carbon chain surfactants, renders them more hydrophobic and stable. Their large molecular weight and multi-branched structure contribute to exceptional low-temperature performance and compatibility, making them efficient surfactants.</w:t>
      </w:r>
    </w:p>
    <w:p>
      <w:r>
        <w:t>The general formula accommodates variations in m, n, and R groups, enabling the creation of silicone surfactants with different molar masses and hydrophilic-lipophilic balance values (HLB) for various applications.</w:t>
      </w:r>
    </w:p>
    <w:p>
      <w:pPr>
        <w:pStyle w:val="Heading2"/>
      </w:pPr>
      <w:r>
        <w:t>Silicone Surfactant Features</w:t>
      </w:r>
    </w:p>
    <w:p>
      <w:r>
        <w:t>Excellent Surface Tension Reduction:Silicone surfactants excel in reducing surface tension, enhancing their performance in various applications.</w:t>
      </w:r>
    </w:p>
    <w:p>
      <w:r>
        <w:t>Outstanding Wetting Performance:Their hydrophobic nature contributes to exceptional wetting capabilities.</w:t>
      </w:r>
    </w:p>
    <w:p>
      <w:r>
        <w:t>Antifoaming and Foam Stabilization Properties:Silicone surfactants are effective in both preventing and stabilizing foam, making them valuable in diverse industries.</w:t>
      </w:r>
    </w:p>
    <w:p>
      <w:r>
        <w:t>Low Toxicity and Physiologically Inert:Silicone surfactants exhibit low toxicity, making them suitable for use in personal care and pharmaceutical applications.</w:t>
      </w:r>
    </w:p>
    <w:p>
      <w:r>
        <w:t>Effective Emulsification and Compatibility:Their versatile structure allows for effective emulsification and compatibility in different media.</w:t>
      </w:r>
    </w:p>
    <w:p>
      <w:pPr>
        <w:pStyle w:val="Heading2"/>
      </w:pPr>
      <w:r>
        <w:t>Silicone Surfactants: Critical Micelle Concentration (CMC)</w:t>
      </w:r>
    </w:p>
    <w:p>
      <w:r>
        <w:t>Efficiency in silicone surfactants is often determined by Critical Micelle Concentration (CMC), indicating the minimum concentration needed to reduce water surface tension. Understanding CMC values is crucial for comparing and selecting silicone surfactants based on their effectiveness as biosurfactants.</w:t>
      </w:r>
    </w:p>
    <w:p>
      <w:pPr>
        <w:pStyle w:val="Heading2"/>
      </w:pPr>
      <w:r>
        <w:t>Classifying Silicone Surfactants</w:t>
      </w:r>
    </w:p>
    <w:p>
      <w:r>
        <w:t>Silicone surfactants can be categorized into four groups based on the hydrophilic group R in their chemical structure: nonionic, anionic, cationic, and zwitterionic. Nonionic surfactants, particularly those with polyether structures, dominate the field due to their extensive study and versatile applications.</w:t>
      </w:r>
    </w:p>
    <w:p>
      <w:r>
        <w:t>Cationic Silicone Surfactants:Widely used, non-irritating, and antibacterial.</w:t>
      </w:r>
    </w:p>
    <w:p>
      <w:r>
        <w:t>Anionic Silicone Surfactants:Includes polysiloxane phosphate salt surfactants and phosphobetaine amphoteric surfactants.</w:t>
      </w:r>
    </w:p>
    <w:p>
      <w:r>
        <w:t>Nonionic Silicone Surfactants:Utilizes polyether structures with various connection methods like AB, ABA, and BAB types.</w:t>
      </w:r>
    </w:p>
    <w:p>
      <w:r>
        <w:t>Amphoteric Silicone Surfactants:Contains structures like phosphate betaine, exhibiting both phosphobetaine and polysiloxane characteristics.</w:t>
      </w:r>
    </w:p>
    <w:p>
      <w:pPr>
        <w:pStyle w:val="Heading2"/>
      </w:pPr>
      <w:r>
        <w:t>Synthesis Methods of Silicone Surfactants</w:t>
      </w:r>
    </w:p>
    <w:p>
      <w:r>
        <w:t>Cationic Silicone Surfactants:Synthesized in inert solvents like benzene or acetone.</w:t>
      </w:r>
    </w:p>
    <w:p>
      <w:r>
        <w:t>Anionic Silicone Surfactants:Involves copolymerization and synthesis of polysiloxane.</w:t>
      </w:r>
    </w:p>
    <w:p>
      <w:r>
        <w:t>Nonionic Silicone Surfactants:Two synthesis types: Si-O-C chains and Si-C chains.</w:t>
      </w:r>
    </w:p>
    <w:p>
      <w:pPr>
        <w:pStyle w:val="Heading2"/>
      </w:pPr>
      <w:r>
        <w:t>Performance Highlights of Silicone Surfactants</w:t>
      </w:r>
    </w:p>
    <w:p>
      <w:r>
        <w:t>Interfacial Properties:Silicone surfactants’ soft Si-O bond main chain allows application in both aqueous and non-aqueous media.</w:t>
      </w:r>
    </w:p>
    <w:p>
      <w:r>
        <w:t>Superwettability:Trisiloxane surfactants exhibit “super-wettability,” spreading easily on low-energy hydrophobic surfaces.</w:t>
      </w:r>
    </w:p>
    <w:p>
      <w:r>
        <w:t>Emulsion Stabilization:Grafted silicone surfactants maintain emulsion stability in the presence of salts, ethanol, and organic solvents.</w:t>
      </w:r>
    </w:p>
    <w:p>
      <w:r>
        <w:t>Role in CO2:Silicone surfactants can form emulsions with CO2, and their behavior in supercritical CO2 is significant for various applications.</w:t>
      </w:r>
    </w:p>
    <w:p>
      <w:pPr>
        <w:pStyle w:val="Heading2"/>
      </w:pPr>
      <w:r>
        <w:t>Applications of Silicone Surfactants</w:t>
      </w:r>
    </w:p>
    <w:p>
      <w:r>
        <w:t>Personal Care and Cosmetics:Non-toxic, non-irritating, and excellent compatibility make silicone surfactants ideal for cosmetics, shampoos, and creams.</w:t>
      </w:r>
    </w:p>
    <w:p>
      <w:r>
        <w:t>Textile Industry:Cationic silicone surfactants find value in textiles due to antistatic properties, softness, and sterilization capabilities.</w:t>
      </w:r>
    </w:p>
    <w:p>
      <w:r>
        <w:t>Pesticides:Silicone surfactants enhance pesticide efficacy by promoting attachment, spreading, and penetration on plant surfaces.</w:t>
      </w:r>
    </w:p>
    <w:p>
      <w:r>
        <w:t>Food and Medicine:Silicone defoamers with modified polysiloxane find use in food production.</w:t>
      </w:r>
    </w:p>
    <w:p>
      <w:r>
        <w:t>Leather Chemicals:Silicone surfactants serve as fat liquors and softeners, improving dispersion and lubricating properties in leather.</w:t>
      </w:r>
    </w:p>
    <w:p>
      <w:r>
        <w:t>Machining:Silicone surfactant cleaning agents exhibit excellent cleaning performance in metal production processes.</w:t>
      </w:r>
    </w:p>
    <w:p>
      <w:r>
        <w:t>Plastic Industry:Key role in polyurethane foam production, serving as stabilizers and flame-retardants.</w:t>
      </w:r>
    </w:p>
    <w:p>
      <w:r>
        <w:t>ROMAKK Silicone surfactants, with their affordable raw materials, mild processes, and wide-ranging applications, stand as a driving force in various industries. Continuous research and innovation in ROMAKK silicone surfactants promise a greener future and increased efficiency across multiple sectors.</w:t>
      </w:r>
    </w:p>
    <w:p>
      <w:r>
        <w:t>Must Read:</w:t>
      </w:r>
    </w:p>
    <w:p>
      <w:r>
        <w:t>What is the difference between a silicone surfactant and a defoamer?</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https://romakksilicones.com/silicone-resin-heat-and-corrosion-resistant-coatings/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Resin: Heat and Corrosion Resistant Coatings</w:t>
      </w:r>
    </w:p>
    <w:p>
      <w:r>
        <w:t>Silicone resin is highly heat and corrosion-resistant. These versatile and durable materials have been quietly revolutionizing the way we protect our assets, from power plants and chemical factories to marine vessels and automotive parts.</w:t>
      </w:r>
    </w:p>
    <w:p>
      <w:r>
        <w:t>Silicone resins are a unique class of polymers that are derived from silicon, a relatively abundant element on Earth. Unlike their organic counterparts, silicone resins possess a backbone of alternating silicon and oxygen atoms, giving them a remarkable set of properties that make them ideal for demanding applications.</w:t>
      </w:r>
    </w:p>
    <w:p>
      <w:pPr>
        <w:pStyle w:val="Heading2"/>
      </w:pPr>
      <w:r>
        <w:t>The Power of Silicone Resins</w:t>
      </w:r>
    </w:p>
    <w:p>
      <w:r>
        <w:t>One of the primary advantages of silicone resins is their exceptional resistance to high temperatures. Conventional heat-resistant paints, which typically rely on organic resin binders like epoxy, polyester, alkyd, or acrylic, can only withstand temperatures up to 150-200°C. To boost their heat resistance capabilities, these paint formulations must incorporate silicone resins as a critical component. In contrast, silicone resins can endure temperatures well above 500°C (932°F) without significant degradation.</w:t>
      </w:r>
    </w:p>
    <w:p>
      <w:r>
        <w:t>These high heat-resistant coatings are essential in numerous industrial applications where substrates need protection at temperatures exceeding 180°C. They are the primary choice for coatings used on ovens, kettles, pipelines, exhaust systems, heat exchangers, chimneys, automotive engines, and stoves.</w:t>
      </w:r>
    </w:p>
    <w:p>
      <w:r>
        <w:t>This makes them a popular choice for applications in power generation, petrochemical refineries, and other industries where equipment is routinely exposed to extreme heat.</w:t>
      </w:r>
    </w:p>
    <w:p>
      <w:r>
        <w:t>The benefits of silicone resins extend beyond just heat resistance. These materials also exhibit excellent corrosion resistance, a crucial property for protecting assets exposed to harsh, corrosive environments.</w:t>
      </w:r>
    </w:p>
    <w:p>
      <w:r>
        <w:t>The secret to their corrosion-fighting prowess lies in the structure of the silicone polymer. The silicon-oxygen backbone is highly stable and resistant to attack from a wide range of chemicals, including acids, alkalis, and solvents. This allows silicone-based coatings to effectively shield the underlying substrate, be it metal, concrete, or even wood, from the ravages of corrosion.</w:t>
      </w:r>
    </w:p>
    <w:p>
      <w:r>
        <w:t>Silicone resins possess numerous other important features besides heat resistance, such as superior weatherability, excellent dielectric properties, and water repellency. These additional capabilities further improve the durability and reliability of silicone resin coatings.</w:t>
      </w:r>
    </w:p>
    <w:p>
      <w:r>
        <w:t>In marine applications, where saltwater and aggressive marine environments can quickly degrade traditional coatings, silicone resins have become the go-to choice for protecting the hulls of ships, offshore platforms, and other critical infrastructure.</w:t>
      </w:r>
    </w:p>
    <w:p>
      <w:pPr>
        <w:pStyle w:val="Heading2"/>
      </w:pPr>
      <w:r>
        <w:t>Formulating the Perfect Silicone Resin Coating</w:t>
      </w:r>
    </w:p>
    <w:p>
      <w:r>
        <w:t>While the inherent properties of silicone resins make them highly desirable for high heat and corrosion resistance applications, the true magic happens in the formulation process. Coating manufacturers work tirelessly to develop specialized silicone resin-based formulations that can be tailored to meet the unique demands of each application.</w:t>
      </w:r>
    </w:p>
    <w:p>
      <w:r>
        <w:t>One of the key factors in formulating a successful silicone resin coating is the selection of the right resin type. Silicone resins come in a variety of forms, each with its own set of characteristics and performance attributes. Some resins are designed to provide a glossy, smooth finish, while others are better suited for delivering a matte or textured appearance.</w:t>
      </w:r>
    </w:p>
    <w:p>
      <w:r>
        <w:t>Equally important is the choice of pigments and additives incorporated into the coating. Depending on the application’s specific needs, coatings may be formulated with specialized heat-resistant pigments, corrosion-inhibiting additives, or even reinforcing fibers to enhance the mechanical properties of the coating.</w:t>
      </w:r>
    </w:p>
    <w:p>
      <w:r>
        <w:t>The application method is also a critical consideration. Silicone resin coatings can be applied using a variety of techniques, including spraying, brushing, or even roller application. The choice of application method will depend on factors such as the size and complexity of the substrate, the desired finish, and the available equipment.</w:t>
      </w:r>
    </w:p>
    <w:p>
      <w:pPr>
        <w:pStyle w:val="Heading2"/>
      </w:pPr>
      <w:r>
        <w:t>Unlocking the Full Potential of Silicone Resins</w:t>
      </w:r>
    </w:p>
    <w:p>
      <w:r>
        <w:t>While the benefits of silicone resin coatings are well-established, there is still a wealth of untapped potential in this technology. Researchers and coating manufacturers are constantly exploring new ways to push the boundaries of silicone resin performance and unlock even greater possibilities.</w:t>
      </w:r>
    </w:p>
    <w:p>
      <w:r>
        <w:t>One area of active research is the development of hybrid silicone resin formulations, which combine the unique properties of silicone with those of other types of polymers, such as acrylics or polyurethanes. These hybrid coatings can offer a synergistic blend of features, such as enhanced flexibility, scratch resistance, or even self-healing capabilities.</w:t>
      </w:r>
    </w:p>
    <w:p>
      <w:r>
        <w:t>Another exciting avenue of exploration is the use of nanotechnology to enhance the performance of silicone resin coatings. By incorporating nanoparticles or nanostructured materials into the coating, manufacturers can create surfaces with improved repellency, anti-fouling properties, or even self-cleaning abilities.</w:t>
      </w:r>
    </w:p>
    <w:p>
      <w:r>
        <w:t>The future of silicone resin coatings is indeed bright, and as industries continue to demand ever-higher levels of performance and durability, these unsung heroes of the coatings world are poised to take center stage.</w:t>
      </w:r>
    </w:p>
    <w:p>
      <w:r>
        <w:t>Silicone resins are the unsung heroes of the high heat and corrosion resistance coatings industry. With their exceptional thermal stability, chemical resistance, and versatility, these materials have been quietly revolutionizing how we protect our most valuable assets.</w:t>
      </w:r>
    </w:p>
    <w:p>
      <w:r>
        <w:t>From power plants and petrochemical facilities to marine vessels and automotive components, silicone resin coatings have become the go-to solution for safeguarding against the ravages of extreme heat and aggressive corrosive environments.</w:t>
      </w:r>
    </w:p>
    <w:p>
      <w:r>
        <w:t>As the demand for ever-more-durable and reliable coatings continues to grow, the future of silicone resins looks brighter than ever. With ongoing research and development, these versatile materials are poised to unlock even greater possibilities, pushing the boundaries of what is possible in the world of industrial and commercial coatings.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https://romakksilicones.com/what-are-silicone-resins/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are Silicone Resins?</w:t>
      </w:r>
    </w:p>
    <w:p>
      <w:r>
        <w:t>Silicone resins are a group of organosilicon compounds that exhibit unique properties due to their chemical structure. These materials are derived from silicic acid and are primarily composed of silicon, oxygen, carbon, and hydrogen. They form a three-dimensional network structure that imparts exceptional thermal stability, weather resistance, and electrical insulation properties.</w:t>
      </w:r>
    </w:p>
    <w:p>
      <w:pPr>
        <w:pStyle w:val="Heading2"/>
      </w:pPr>
      <w:r>
        <w:t>Chemical Structure and Types</w:t>
      </w:r>
    </w:p>
    <w:p>
      <w:r>
        <w:t>Silicone resins are characterized by a backbone of alternating silicon and oxygen atoms (Si-O-Si), with organic groups attached to the silicon atoms. The basic types of silicone resins include:</w:t>
      </w:r>
    </w:p>
    <w:p>
      <w:r>
        <w:t>Methyl Resins: Contain methyl groups (CH3) attached to the silicon atoms.</w:t>
      </w:r>
    </w:p>
    <w:p>
      <w:r>
        <w:t>Methyl Phenyl Resins: Contain both methyl groups and phenyl groups (C6H5) attached to the silicon atoms.</w:t>
      </w:r>
    </w:p>
    <w:p>
      <w:r>
        <w:t>The structure can vary from linear chains to highly cross-linked networks, influencing their physical and chemical properties.</w:t>
      </w:r>
    </w:p>
    <w:p>
      <w:pPr>
        <w:pStyle w:val="Heading2"/>
      </w:pPr>
      <w:r>
        <w:t>Applications Across Industries</w:t>
      </w:r>
    </w:p>
    <w:p>
      <w:r>
        <w:t>Silicone resins find applications in numerous industries due to their versatile properties. They are used in:</w:t>
      </w:r>
    </w:p>
    <w:p>
      <w:r>
        <w:t>Coatings and Paints: Providing durability and heat resistance.</w:t>
      </w:r>
    </w:p>
    <w:p>
      <w:r>
        <w:t>Electrical Insulation: Ensuring stability and performance under high temperatures.</w:t>
      </w:r>
    </w:p>
    <w:p>
      <w:r>
        <w:t>Adhesives and Sealants: Offering strong bonding and flexibility.</w:t>
      </w:r>
    </w:p>
    <w:p>
      <w:pPr>
        <w:pStyle w:val="Heading2"/>
      </w:pPr>
      <w:r>
        <w:t>Properties That Make Them Versatile</w:t>
      </w:r>
    </w:p>
    <w:p>
      <w:r>
        <w:t>Thermal Stability: Can withstand extreme temperatures without degrading.</w:t>
      </w:r>
    </w:p>
    <w:p>
      <w:r>
        <w:t>Weather Resistance: Resistant to UV light, ozone, and moisture.</w:t>
      </w:r>
    </w:p>
    <w:p>
      <w:r>
        <w:t>Electrical Insulation: Maintain dielectric properties even at high temperatures.</w:t>
      </w:r>
    </w:p>
    <w:p>
      <w:pPr>
        <w:pStyle w:val="Heading2"/>
      </w:pPr>
      <w:r>
        <w:t>Structural Components of Silicone Resins</w:t>
      </w:r>
    </w:p>
    <w:p>
      <w:r>
        <w:t>Role of Tri-functional and Quadri-functional GroupsSilicone resins comprise siloxane (Si-O-Si) units with various functional groups attached. Tri-functional (T) and quadri-functional (Q) groups are key components:</w:t>
      </w:r>
    </w:p>
    <w:p>
      <w:r>
        <w:t>Tri-functional (T) Groups: Each silicon atom is bonded to three oxygen atoms and one organic group, contributing to the resin’s cross-linked structure.</w:t>
      </w:r>
    </w:p>
    <w:p>
      <w:r>
        <w:t>Quadri-functional (Q) Groups: Each silicon atom is bonded to four oxygen atoms, creating a more rigid and highly cross-linked network.</w:t>
      </w:r>
    </w:p>
    <w:p>
      <w:r>
        <w:t>Impact of Non-reactive and Reactive GroupsThe presence of reactive and non-reactive groups also influences the properties of silicone resins:</w:t>
      </w:r>
    </w:p>
    <w:p>
      <w:r>
        <w:t>Reactive Groups: Such as hydroxyl (-OH) or alkoxy (-OR) groups, which can participate in further chemical reactions to enhance cross-linking and improve performance.</w:t>
      </w:r>
    </w:p>
    <w:p>
      <w:r>
        <w:t>Non-reactive Groups: Such as methyl (-CH3) or phenyl (C6H5) groups, which provide stability and resistance to degradation.</w:t>
      </w:r>
    </w:p>
    <w:p>
      <w:pPr>
        <w:pStyle w:val="Heading2"/>
      </w:pPr>
      <w:r>
        <w:t>Types of Silicone Resins</w:t>
      </w:r>
    </w:p>
    <w:p>
      <w:r>
        <w:t>Differentiating Between Methyl Resins and Methyl Phenyl ResinsMethyl resins and methyl phenyl resins differ in their organic groups:</w:t>
      </w:r>
    </w:p>
    <w:p>
      <w:r>
        <w:t>Methyl Resins: Composed solely of methyl groups, offering good thermal stability and water repellency.</w:t>
      </w:r>
    </w:p>
    <w:p>
      <w:r>
        <w:t>Methyl Phenyl Resins: Contain both methyl and phenyl groups, providing enhanced thermal stability and improved electrical properties.</w:t>
      </w:r>
    </w:p>
    <w:p>
      <w:r>
        <w:t>Overview of Reactive Groups for CrosslinkingCrosslinking in silicone resins can be achieved through various mechanisms, such as:</w:t>
      </w:r>
    </w:p>
    <w:p>
      <w:r>
        <w:t>Condensation Reactions: Involving hydroxyl groups to form siloxane bonds.</w:t>
      </w:r>
    </w:p>
    <w:p>
      <w:r>
        <w:t>Addition Reactions: Utilizing vinyl or hydride groups to create a cross-linked network.</w:t>
      </w:r>
    </w:p>
    <w:p>
      <w:pPr>
        <w:pStyle w:val="Heading2"/>
      </w:pPr>
      <w:r>
        <w:t>Thermal Stability and Heat Resistance</w:t>
      </w:r>
    </w:p>
    <w:p>
      <w:r>
        <w:t>Maximum Operating Temperatures and Peak Temperature TolerancesSilicone resins can operate at temperatures ranging from -50°C to 250°C and can tolerate peaks up to 300°C. This makes them suitable for high-temperature applications, such as in the automotive and aerospace industries.</w:t>
      </w:r>
    </w:p>
    <w:p>
      <w:r>
        <w:t>Applications in High-Performance Electrical InsulationDue to their excellent thermal stability and electrical properties, silicone resins are widely used in electrical insulation for components that must withstand high temperatures and harsh environments.</w:t>
      </w:r>
    </w:p>
    <w:p>
      <w:pPr>
        <w:pStyle w:val="Heading2"/>
      </w:pPr>
      <w:r>
        <w:t>Mechanical and Chemical Properties</w:t>
      </w:r>
    </w:p>
    <w:p>
      <w:r>
        <w:t>Flexibility, Hardness, and Resistance to WeatheringSilicone resins exhibit a balance of flexibility and hardness, making them durable and resistant to mechanical stress. They also resist weathering effects such as UV radiation, ozone, and moisture.</w:t>
      </w:r>
    </w:p>
    <w:p>
      <w:r>
        <w:t>Dielectric Properties and Oxidation ResistanceTheir dielectric properties ensure they can function as excellent insulators. Additionally, silicone resins are resistant to oxidation, which prolongs their lifespan in various applications.</w:t>
      </w:r>
    </w:p>
    <w:p>
      <w:pPr>
        <w:pStyle w:val="Heading2"/>
      </w:pPr>
      <w:r>
        <w:t>Applications of Silicone Resins</w:t>
      </w:r>
    </w:p>
    <w:p>
      <w:r>
        <w:t>Industrial Applications</w:t>
      </w:r>
    </w:p>
    <w:p>
      <w:r>
        <w:t>Use in Paints, Varnishes, and CoatingsSilicone resins are used in paints, varnishes, and coatings to enhance durability, heat resistance, and weatherability. They provide a protective barrier against environmental elements and extend the lifespan of the coated materials.</w:t>
      </w:r>
    </w:p>
    <w:p>
      <w:r>
        <w:t>Role in Release Coatings and AdhesivesIn release coatings, silicone resins prevent materials from sticking to surfaces, which is essential in manufacturing processes. In adhesives, they offer strong bonding properties while maintaining flexibility and resistance to temperature variations.</w:t>
      </w:r>
    </w:p>
    <w:p>
      <w:r>
        <w:t>Specialty Applications</w:t>
      </w:r>
    </w:p>
    <w:p>
      <w:r>
        <w:t>Electrical Impregnation and InsulationSilicone resins are critical in electrical impregnation processes, where they fill the voids in electrical components to enhance insulation and thermal performance.</w:t>
      </w:r>
    </w:p>
    <w:p>
      <w:r>
        <w:t>Water Repellency in Construction MaterialsDue to their hydrophobic nature, silicone resins are used in construction materials to provide water repellency, protecting structures from moisture damage and extending their service life.</w:t>
      </w:r>
    </w:p>
    <w:p>
      <w:pPr>
        <w:pStyle w:val="Heading2"/>
      </w:pPr>
      <w:r>
        <w:t>Advantages of Silicone Resins</w:t>
      </w:r>
    </w:p>
    <w:p>
      <w:r>
        <w:t>Superior Performance Characteristics Compared to Traditional MaterialsSilicone resins offer several advantages over traditional materials, including:</w:t>
      </w:r>
    </w:p>
    <w:p>
      <w:r>
        <w:t>High Thermal Stability: Withstanding extreme temperatures without degradation.</w:t>
      </w:r>
    </w:p>
    <w:p>
      <w:r>
        <w:t>Durability: Resistant to environmental factors like UV radiation, moisture, and chemicals.</w:t>
      </w:r>
    </w:p>
    <w:p>
      <w:r>
        <w:t>Flexibility: Maintaining performance across a wide range of conditions.</w:t>
      </w:r>
    </w:p>
    <w:p>
      <w:r>
        <w:t>Environmental Benefits and Sustainability AspectsSilicone resins contribute to sustainability by extending the lifespan of products and reducing the need for frequent replacements. They are also less toxic and have a lower environmental impact compared to some organic resins.</w:t>
      </w:r>
    </w:p>
    <w:p>
      <w:pPr>
        <w:pStyle w:val="Heading2"/>
      </w:pPr>
      <w:r>
        <w:t>Benefits in Specific Industries</w:t>
      </w:r>
    </w:p>
    <w:p>
      <w:r>
        <w:t>Case Studies or Examples Showcasing Successful ApplicationsIn the automotive industry, silicone resins are used in coatings for engine parts, providing heat resistance and durability. In the electronics sector, they are employed in encapsulating materials for electronic components, offering superior insulation and protection.</w:t>
      </w:r>
    </w:p>
    <w:p>
      <w:r>
        <w:t>Market Trends and Growth ProjectionsThe market for silicone resins is expected to grow significantly due to increasing demand in emerging industries such as renewable energy, where their properties are highly valued. Continuous innovation in silicone resin technology is likely to drive further growth and new applications.</w:t>
      </w:r>
    </w:p>
    <w:p>
      <w:pPr>
        <w:pStyle w:val="Heading2"/>
      </w:pPr>
      <w:r>
        <w:t>FAQs: Silicone Resins</w:t>
      </w:r>
    </w:p>
    <w:p>
      <w:pPr>
        <w:pStyle w:val="Heading3"/>
      </w:pPr>
      <w:r>
        <w:t>What are the primary types of crosslinking mechanisms used in silicone resins?</w:t>
      </w:r>
    </w:p>
    <w:p>
      <w:r>
        <w:t>The primary crosslinking mechanisms in silicone resins include condensation reactions involving hydroxyl groups and addition reactions utilizing vinyl or hydride groups. These mechanisms create a three-dimensional network that enhances the mechanical and thermal properties of the resins.</w:t>
      </w:r>
    </w:p>
    <w:p>
      <w:pPr>
        <w:pStyle w:val="Heading3"/>
      </w:pPr>
      <w:r>
        <w:t>How do silicone resins compare to organic resins in terms of performance?</w:t>
      </w:r>
    </w:p>
    <w:p>
      <w:r>
        <w:t>Silicone resins outperform organic resins in several key areas, including thermal stability, weather resistance, and electrical insulation. While organic resins may degrade or lose performance at high temperatures, silicone resins maintain their properties, making them more suitable for demanding applications.</w:t>
      </w:r>
    </w:p>
    <w:p>
      <w:r>
        <w:t>Silicone resins are versatile materials with a unique combination of properties, including high thermal stability, weather resistance, and excellent electrical insulation. Their chemical structure allows for various applications across industries, from coatings and adhesives to electrical insulation and construction materials. The future of silicone resin technology looks promising, with ongoing innovations and growing market demand driving new applications and advancements.</w:t>
      </w:r>
    </w:p>
    <w:p>
      <w:r>
        <w:t>By understanding the fundamentals of silicone resins, their chemical composition, properties, and applications, industries can leverage these materials to enhance product performance and achieve superior results in various applications. As technology continues to evolve, silicone resins will play a crucial role in developing advanced materials and solutions for a sustainable and resilient future.</w:t>
      </w:r>
    </w:p>
    <w:p>
      <w:pPr>
        <w:pStyle w:val="Heading2"/>
      </w:pPr>
      <w:r>
        <w:t>Related Products:</w:t>
      </w:r>
    </w:p>
    <w:p>
      <w:r>
        <w:t>Aqueous emulsion of polydimethylsiloxane. It provides good gloss with minimum smear in both car and furniture polish formulations. Mould release...</w:t>
      </w:r>
    </w:p>
    <w:p>
      <w:r>
        <w:t>Dimethyl silicone compound for a variety of lubrication and protection applications. Mold release agent for foundry shell and core molds....</w:t>
      </w:r>
    </w:p>
    <w:p>
      <w:r>
        <w:t>Silicone/wax dispersion. It provides uniform distribution over the entire thread surface, producing thread with low friction variations. Easy to apply...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https://romakksilicones.com/romakk-rcce-sep-85-anionic-silicone-emulsion-for-shampoos-and-conditioners/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RCCE-SEP-85 | Anionic silicone emulsion for Shampoos and Conditioners</w:t>
      </w:r>
    </w:p>
    <w:p>
      <w:r>
        <w:t>Anionic silicone emulsion containing Dimethiconol and TEA-Dodecylbenzenesulfonate are commonly used in personal care products due to their unique properties and functionality.</w:t>
      </w:r>
    </w:p>
    <w:p>
      <w:pPr>
        <w:pStyle w:val="Heading2"/>
      </w:pPr>
      <w:r>
        <w:t>Dimethiconol:</w:t>
      </w:r>
    </w:p>
    <w:p>
      <w:r>
        <w:t>Dimethiconol is a silicone-based compound that belongs to the class of polymeric silicone polyols. It is a linear polymer with alternating siloxane (Si-O) and methylene (-CH2-) units, and it typically has one or more hydroxyl (-OH) groups at the end of the polymer chain. Dimethiconol is known for its emollient, conditioning, and spreadability properties, making it an ideal ingredient for personal care products.</w:t>
      </w:r>
    </w:p>
    <w:p>
      <w:pPr>
        <w:pStyle w:val="Heading2"/>
      </w:pPr>
      <w:r>
        <w:t>TEA-Dodecylbenzenesulfonate:</w:t>
      </w:r>
    </w:p>
    <w:p>
      <w:r>
        <w:t>TEA-Dodecylbenzenesulfonate is an anionic surfactant, where TEA stands for triethanolamine. It is derived from dodecylbenzene sulfonic acid and triethanolamine. This surfactant is an excellent emulsifier and is widely used in the formulation of emulsions, particularly in the personal care industry.</w:t>
      </w:r>
    </w:p>
    <w:p>
      <w:pPr>
        <w:pStyle w:val="Heading2"/>
      </w:pPr>
      <w:r>
        <w:t>Anionic Silicone Emulsion:</w:t>
      </w:r>
    </w:p>
    <w:p>
      <w:r>
        <w:t>An anionic silicone emulsion is a water-based emulsion system where the silicone compound (in this case, Dimethiconol) is dispersed in water using an anionic surfactant (TEA-Dodecylbenzenesulfonate) as the emulsifier. This emulsion system combines the beneficial properties of both Dimethiconol and the anionic surfactant, making it suitable for various personal care applications.</w:t>
      </w:r>
    </w:p>
    <w:p>
      <w:pPr>
        <w:pStyle w:val="Heading2"/>
      </w:pPr>
      <w:r>
        <w:t>Applications in Personal Care Products:</w:t>
      </w:r>
    </w:p>
    <w:p>
      <w:r>
        <w:t>Hair Care Products:Anionic silicone emulsions are widely used in shampoos, conditioners, and hair treatments. They impart smoothness, softness, and manageability to hair while improving combability and reducing static charge.</w:t>
      </w:r>
    </w:p>
    <w:p>
      <w:r>
        <w:t>Skin Care Products:These emulsions are incorporated into lotions, creams, and moisturizers to provide a silky, non-greasy feel and improve spreadability. They also act as emollients, softening and conditioning the skin.</w:t>
      </w:r>
    </w:p>
    <w:p>
      <w:r>
        <w:t>Sunscreens and Sun Care Products:The emulsion system can be used in sunscreen formulations to enhance water resistance, improve spreadability, and provide a smooth, non-greasy feel on the skin.</w:t>
      </w:r>
    </w:p>
    <w:p>
      <w:r>
        <w:t>Color Cosmetics:Anionic silicone emulsions are used in foundations, mascaras, and other color cosmetic products to improve application, enhance spreadability, and provide a silky, smooth finish.</w:t>
      </w:r>
    </w:p>
    <w:p>
      <w:r>
        <w:t>Bath and Shower Products:These emulsions can be incorporated into body washes, bath gels, and other cleansing products to provide a luxurious, creamy lather and impart a soft, smooth feel to the skin after rinsing.</w:t>
      </w:r>
    </w:p>
    <w:p>
      <w:r>
        <w:t>The anionic silicone emulsion of Dimethiconol and TEA-Dodecylbenzenesulfonate offers a unique combination of silicone conditioning, emolliency, and emulsification properties, making it a versatile ingredient in various personal care formulations.</w:t>
      </w:r>
    </w:p>
    <w:p>
      <w:r>
        <w:t>The key ingredients in ROMAKK RCCE-SEP-85 are dimethiconol and TEA-dodecylbenzenesulfonate. When added to shampoos, conditioners, styling products, and body washes, this emulsion can provide several benefits:</w:t>
      </w:r>
    </w:p>
    <w:p>
      <w:pPr>
        <w:pStyle w:val="ListNumber"/>
      </w:pPr>
      <w:r>
        <w:t>Makes hair feel slippery and soft</w:t>
      </w:r>
    </w:p>
    <w:p>
      <w:pPr>
        <w:pStyle w:val="ListNumber"/>
      </w:pPr>
      <w:r>
        <w:t>Improves wet combing</w:t>
      </w:r>
    </w:p>
    <w:p>
      <w:pPr>
        <w:pStyle w:val="ListNumber"/>
      </w:pPr>
      <w:r>
        <w:t>Improves dry combing after hair is dried</w:t>
      </w:r>
    </w:p>
    <w:p>
      <w:pPr>
        <w:pStyle w:val="ListNumber"/>
      </w:pPr>
      <w:r>
        <w:t>Doesn’t affect the amount of foam/lather in shampoos</w:t>
      </w:r>
    </w:p>
    <w:p>
      <w:r>
        <w:t>ROMAKK RCCE-SEP-85 is especially good for adding to 2-in-1 shampoo/conditioner products. Companies can use between 2-4% of this ingredient in their formulas.</w:t>
      </w:r>
    </w:p>
    <w:p>
      <w:r>
        <w:t>By using ROMAKK RCCE-SEP-85, companies can make better hair care products that leave your hair smoother, softer, and less tangled. This special silicone emulsion gives a luxurious feel while still allowing shampoos to foam up nicely.</w:t>
      </w:r>
    </w:p>
    <w:tbl>
      <w:tblPr>
        <w:tblStyle w:val="TableGrid"/>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Value</w:t>
            </w:r>
          </w:p>
        </w:tc>
      </w:tr>
      <w:tr>
        <w:tc>
          <w:tcPr>
            <w:tcW w:type="dxa" w:w="4320"/>
          </w:tcPr>
          <w:p>
            <w:r>
              <w:t>Silicone content</w:t>
            </w:r>
          </w:p>
        </w:tc>
        <w:tc>
          <w:tcPr>
            <w:tcW w:type="dxa" w:w="4320"/>
          </w:tcPr>
          <w:p>
            <w:r>
              <w:t>60 %</w:t>
            </w:r>
          </w:p>
        </w:tc>
      </w:tr>
      <w:tr>
        <w:tc>
          <w:tcPr>
            <w:tcW w:type="dxa" w:w="4320"/>
          </w:tcPr>
          <w:p>
            <w:r>
              <w:t>Internal Phase viscosity</w:t>
            </w:r>
          </w:p>
        </w:tc>
        <w:tc>
          <w:tcPr>
            <w:tcW w:type="dxa" w:w="4320"/>
          </w:tcPr>
          <w:p>
            <w:r>
              <w:t>&gt; 1.0 million mm²/s</w:t>
            </w:r>
          </w:p>
        </w:tc>
      </w:tr>
      <w:tr>
        <w:tc>
          <w:tcPr>
            <w:tcW w:type="dxa" w:w="4320"/>
          </w:tcPr>
          <w:p>
            <w:r>
              <w:t>Color</w:t>
            </w:r>
          </w:p>
        </w:tc>
        <w:tc>
          <w:tcPr>
            <w:tcW w:type="dxa" w:w="4320"/>
          </w:tcPr>
          <w:p>
            <w:r>
              <w:t>White to off-white</w:t>
            </w:r>
          </w:p>
        </w:tc>
      </w:tr>
      <w:tr>
        <w:tc>
          <w:tcPr>
            <w:tcW w:type="dxa" w:w="4320"/>
          </w:tcPr>
          <w:p>
            <w:r>
              <w:t>Viscosity at 25°C (77°F)</w:t>
            </w:r>
          </w:p>
        </w:tc>
        <w:tc>
          <w:tcPr>
            <w:tcW w:type="dxa" w:w="4320"/>
          </w:tcPr>
          <w:p>
            <w:r>
              <w:t>200 mm²/s</w:t>
            </w:r>
          </w:p>
        </w:tc>
      </w:tr>
      <w:tr>
        <w:tc>
          <w:tcPr>
            <w:tcW w:type="dxa" w:w="4320"/>
          </w:tcPr>
          <w:p>
            <w:r>
              <w:t>pH</w:t>
            </w:r>
          </w:p>
        </w:tc>
        <w:tc>
          <w:tcPr>
            <w:tcW w:type="dxa" w:w="4320"/>
          </w:tcPr>
          <w:p>
            <w:r>
              <w:t>6–8</w:t>
            </w:r>
          </w:p>
        </w:tc>
      </w:tr>
      <w:tr>
        <w:tc>
          <w:tcPr>
            <w:tcW w:type="dxa" w:w="4320"/>
          </w:tcPr>
          <w:p>
            <w:r>
              <w:t>Suitable Diluent</w:t>
            </w:r>
          </w:p>
        </w:tc>
        <w:tc>
          <w:tcPr>
            <w:tcW w:type="dxa" w:w="4320"/>
          </w:tcPr>
          <w:p>
            <w:r>
              <w:t>Water</w:t>
            </w:r>
          </w:p>
        </w:tc>
      </w:tr>
    </w:tbl>
    <w:p>
      <w:pPr>
        <w:pStyle w:val="Heading2"/>
      </w:pPr>
      <w:r>
        <w:t>Related Products:</w:t>
      </w:r>
    </w:p>
    <w:p>
      <w:r>
        <w:t>Dimethiconol and TEA-Dodecylbenzenesulfonate APPLICATIONS: A very good additive for 2-in-1 shampoos and conditioner products. In shampoos, it improves wet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https://romakksilicones.com/about-us/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https://romakksilicones.com/romakk-silicones-for-home-and-personal-care/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Silicones for Home and Personal Care</w:t>
      </w:r>
    </w:p>
    <w:p>
      <w:r>
        <w:t>Silicone has revolutionized the personal care industry, making it essential for many beauty products, including skincare, hair care, and cosmetics. The unique features, such as its lightweight texture, water resistance, and capability to give smooth finishes, differentiate it from other substances. If you desire a flawless make-up base, frizz-free hair, or soothed moisturized skin, then silicone is the way to go for results that are second to none.</w:t>
      </w:r>
    </w:p>
    <w:p>
      <w:pPr>
        <w:pStyle w:val="Heading2"/>
      </w:pPr>
      <w:r>
        <w:t>What Makes Silicone Stand Out in Personal Care?</w:t>
      </w:r>
    </w:p>
    <w:p>
      <w:r>
        <w:t>Derivatives of silicon come from silica, one of the most common natural resources on Earth. In terms of chemical structure, silicones are synthetic polymers that are found in many forms, such as:</w:t>
      </w:r>
    </w:p>
    <w:p>
      <w:r>
        <w:t>Volatile silicones:These evaporate after application, leaving a light feel (cyclopentasiloxane).</w:t>
      </w:r>
    </w:p>
    <w:p>
      <w:r>
        <w:t>Non-volatile siliconesremain on the skin or hair, creating a soft, resilient film (e.g., dimethicone).</w:t>
      </w:r>
    </w:p>
    <w:p>
      <w:r>
        <w:t>From reducing hair breakage to formulating waterproof makeup, silicone’s adaptability enables it to address various beauty concerns.</w:t>
      </w:r>
    </w:p>
    <w:p>
      <w:pPr>
        <w:pStyle w:val="Heading2"/>
      </w:pPr>
      <w:r>
        <w:t>Silicone Key Features:</w:t>
      </w:r>
    </w:p>
    <w:p>
      <w:r>
        <w:t>Hydrophobicity:It acts as a water-repellent barrier, making products durable and water-proof.</w:t>
      </w:r>
    </w:p>
    <w:p>
      <w:r>
        <w:t>Silkiness:This helps improve the sensory feel of products, making them smooth and luxurious to apply.</w:t>
      </w:r>
    </w:p>
    <w:p>
      <w:r>
        <w:t>Non-irritating:Hypoallergenic and gentle for sensitive skin, so it is widely used in personal care items.</w:t>
      </w:r>
    </w:p>
    <w:p>
      <w:pPr>
        <w:pStyle w:val="Heading2"/>
      </w:pPr>
      <w:r>
        <w:t>Silicones In Skincare</w:t>
      </w:r>
    </w:p>
    <w:p>
      <w:r>
        <w:t>The topic of silicone in skincare has gained popularity due to its impact on the texture as well as the efficacy of products. Whether using a daily moisturizer or prepping your face with a primer, silicones work behind the scenes to give you that polished, hydrated glow.</w:t>
      </w:r>
    </w:p>
    <w:p>
      <w:pPr>
        <w:pStyle w:val="Heading3"/>
      </w:pPr>
      <w:r>
        <w:t>Advanced Use of Silicone in Skincare</w:t>
      </w:r>
    </w:p>
    <w:p>
      <w:r>
        <w:t>Silicones are now used beyond primers and moisturizers, even in medical-grade skincare. As such, some wound healing products have these substances with scar reduction capabilities. Scar reduction can be achieved by reducing the appearance of scars through hydration and protection while promoting regeneration using silicone gels or sheets.</w:t>
      </w:r>
    </w:p>
    <w:p>
      <w:r>
        <w:t>Silicone For Acne Prone Skin</w:t>
      </w:r>
    </w:p>
    <w:p>
      <w:r>
        <w:t>Acne sufferers would benefit much from silicone-based formulations since they:</w:t>
      </w:r>
    </w:p>
    <w:p>
      <w:pPr>
        <w:pStyle w:val="ListNumber"/>
      </w:pPr>
      <w:r>
        <w:t>Do not block pores (non-comedogenic).</w:t>
      </w:r>
    </w:p>
    <w:p>
      <w:pPr>
        <w:pStyle w:val="ListNumber"/>
      </w:pPr>
      <w:r>
        <w:t>They are non-greasy, unlike heavy oils.</w:t>
      </w:r>
    </w:p>
    <w:p>
      <w:pPr>
        <w:pStyle w:val="ListNumber"/>
      </w:pPr>
      <w:r>
        <w:t>Leave an oily, shine-free matte complexion.</w:t>
      </w:r>
    </w:p>
    <w:p>
      <w:pPr>
        <w:pStyle w:val="Heading2"/>
      </w:pPr>
      <w:r>
        <w:t>Silicones in Haircare</w:t>
      </w:r>
    </w:p>
    <w:p>
      <w:r>
        <w:t>It is impossible to overstate the importance of silicone in hair care. The difference between a high gloss, moist seal, and protection from thermal damage can be made by silicone-based products.</w:t>
      </w:r>
    </w:p>
    <w:p>
      <w:r>
        <w:t>More About Silicone for Hair Health Enhancement</w:t>
      </w:r>
    </w:p>
    <w:p>
      <w:r>
        <w:t>While silicones are protective and make hair smoother, it’s important to understand the difference between water-soluble and non-water-soluble types:</w:t>
      </w:r>
    </w:p>
    <w:p>
      <w:r>
        <w:t>Water Soluble Silicones:These are easy to wash and do not stick to your hair (e.g., dimethicone copolyol).</w:t>
      </w:r>
    </w:p>
    <w:p>
      <w:r>
        <w:t>Non-Water-Soluble Silicones:These have more lasting effects, but you may need clarifying shampoo (e.g., dimethicone) to remove them.</w:t>
      </w:r>
    </w:p>
    <w:p>
      <w:r>
        <w:t>Silicones on Curly Hair</w:t>
      </w:r>
    </w:p>
    <w:p>
      <w:r>
        <w:t>For people with curly hair, silicones pose challenges. On the one hand, they smooth down flyaways and enhance curl definition. On the other hand, they can cause curls to lie too heavily if used often. Silicon-based products combined with lightweight formulations that do not contain silicon help maintain the body and bounce of curls, which is popular among some curly-haired people.</w:t>
      </w:r>
    </w:p>
    <w:p>
      <w:pPr>
        <w:pStyle w:val="Heading2"/>
      </w:pPr>
      <w:r>
        <w:t>Silicone in Makeup Products</w:t>
      </w:r>
    </w:p>
    <w:p>
      <w:r>
        <w:t>Incosmetics, silicones are unsung heroes that make your makeup work better and last longer. Matte primers, waterproof mascaras – silicone ensures perfect makeup all day long.</w:t>
      </w:r>
    </w:p>
    <w:p>
      <w:r>
        <w:t>The Role of Silicone in Foundation</w:t>
      </w:r>
    </w:p>
    <w:p>
      <w:r>
        <w:t>Silicone has introduced silicone-based foundations to beauty enthusiasts and makeup artists. These are the reasons why:</w:t>
      </w:r>
    </w:p>
    <w:p>
      <w:r>
        <w:t>Blendability:They effortlessly spread out on the skin for even coverage.</w:t>
      </w:r>
    </w:p>
    <w:p>
      <w:r>
        <w:t>Matte Finish:Silicone helps control shine and minimize pores for oily skin.</w:t>
      </w:r>
    </w:p>
    <w:p>
      <w:r>
        <w:t>Skin-Like Texture:Silicones give a natural, non-cakey finish.</w:t>
      </w:r>
    </w:p>
    <w:p>
      <w:r>
        <w:t>Advanced Applications in High-Performance Makeup</w:t>
      </w:r>
    </w:p>
    <w:p>
      <w:r>
        <w:t>It is not just for everyday makeup. However, it is a staple ingredient in high-performance professional line products like:</w:t>
      </w:r>
    </w:p>
    <w:p>
      <w:r>
        <w:t>Stage and Film Makeup:Using silicone, makeup artists can ensure the longevity of their make-up under bright lights or extreme temperatures.</w:t>
      </w:r>
    </w:p>
    <w:p>
      <w:r>
        <w:t>Waterproof Formulas:Silicones seal off pigments from lipsticks to eyeliners, preventing the product from smudging or smearing when it comes into contact with water.</w:t>
      </w:r>
    </w:p>
    <w:p>
      <w:r>
        <w:t>Tips for Using Silicone-Based Products Effectively</w:t>
      </w:r>
    </w:p>
    <w:p>
      <w:r>
        <w:t>So, if you have silicone-based products in your routine, here are a few tips to make them work their best:</w:t>
      </w:r>
    </w:p>
    <w:p>
      <w:r>
        <w:t>Use Sparingly:Silicone serums, primers, and hair oils should be used sparingly as they spread easily.</w:t>
      </w:r>
    </w:p>
    <w:p>
      <w:r>
        <w:t>Try a Clarifying Shampoo:For your locks, wash them once a week with clarifying shampoo to get rid of accumulated deposits.</w:t>
      </w:r>
    </w:p>
    <w:p>
      <w:r>
        <w:t>Choose Water-Soluble Silicones:When you are worried about build-up, choose water-soluble silicones that can be easily washed away.</w:t>
      </w:r>
    </w:p>
    <w:p>
      <w:r>
        <w:t>Q&amp;As</w:t>
      </w:r>
    </w:p>
    <w:p>
      <w:pPr>
        <w:pStyle w:val="Heading3"/>
      </w:pPr>
      <w:r>
        <w:t>1. Are silicones bad for the environment?</w:t>
      </w:r>
    </w:p>
    <w:p>
      <w:r>
        <w:t>Silicones that are not biodegradable accumulate in the environment; however, alternatives that decay have been developed recently.</w:t>
      </w:r>
    </w:p>
    <w:p>
      <w:pPr>
        <w:pStyle w:val="Heading3"/>
      </w:pPr>
      <w:r>
        <w:t>2. Can silicones be removed from hair without harsh chemicals?</w:t>
      </w:r>
    </w:p>
    <w:p>
      <w:r>
        <w:t>Certainly, clarifying shampoos or gentle silicone-free cleansers have been designed to remove silicone build-up.</w:t>
      </w:r>
    </w:p>
    <w:p>
      <w:pPr>
        <w:pStyle w:val="Heading3"/>
      </w:pPr>
      <w:r>
        <w:t>3. Is all skin compatible with silicone-based products?</w:t>
      </w:r>
    </w:p>
    <w:p>
      <w:r>
        <w:t>Usually, all types of skins can use these types of chemicals. Still, a patch test is needed before someone uses them since sensitive skin may react badly with such a formulation instead of protecting it from moisture loss because it does not stain clothes or bed linen.</w:t>
      </w:r>
    </w:p>
    <w:p>
      <w:pPr>
        <w:pStyle w:val="Heading3"/>
      </w:pPr>
      <w:r>
        <w:t>4. Is it possible that, over time, silicone can damage hair?</w:t>
      </w:r>
    </w:p>
    <w:p>
      <w:r>
        <w:t>No, silicones do not inherently harm hair. Nevertheless, excess accumulation without proper cleaning may make the hair heavy and dull.</w:t>
      </w:r>
    </w:p>
    <w:p>
      <w:pPr>
        <w:pStyle w:val="Heading3"/>
      </w:pPr>
      <w:r>
        <w:t>5. Can cosmetic products with silicone interfere with skin treatments?</w:t>
      </w:r>
    </w:p>
    <w:p>
      <w:r>
        <w:t>Silicon has no action and rarely interferes with active ingredients such as serum or retinoids used in treatment.</w:t>
      </w:r>
    </w:p>
    <w:p>
      <w:r>
        <w:t>Silicone is a strong force inpersonal care, bringing numerous benefits to skincare, haircare, and cosmetics. Consumers love the ability to create smooth surfaces, silky textures, and long-lasting protective barriers, among other reasons.</w:t>
      </w:r>
    </w:p>
    <w:p>
      <w:r>
        <w:t>However, just like any ingredient, it is crucial to use silicone-based products judiciously. Whether you want hydrated skin, frizz-free hair, or makeup that lasts all day, you should embrace silicone based products!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https://romakksilicones.com/what-is-a-silicone-mold-release-agent/</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is a Silicone Mold Release Agent</w:t>
      </w:r>
    </w:p>
    <w:p>
      <w:r>
        <w:t>Silicone mold release agents are chemical products that are applied to molds to prevent molded parts from sticking to the mold surface during the molding process. They make it easier to remove the molded parts from the molds after cooling and curing, protecting the mold for a longer lifespan.</w:t>
      </w:r>
    </w:p>
    <w:p>
      <w:r>
        <w:t>Silicone mold releases work by creating a thin, protective barrier between the mold surface and the molded material. This lubricative barrier allows the molded part to separate cleanly from the mold after curing, without sticking or tearing. Silicone releases for mold making are essential for producing consistent, high-quality molded components with fine details in materials like plastic, rubber, resin, concrete, metal alloys, and more.</w:t>
      </w:r>
    </w:p>
    <w:p>
      <w:pPr>
        <w:pStyle w:val="Heading2"/>
      </w:pPr>
      <w:r>
        <w:t>Silicone Vs Other Mold Release Agents</w:t>
      </w:r>
    </w:p>
    <w:p>
      <w:r>
        <w:t>Silicone is one of the most common and effective mold release agents. The main alternatives are wax-based releases and PVA film releases. Each has pros and cons:</w:t>
      </w:r>
    </w:p>
    <w:p>
      <w:r>
        <w:t>Silicone –Provides the best release properties for most applications and can be used for multiple releases. Typically a spray-on liquid.</w:t>
      </w:r>
    </w:p>
    <w:p>
      <w:r>
        <w:t>Wax –Lower cost but can leave a residue. It’s usually good for only a single release before reapplication. Can be a spray liquid or solid paste wax.</w:t>
      </w:r>
    </w:p>
    <w:p>
      <w:r>
        <w:t>PVA film –Single-use plastic film peeled off after each use. Conforms well to mold details but creates waste.</w:t>
      </w:r>
    </w:p>
    <w:p>
      <w:pPr>
        <w:pStyle w:val="Heading2"/>
      </w:pPr>
      <w:r>
        <w:t>Key Properties</w:t>
      </w:r>
    </w:p>
    <w:p>
      <w:pPr>
        <w:pStyle w:val="Heading3"/>
      </w:pPr>
      <w:r>
        <w:t>The key properties to evaluate in a silicone mold release are:</w:t>
      </w:r>
    </w:p>
    <w:p>
      <w:r>
        <w:t>Release Capabilities –This determines how easily parts separate from the mold and how many releases can be achieved before reapplying. High-quality silicone provides excellent, multiple releases for most materials.</w:t>
      </w:r>
    </w:p>
    <w:p>
      <w:r>
        <w:t>Heat Resistance –Silicone retains release properties at high molding temperatures, unlike wax or PVA films. This allows use in processes like injection molding and casting metals.</w:t>
      </w:r>
    </w:p>
    <w:p>
      <w:r>
        <w:t>Surface Finish –Top silicone releases allow molded parts to retain very smooth, detailed surfaces without any transfer or residue from the release agent itself. This preserves fine mold features.</w:t>
      </w:r>
    </w:p>
    <w:p>
      <w:r>
        <w:t>Chemical Resistance –Silicone forms a protective barrier that resists corrosion from materials being molded. This prevents mold damage over time.</w:t>
      </w:r>
    </w:p>
    <w:p>
      <w:pPr>
        <w:pStyle w:val="Heading2"/>
      </w:pPr>
      <w:r>
        <w:t>How Silicone Mold Releases Work</w:t>
      </w:r>
    </w:p>
    <w:p>
      <w:r>
        <w:t>Silicone mold releases contain active silicone ingredients that are applied thinly to mold surfaces via spraying or wiping on. The silicone oils then cure and cross-link to form a solid yet extremely thin release film of polydimethylsiloxane.</w:t>
      </w:r>
    </w:p>
    <w:p>
      <w:r>
        <w:t>This protective silicone layer adheres securely to the mold surface to resist liquid penetration while also acting as an entirely separate interface between the mold and molded part. When the molded material shrinks slightly upon cooling and curing, it separates cleanly from the silicone film, allowing easy part ejection.</w:t>
      </w:r>
    </w:p>
    <w:p>
      <w:r>
        <w:t>The silicone film remains durable on the mold surface for multiple molding cycles before needing reapplication. This provides low per-unit molding costs compared to single-use PVA films. The lubricative properties also lower release friction/adhesion to prevent molded part damage.</w:t>
      </w:r>
    </w:p>
    <w:p>
      <w:pPr>
        <w:pStyle w:val="Heading2"/>
      </w:pPr>
      <w:r>
        <w:t>Benefits of Using Silicone Mold Releases</w:t>
      </w:r>
    </w:p>
    <w:p>
      <w:pPr>
        <w:pStyle w:val="Heading3"/>
      </w:pPr>
      <w:r>
        <w:t>Silicone mold release sprays and liquids provide wide-ranging benefits for molders and part producers across industries:</w:t>
      </w:r>
    </w:p>
    <w:p>
      <w:r>
        <w:t>Avoid Sticking Parts –This frustrating issue costs time, damages molds, and ruins parts. Silicone prevents molded piece adhesion.</w:t>
      </w:r>
    </w:p>
    <w:p>
      <w:r>
        <w:t>Reduce Release Force –Lower friction allows parts to be demolded faster and with less force. This preserves fine mold details and reduces part breakage rates.</w:t>
      </w:r>
    </w:p>
    <w:p>
      <w:r>
        <w:t>Prevent Residue Transfer –Silicone films resist tearing or depositing onto cooled parts, maintaining surface smoothness and quality.</w:t>
      </w:r>
    </w:p>
    <w:p>
      <w:r>
        <w:t>Enable Detailed Molds –Tiny cavities and designs can be filled and released without silicone dripping or residue transfer marring surfaces.</w:t>
      </w:r>
    </w:p>
    <w:p>
      <w:r>
        <w:t>Allow Multi-Cavity Molds –Silicone applies evenly across large molds with many cavities, unlike wax or PVA film.</w:t>
      </w:r>
    </w:p>
    <w:p>
      <w:r>
        <w:t>Extend Mold Lifespan –Lower release friction reduces wear on mold surfaces and components overruns. Silicone also forms a protective barrier against corrosion.</w:t>
      </w:r>
    </w:p>
    <w:p>
      <w:r>
        <w:t>Speed Production Times –Faster out-of-mold part handling, plus reduced mold maintenance from sticking and clogging, improves production throughput and efficiency.</w:t>
      </w:r>
    </w:p>
    <w:p>
      <w:r>
        <w:t>Lower Costs vs Other Releases –Compared to single-use PVA films, silicone mold release concentrates provide high value from one application lasting potentially hundreds of demolding operations.</w:t>
      </w:r>
    </w:p>
    <w:p>
      <w:r>
        <w:t>Use With Most Materials –Unlike wax, silicone provides high-temperature stability for metal foundries and plastic injection molding up to 500°F while also releasing rubber, concrete, resins, and more.</w:t>
      </w:r>
    </w:p>
    <w:p>
      <w:pPr>
        <w:pStyle w:val="Heading2"/>
      </w:pPr>
      <w:r>
        <w:t>Types of Silicone Mold Releases</w:t>
      </w:r>
    </w:p>
    <w:p>
      <w:pPr>
        <w:pStyle w:val="Heading3"/>
      </w:pPr>
      <w:r>
        <w:t>Silicone mold releases come in several forms to suit different production needs:</w:t>
      </w:r>
    </w:p>
    <w:p>
      <w:r>
        <w:t>Sprays –Most common and easiest to apply overall. Spray on and allow to dry. Best for high detail and multi-cavity molds. More waste vs wipe-on liquids.</w:t>
      </w:r>
    </w:p>
    <w:p>
      <w:r>
        <w:t>Liquids –Applied by wiping on and off manually with a cloth. Allows targeted application and conserving release agent. Require some manual labor.</w:t>
      </w:r>
    </w:p>
    <w:p>
      <w:r>
        <w:t>Aerosols –Feature pressurized spray cans for added convenience and consistency when applying. No pump sprayer to clog. Added cost vs standard liquids.</w:t>
      </w:r>
    </w:p>
    <w:p>
      <w:r>
        <w:t>Semi-Permanent –Chemically reactive silicones cure into solid protective mold coatings lasting weeks or months before reapplying. Requires more initial effort.</w:t>
      </w:r>
    </w:p>
    <w:p>
      <w:r>
        <w:t>Paste Waxes –Contain silicone for hardness and release properties but allow buffing and polishing. Used to maintain high-gloss mold surfaces like injection molding.</w:t>
      </w:r>
    </w:p>
    <w:p>
      <w:r>
        <w:t>Pad Printing Releases –Special fast-drying formulations for applying intricate graphic pad prints to products. Allow quick printing runs.</w:t>
      </w:r>
    </w:p>
    <w:p>
      <w:pPr>
        <w:pStyle w:val="Heading2"/>
      </w:pPr>
      <w:r>
        <w:t>Factors in Choosing a Silicone Mold Release</w:t>
      </w:r>
    </w:p>
    <w:p>
      <w:pPr>
        <w:pStyle w:val="Heading3"/>
      </w:pPr>
      <w:r>
        <w:t>Key factors to match a silicone mold release agent to your production needs:</w:t>
      </w:r>
    </w:p>
    <w:p>
      <w:r>
        <w:t>Mold Material –Certain silicone chemistries release better from different metals, rubbers, plastics, glass, wood, etc. Don’t assume one works for all.</w:t>
      </w:r>
    </w:p>
    <w:p>
      <w:r>
        <w:t>Operating Temps –Match product to temps of the molding/casting process. High temp releases withstand 500°F injection plastic and metal foundry work.</w:t>
      </w:r>
    </w:p>
    <w:p>
      <w:r>
        <w:t>Mold Geometry –Simple shallow molds can use general sprays, but highly detailed tools need thin liquid/wipe-on applications to coat cavities without residue transfer.</w:t>
      </w:r>
    </w:p>
    <w:p>
      <w:r>
        <w:t>Cured Part Properties –If molded pieces require very stringent surface smoothness or compression strength levels, ensure no release transfer.</w:t>
      </w:r>
    </w:p>
    <w:p>
      <w:r>
        <w:t>Production Speed –Quick processes like injection molding should use fast-drying, quick-curing release formulations to minimize mold open time.</w:t>
      </w:r>
    </w:p>
    <w:p>
      <w:r>
        <w:t>Cost Constraints –Balancing mold release longevity (reapplications needed) vs product cost to determine the best value for budget.</w:t>
      </w:r>
    </w:p>
    <w:p>
      <w:r>
        <w:t>Following these criteria allows matching a silicone release agent properly to any molding situation for optimal demolding performance.</w:t>
      </w:r>
    </w:p>
    <w:p>
      <w:pPr>
        <w:pStyle w:val="Heading2"/>
      </w:pPr>
      <w:r>
        <w:t>Applying Silicone Mold Release Agents</w:t>
      </w:r>
    </w:p>
    <w:p>
      <w:pPr>
        <w:pStyle w:val="Heading3"/>
      </w:pPr>
      <w:r>
        <w:t>Despite unique formulations, silicone mold release application follows similar best practices:</w:t>
      </w:r>
    </w:p>
    <w:p>
      <w:r>
        <w:t>Clean Molds –Remove dirt, residue, and oils from previous runs using cleaning solutions compatible with tooling. This enhances adhesion.</w:t>
      </w:r>
    </w:p>
    <w:p>
      <w:r>
        <w:t>Dry Surfaces –Eliminate any cleaning solvents remaining – moisture causes poor silicone curing. A heat gun can accelerate the drying of filmy residue.</w:t>
      </w:r>
    </w:p>
    <w:p>
      <w:r>
        <w:t>Apply Release –Use the method optimal for your product’s viscosity whether spraying, wiping, or dipping over all mold areas needing coverage.</w:t>
      </w:r>
    </w:p>
    <w:p>
      <w:r>
        <w:t>Allow Curing –Silicone films take around 5-15 minutes to fully cure/crosslink depending on the product. This completes the durable slippery barrier.</w:t>
      </w:r>
    </w:p>
    <w:p>
      <w:r>
        <w:t>Check Coverage –Inspect visually or with water droplets to ensure complete, uniform silicone films with no gaps or thin spots in detailed areas.</w:t>
      </w:r>
    </w:p>
    <w:p>
      <w:r>
        <w:t>Reapply as Needed –After each demolding, determine if silicone coverage remains intact or if touch up is required before the next cycle.</w:t>
      </w:r>
    </w:p>
    <w:p>
      <w:r>
        <w:t>With these best practices, silicone mold release performance and longevity will be maximized over runs saving time, cost, and headaches.</w:t>
      </w:r>
    </w:p>
    <w:p>
      <w:pPr>
        <w:pStyle w:val="Heading2"/>
      </w:pPr>
      <w:r>
        <w:t>Troubleshooting Silicone Mold Release Issues</w:t>
      </w:r>
    </w:p>
    <w:p>
      <w:pPr>
        <w:pStyle w:val="Heading3"/>
      </w:pPr>
      <w:r>
        <w:t>Like any chemical process, there are common issues with using silicone mold release agents. Understanding the causes allows quick correction:</w:t>
      </w:r>
    </w:p>
    <w:p>
      <w:r>
        <w:t>Sticking Parts –From moisture interfering with silicone cure to inadequate coverage in detailed areas. Ensure the mold is fully dry and release coats on all surfaces.</w:t>
      </w:r>
    </w:p>
    <w:p>
      <w:r>
        <w:t>Residue on Parts –Result of too much release spray applied. Excess can transfer and also diminish smooth surface finish. Use more selectively.</w:t>
      </w:r>
    </w:p>
    <w:p>
      <w:r>
        <w:t>Increased Friction –If release effort rises again quickly, the lubricative barriers have worn away. Reapply fresh silicone coat per product specs.</w:t>
      </w:r>
    </w:p>
    <w:p>
      <w:r>
        <w:t>Mold Degradation –Either from released parts literally tearing away mold material from stickiness or abrasive fillers within the molded material itself scoring/damaging tool surface. Use abrasion-resistant mold materials (steel vs aluminum) and higher performance silicone release formulated not to cling.</w:t>
      </w:r>
    </w:p>
    <w:p>
      <w:r>
        <w:t>With attention to product selection and proper application techniques, silicone mold release spray or liquid can make molding operations far more efficient and effective. They minimize defects, and speed cycles, preserve fine mold detail for more runs, and save substantial labor and downtime costs. Relying on silicone’s unique high temperature-resistant and lubricative properties versus single-use release films or lower performing wax means maximizing production quality and profits.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https://romakksilicones.com/romakk-non-self-emulsifiable-block-silicone-fluids-for-textile-manufacturing/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Non-Self-Emulsifiable Block Silicone Fluids for Textile Manufacturing</w:t>
      </w:r>
    </w:p>
    <w:p>
      <w:r>
        <w:t>Silicone fluids play a crucial role in enhancing the quality and performance of fabrics. Among the various types of silicone fluids, non-self-emulsifiable block Silicone Fluids are significant due to their unique properties and applications. These specialized compounds offer a range of benefits tailored to the diverse needs of the textile industry.</w:t>
      </w:r>
    </w:p>
    <w:p>
      <w:pPr>
        <w:pStyle w:val="Heading2"/>
      </w:pPr>
      <w:r>
        <w:t>What are Non-Self-Emulsifiable Block Silicone Fluids?</w:t>
      </w:r>
    </w:p>
    <w:p>
      <w:r>
        <w:t>Non-Self-Emulsifiable Block Silicone Fluids are specialized silicone compounds that do not form emulsions on their own. Unlike self-emulsifiable silicones, which can disperse in water without the need for external emulsifiers, non-self-emulsifiable silicones require the addition of emulsifiers or mechanical processes to create stable emulsions. These fluids consist of siloxane chains with block structures that provide unique properties beneficial to textile applications.</w:t>
      </w:r>
    </w:p>
    <w:p>
      <w:pPr>
        <w:pStyle w:val="Heading2"/>
      </w:pPr>
      <w:r>
        <w:t>Characteristics of Non-Self-Emulsifiable Block Silicone Fluids</w:t>
      </w:r>
    </w:p>
    <w:p>
      <w:pPr>
        <w:pStyle w:val="Heading3"/>
      </w:pPr>
      <w:r>
        <w:t>1.High Thermal Stability</w:t>
      </w:r>
    </w:p>
    <w:p>
      <w:r>
        <w:t>Non-Self-Emulsifiable Block Silicone Fluids exhibit excellent thermal stability, making them suitable for processes involving high temperatures. This characteristic ensures that the silicone fluids maintain their integrity and performance even under extreme conditions.</w:t>
      </w:r>
    </w:p>
    <w:p>
      <w:pPr>
        <w:pStyle w:val="Heading3"/>
      </w:pPr>
      <w:r>
        <w:t>2.Enhanced Lubricity</w:t>
      </w:r>
    </w:p>
    <w:p>
      <w:r>
        <w:t>These silicone fluids offer superior lubricity, reducing friction between fibers and machinery during textile processing. This property is crucial for minimizing wear and tear on equipment and enhancing the overall efficiency of the manufacturing process.</w:t>
      </w:r>
    </w:p>
    <w:p>
      <w:pPr>
        <w:pStyle w:val="Heading3"/>
      </w:pPr>
      <w:r>
        <w:t>3.Hydrophobic Nature</w:t>
      </w:r>
    </w:p>
    <w:p>
      <w:r>
        <w:t>Non-Self-Emulsifiable Block Silicone Fluids are inherently hydrophobic, providing water-repellent properties to treated textiles. This feature is particularly beneficial for outdoor fabrics, sportswear, and other applications where water resistance is desired.</w:t>
      </w:r>
    </w:p>
    <w:p>
      <w:pPr>
        <w:pStyle w:val="Heading3"/>
      </w:pPr>
      <w:r>
        <w:t>4.Chemical Resistance</w:t>
      </w:r>
    </w:p>
    <w:p>
      <w:r>
        <w:t>The chemical structure of these silicone fluids imparts resistance to various chemicals, including acids, alkalis, and solvents. This resistance ensures that the treated textiles maintain their performance and appearance even when exposed to harsh chemical environments.</w:t>
      </w:r>
    </w:p>
    <w:p>
      <w:pPr>
        <w:pStyle w:val="Heading3"/>
      </w:pPr>
      <w:r>
        <w:t>5.Softening and Smoothing Effects</w:t>
      </w:r>
    </w:p>
    <w:p>
      <w:r>
        <w:t>These silicone fluids impart a soft and smooth hand feel to fabrics, enhancing the comfort and aesthetic appeal of the final products. This property is especially valuable for garments, home textiles, and any application where tactile properties are important.</w:t>
      </w:r>
    </w:p>
    <w:p>
      <w:pPr>
        <w:pStyle w:val="Heading2"/>
      </w:pPr>
      <w:r>
        <w:t>Benefits of Using Non-Self-Emulsifiable Block Silicone Fluids in Textile Manufacturing</w:t>
      </w:r>
    </w:p>
    <w:p>
      <w:pPr>
        <w:pStyle w:val="Heading3"/>
      </w:pPr>
      <w:r>
        <w:t>1.Improved Fabric Quality</w:t>
      </w:r>
    </w:p>
    <w:p>
      <w:r>
        <w:t>The application of Non-Self-Emulsifiable Block Silicone Fluids enhances the quality of textiles by providing a smooth, soft finish. This improvement in fabric quality is noticeable in the final products, contributing to higher customer satisfaction and increased market competitiveness.</w:t>
      </w:r>
    </w:p>
    <w:p>
      <w:pPr>
        <w:pStyle w:val="Heading3"/>
      </w:pPr>
      <w:r>
        <w:t>2.Increased Durability</w:t>
      </w:r>
    </w:p>
    <w:p>
      <w:r>
        <w:t>Textiles treated with these silicone fluids exhibit increased durability due to their enhanced resistance to abrasion, chemicals, and environmental factors. This durability extends the lifespan of the textiles, making them more sustainable and cost-effective in the long run.</w:t>
      </w:r>
    </w:p>
    <w:p>
      <w:pPr>
        <w:pStyle w:val="Heading3"/>
      </w:pPr>
      <w:r>
        <w:t>3.Enhanced Processing Efficiency</w:t>
      </w:r>
    </w:p>
    <w:p>
      <w:r>
        <w:t>The lubricity provided by Non-Self-Emulsifiable Block Silicone Fluids reduces friction between fibers and machinery, leading to smoother processing and fewer mechanical issues. This efficiency translates to higher production rates and lower maintenance costs for manufacturers.</w:t>
      </w:r>
    </w:p>
    <w:p>
      <w:pPr>
        <w:pStyle w:val="Heading3"/>
      </w:pPr>
      <w:r>
        <w:t>4.Versatility in Applications</w:t>
      </w:r>
    </w:p>
    <w:p>
      <w:r>
        <w:t>These silicone fluids are versatile and can be used in various textile applications, including garment finishing, upholstery, automotive textiles, and technical textiles. Their ability to improve different fabric properties makes them valuable across multiple sectors of the textile industry.</w:t>
      </w:r>
    </w:p>
    <w:p>
      <w:pPr>
        <w:pStyle w:val="Heading3"/>
      </w:pPr>
      <w:r>
        <w:t>5.Environmental Benefits</w:t>
      </w:r>
    </w:p>
    <w:p>
      <w:r>
        <w:t>By enhancing the durability and quality of textiles, Non-Self-Emulsifiable Block Silicone Fluids contribute to reduced waste and lower resource consumption. This environmental benefit aligns with the growing demand for sustainable, eco-friendly textile manufacturing practices.</w:t>
      </w:r>
    </w:p>
    <w:p>
      <w:pPr>
        <w:pStyle w:val="Heading2"/>
      </w:pPr>
      <w:r>
        <w:t>General Applications of Non-Self-Emulsifiable Block Silicone Fluids</w:t>
      </w:r>
    </w:p>
    <w:p>
      <w:pPr>
        <w:pStyle w:val="Heading3"/>
      </w:pPr>
      <w:r>
        <w:t>1.Garment Finishing</w:t>
      </w:r>
    </w:p>
    <w:p>
      <w:r>
        <w:t>In garment finishing, these silicone fluids provide a soft hand feel and improve the overall appearance of the fabrics. They are commonly used in the final treatment of garments to enhance their market appeal.</w:t>
      </w:r>
    </w:p>
    <w:p>
      <w:pPr>
        <w:pStyle w:val="Heading3"/>
      </w:pPr>
      <w:r>
        <w:t>2.Technical Textiles</w:t>
      </w:r>
    </w:p>
    <w:p>
      <w:r>
        <w:t>For technical textiles, such as those used in automotive, medical, and industrial applications, the durability and chemical resistance of Non-Self-Emulsifiable Block Silicone Fluids are critical. They ensure that the textiles perform reliably in demanding environments.</w:t>
      </w:r>
    </w:p>
    <w:p>
      <w:pPr>
        <w:pStyle w:val="Heading3"/>
      </w:pPr>
      <w:r>
        <w:t>3.Home Textiles</w:t>
      </w:r>
    </w:p>
    <w:p>
      <w:r>
        <w:t>Textiles, including bedding, curtains, and upholstery, and the softening and water-repellent properties of these silicone fluids add value. They enhance the comfort and functionality of home textile products.</w:t>
      </w:r>
    </w:p>
    <w:p>
      <w:pPr>
        <w:pStyle w:val="Heading3"/>
      </w:pPr>
      <w:r>
        <w:t>4.Sportswear and Outdoor Fabrics</w:t>
      </w:r>
    </w:p>
    <w:p>
      <w:r>
        <w:t>Sportswear and outdoor fabrics benefit from the hydrophobic nature of these silicone fluids, which provide water resistance and improve wearer comfort. Particularly important for activewear and outdoor gear that needs to withstand varying weather conditions.</w:t>
      </w:r>
    </w:p>
    <w:p>
      <w:pPr>
        <w:pStyle w:val="Heading2"/>
      </w:pPr>
      <w:r>
        <w:t>Applications in Non-Self-Emulsifiable Block Silicone Fluids In Textile Manufacturing</w:t>
      </w:r>
    </w:p>
    <w:p>
      <w:pPr>
        <w:pStyle w:val="Heading3"/>
      </w:pPr>
      <w:r>
        <w:t>1.Yarn Lubricants</w:t>
      </w:r>
    </w:p>
    <w:p>
      <w:r>
        <w:t>Non-Self-Emulsifiable Block Silicone Fluids are employed as effective yarn lubricants, reducing friction and improving yarn quality during spinning, weaving, and knitting processes.</w:t>
      </w:r>
    </w:p>
    <w:p>
      <w:pPr>
        <w:pStyle w:val="Heading3"/>
      </w:pPr>
      <w:r>
        <w:t>2.Fabric Softeners</w:t>
      </w:r>
    </w:p>
    <w:p>
      <w:r>
        <w:t>Incorporated into fabric finishing processes, these fluids impart a luxurious softness and smooth hand feel to fabrics.</w:t>
      </w:r>
    </w:p>
    <w:p>
      <w:pPr>
        <w:pStyle w:val="Heading3"/>
      </w:pPr>
      <w:r>
        <w:t>3.Water Repellents</w:t>
      </w:r>
    </w:p>
    <w:p>
      <w:r>
        <w:t>Applied as water-repellent finishes, Non-Self-Emulsifiable Block Silicone Fluids enhance the water resistance of textiles, making them suitable for outdoor and performance apparel.</w:t>
      </w:r>
    </w:p>
    <w:p>
      <w:pPr>
        <w:pStyle w:val="Heading3"/>
      </w:pPr>
      <w:r>
        <w:t>4.Heat Transfer Fluids</w:t>
      </w:r>
    </w:p>
    <w:p>
      <w:r>
        <w:t>Their thermal stability makes them suitable for use as heat transfer fluids in textile dyeing and finishing operations.</w:t>
      </w:r>
    </w:p>
    <w:p>
      <w:pPr>
        <w:pStyle w:val="Heading2"/>
      </w:pPr>
      <w:r>
        <w:t>Differences Between Non-Self-Emulsifiable andSelf-Emulsifiable Block SiliconeFluids</w:t>
      </w:r>
    </w:p>
    <w:p>
      <w:pPr>
        <w:pStyle w:val="Heading3"/>
      </w:pPr>
      <w:r>
        <w:t>1.Emulsification Process</w:t>
      </w:r>
    </w:p>
    <w:p>
      <w:r>
        <w:t>The primary difference lies in the emulsification process. Non-Self-Emulsifiable Block Silicone Fluids require external emulsifiers or mechanical mixing to form stable emulsions, whereas self-emulsifiable silicones can emulsify in water without additional agents.</w:t>
      </w:r>
    </w:p>
    <w:p>
      <w:pPr>
        <w:pStyle w:val="Heading3"/>
      </w:pPr>
      <w:r>
        <w:t>2.Application Techniques</w:t>
      </w:r>
    </w:p>
    <w:p>
      <w:r>
        <w:t>Due to their emulsification requirements, Non-Self-Emulsifiable Block Silicone Fluids may necessitate more complex application techniques. This aspect can influence the choice of silicone fluids based on the specific needs and capabilities of the textile manufacturing facility.</w:t>
      </w:r>
    </w:p>
    <w:p>
      <w:pPr>
        <w:pStyle w:val="Heading3"/>
      </w:pPr>
      <w:r>
        <w:t>3.Performance Properties</w:t>
      </w:r>
    </w:p>
    <w:p>
      <w:r>
        <w:t>While both types of silicone fluids offer beneficial properties, Non-Self-Emulsifiable Block Silicone Fluids tend to provide higher levels of thermal stability, chemical resistance, and hydrophobicity. These enhanced properties can be a deciding factor for applications requiring extreme performance characteristics.</w:t>
      </w:r>
    </w:p>
    <w:p>
      <w:r>
        <w:t>Non-Self-Emulsifiable Block Silicone Fluids are valuable for the textile manufacturing industry, offering numerous benefits such as improved fabric quality, increased durability, enhanced processing efficiency, and versatility in applications. Their unique properties, including high thermal stability, enhanced lubricity, hydrophobic nature, and chemical resistance, make them suitable for a wide range of textile applications. Understanding the differences between non-self-emulsifiable and self-emulsifiable silicone fluids allows manufacturers to make informed decisions based on their specific needs and capabilities. By incorporating Non-Self-Emulsifiable Block Silicone Fluids into their processes, textile manufacturers can achieve superior product quality and performance, meeting the demands of today’s competitive market.</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https://romakksilicones.com/best-mould-release-agents-for-the-manufacturing-needs/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Best mould release agents for the manufacturing needs</w:t>
      </w:r>
    </w:p>
    <w:p>
      <w:r>
        <w:t>In manufacturing, achieving high-quality, defect free products is key to maintaining market competitiveness. One of the critical components that aid this precision is the use ofmould release agentsubstances applied to mould surfaces to enable the easy release of manufactured parts. From casting and forging to injection moulding, mould release agents play an invaluable role across industries. India-based ROMAKK Silicones stands at the forefront of this innovation, providing high-quality mould release agents to meet global manufacturing demands.</w:t>
      </w:r>
    </w:p>
    <w:p>
      <w:pPr>
        <w:pStyle w:val="Heading3"/>
      </w:pPr>
      <w:r>
        <w:t>What are Mould Release Agents?</w:t>
      </w:r>
    </w:p>
    <w:p>
      <w:r>
        <w:t>Amould release agentis a lubricant applied to mould surfaces to prevent moulded parts from sticking. It allows seamless separation between the mould and the product, ensuring minimal damage and zero defects. The manufacturing process becomes smoother, and the quality of the end products remains intact, leading to faster production times and reduced downtime.</w:t>
      </w:r>
    </w:p>
    <w:p>
      <w:r>
        <w:t>Mould release agents are widely used in various industries such as the following:</w:t>
      </w:r>
    </w:p>
    <w:p>
      <w:r>
        <w:t>Automotive Manufacturing:For producing high-precision parts with consistent quality</w:t>
      </w:r>
    </w:p>
    <w:p>
      <w:r>
        <w:t>Plastic Moulding:Essential for injection, and blow moulding applications</w:t>
      </w:r>
    </w:p>
    <w:p>
      <w:r>
        <w:t>Aerospace:Ensuring durability, and precision in composite parts</w:t>
      </w:r>
    </w:p>
    <w:p>
      <w:r>
        <w:t>Consumer Goods:For uniformity and surface finishing of goods</w:t>
      </w:r>
    </w:p>
    <w:p>
      <w:pPr>
        <w:pStyle w:val="Heading2"/>
      </w:pPr>
      <w:r>
        <w:t>Types of Mould Release Agents</w:t>
      </w:r>
    </w:p>
    <w:p>
      <w:r>
        <w:t>Mould release agents are categorized based on their chemical composition and application type:</w:t>
      </w:r>
    </w:p>
    <w:p>
      <w:r>
        <w:t>Silicone Release Agents:Known for high heat resistance and versatility, silicone-based release agents are among the most popular choices in manufacturing. They are ideal for both high and low-temperature applications and provide a smooth finish to the products. ROMAKK Silicones specializes in silicone-based release agents, supplying them to industries worldwide for applications that demand high-quality surface finishes and high-temperature performance.</w:t>
      </w:r>
    </w:p>
    <w:p>
      <w:r>
        <w:t>Water Based Release Agents:Environmentally friendly and effective, water-based release agents are gaining popularity due to their lower VOC emissions and easier clean-up. These are preferred in applications that prioritize eco-friendliness without compromising performance.</w:t>
      </w:r>
    </w:p>
    <w:p>
      <w:r>
        <w:t>Solvent Based Release Agents:Highly effective but generally used with caution due to higher VOC (volatile organic compound) content, these agents are preferred in applications where rapid drying is required, especially in high-speed production processes.</w:t>
      </w:r>
    </w:p>
    <w:p>
      <w:r>
        <w:t>Semi-Permanent Release Agents:Used for long production cycles, semi-permanent agents offer multiple releases before needing reapplication. They are ideal for industries where high production volumes are essential, saving time and cost.</w:t>
      </w:r>
    </w:p>
    <w:p>
      <w:pPr>
        <w:pStyle w:val="Heading2"/>
      </w:pPr>
      <w:r>
        <w:t>ROMAKK Silicones: Mould Release Solutions</w:t>
      </w:r>
    </w:p>
    <w:p>
      <w:r>
        <w:t>As a leading Indian manufacturer,ROMAKK Siliconesspecializes in silicone-based mould release agents, bringing advanced manufacturing solutions to the global stage. ROMAKK’s mould release agents are crafted for maximum efficiency, catering to the precise needs of various industries.</w:t>
      </w:r>
    </w:p>
    <w:p>
      <w:r>
        <w:t>Global Reach:ROMAKK Silicones delivers mould release solutions worldwide, supporting manufacturers in diverse sectors and meeting international quality standards.</w:t>
      </w:r>
    </w:p>
    <w:p>
      <w:r>
        <w:t>High-Temperature Resilience:Silicone based agents withstand extreme temperatures, making them suitable for high-stress applications.</w:t>
      </w:r>
    </w:p>
    <w:p>
      <w:r>
        <w:t>Customizable Solutions:ROMAKK understands that each manufacturing process is unique. Their team collaborates with clients to develop custom formulations tailored to specific operational requirements.</w:t>
      </w:r>
    </w:p>
    <w:p>
      <w:r>
        <w:t>Eco-Friendly Practices:ROMAKK is committed to sustainable manufacturing practices, with an emphasis on minimizing environmental impact.</w:t>
      </w:r>
    </w:p>
    <w:p>
      <w:pPr>
        <w:pStyle w:val="Heading2"/>
      </w:pPr>
      <w:r>
        <w:t>Benefits of Using ROMAKK Silicones Mould Release Agents</w:t>
      </w:r>
    </w:p>
    <w:p>
      <w:r>
        <w:t>Enhanced Product Quality: With consistent application, ROMAKK’s release agents help maintain surface quality, reducing defects, and improving the aesthetic appeal of finished products.</w:t>
      </w:r>
    </w:p>
    <w:p>
      <w:r>
        <w:t>Increased Productivity: Reduced production downtime and faster cycle times lead to increased throughput and efficiency.</w:t>
      </w:r>
    </w:p>
    <w:p>
      <w:r>
        <w:t>Cost-Effectiveness: Less downtime and lower maintenance costs translate to significant cost savings in the long run.</w:t>
      </w:r>
    </w:p>
    <w:p>
      <w:r>
        <w:t>Extended Mould Life: High-quality mould release agents protect mould surfaces from wear and tear, enhancing the longevity of moulds.</w:t>
      </w:r>
    </w:p>
    <w:p>
      <w:r>
        <w:t>Health and Safety Compliance: ROMAKK’s eco-friendly solutions reduce harmful emissions.</w:t>
      </w:r>
    </w:p>
    <w:p>
      <w:pPr>
        <w:pStyle w:val="Heading2"/>
      </w:pPr>
      <w:r>
        <w:t>The Right Mould Release Agent</w:t>
      </w:r>
    </w:p>
    <w:p>
      <w:r>
        <w:t>Selecting the appropriate mould release agent depends on factors like the material being moulded, temperature requirements, and the production volume. ROMAKK Silicones provides expert guidance to help manufacturers choose the best release agent suited to their needs, ensuring optimal performance in every application.</w:t>
      </w:r>
    </w:p>
    <w:p>
      <w:r>
        <w:t>In an industry where precision and efficiency are necessary,mould release agentsare invaluable to maintaining quality and productivity. ROMAKK Silicones, focusing on high-performance silicone-based mould release agents, is a trusted name in the global market, delivering solutions that cater to diverse manufacturing needs. Whether in automotive, aerospace, consumer goods, or plastic moulding, ROMAKK Silicones has the expertise and quality you need to elevate your production process.</w:t>
      </w:r>
    </w:p>
    <w:p>
      <w:pPr>
        <w:pStyle w:val="Heading2"/>
      </w:pPr>
      <w:r>
        <w:t>Related Products:</w:t>
      </w:r>
    </w:p>
    <w:p>
      <w:r>
        <w:t>ROMAKK MOULDE RELEASE RCMR is an easy-to-use silicone emulsion (i.e. milky white emulsion of dimethyl polysiloxane fluid). Performance enhancer for...</w:t>
      </w:r>
    </w:p>
    <w:p>
      <w:r>
        <w:t>Release agent for molding, extruding, and fabricating rubber and plastic parts and die-casting metals. Mould Release Spray is a release...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https://romakksilicones.com/makeup-products-with-silicone-in-personal-care-products/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Makeup Products with Silicone in Personal Care Products</w:t>
      </w:r>
    </w:p>
    <w:p>
      <w:r>
        <w:t>Silicones have transformed the cosmetics sector significantly from the mid-1990s to today. With the ability to create cosmetics with prolonged shelf life and ease of application, the use of these synthetic polymers has become almost ubiquitous. The primer and lip gloss sections of your makeup routine to multicultural lip glosses, Silicones have proven their role in enhancing the user’s makeup experience.</w:t>
      </w:r>
    </w:p>
    <w:p>
      <w:pPr>
        <w:pStyle w:val="Heading2"/>
      </w:pPr>
      <w:r>
        <w:t>What Are Silicones in Cosmetics?</w:t>
      </w:r>
    </w:p>
    <w:p>
      <w:r>
        <w:t>Silicones are synthetic polymers that have a unique chemical structure that features silicon-oxygen bonds. In the context of cosmetics, these polymers are silicone oils, resins, and gels. Silicones are biochemically and physically reliable ingredients that are safe to use in cosmetics and face products, considering their formulation. In regard to makeup, silicones are non-irritants, non-allergenic, and non-comedogenic.</w:t>
      </w:r>
    </w:p>
    <w:p>
      <w:r>
        <w:t>The resiliency of silicones stems from their silicon-oxygen backbone, which supports a flexible and stable chain resistant to heat, light, and oxidation. This reliability makes a difference in makeup products, as they are able to retain their integrity throughout the day. Other organic compounds tend to degrade or react with other ingredients, unlike silicones, which provide reliability and consistency to cosmetic chemists, enabling them to deliver the desired results.</w:t>
      </w:r>
    </w:p>
    <w:p>
      <w:pPr>
        <w:pStyle w:val="Heading2"/>
      </w:pPr>
      <w:r>
        <w:t>The Advantages of Silicones to Manufacturers</w:t>
      </w:r>
    </w:p>
    <w:p>
      <w:pPr>
        <w:pStyle w:val="Heading3"/>
      </w:pPr>
      <w:r>
        <w:t>Cost Effectiveness and Compatibility</w:t>
      </w:r>
    </w:p>
    <w:p>
      <w:r>
        <w:t>Silicones have several advantages for business practitioners:</w:t>
      </w:r>
    </w:p>
    <w:p>
      <w:pPr>
        <w:pStyle w:val="ListBullet"/>
      </w:pPr>
      <w:r>
        <w:t>Low cost: provides premium performance at a lower to mid price range</w:t>
      </w:r>
    </w:p>
    <w:p>
      <w:pPr>
        <w:pStyle w:val="ListBullet"/>
      </w:pPr>
      <w:r>
        <w:t>Excellent compatibility: works well with other cosmetic ingredients</w:t>
      </w:r>
    </w:p>
    <w:p>
      <w:pPr>
        <w:pStyle w:val="ListBullet"/>
      </w:pPr>
      <w:r>
        <w:t>Versatility: a single silicone type can fulfil several roles in a formulation</w:t>
      </w:r>
    </w:p>
    <w:p>
      <w:pPr>
        <w:pStyle w:val="Heading3"/>
      </w:pPr>
      <w:r>
        <w:t>Performance Benefits</w:t>
      </w:r>
    </w:p>
    <w:p>
      <w:pPr>
        <w:pStyle w:val="ListBullet"/>
      </w:pPr>
      <w:r>
        <w:t>Film-forming properties: enhances product longevity</w:t>
      </w:r>
    </w:p>
    <w:p>
      <w:pPr>
        <w:pStyle w:val="ListBullet"/>
      </w:pPr>
      <w:r>
        <w:t>Adhesion capabilities: helps products to stick to skin and hair</w:t>
      </w:r>
    </w:p>
    <w:p>
      <w:pPr>
        <w:pStyle w:val="ListBullet"/>
      </w:pPr>
      <w:r>
        <w:t>Hydrophobic: durable and water resistant</w:t>
      </w:r>
    </w:p>
    <w:p>
      <w:pPr>
        <w:pStyle w:val="ListBullet"/>
      </w:pPr>
      <w:r>
        <w:t>Stability: resistant to change in product integrity under different conditions</w:t>
      </w:r>
    </w:p>
    <w:p>
      <w:pPr>
        <w:pStyle w:val="Heading2"/>
      </w:pPr>
      <w:r>
        <w:t>Silicones in Makeup Products</w:t>
      </w:r>
    </w:p>
    <w:p>
      <w:pPr>
        <w:pStyle w:val="Heading3"/>
      </w:pPr>
      <w:r>
        <w:t>Foundations and Primers</w:t>
      </w:r>
    </w:p>
    <w:p>
      <w:r>
        <w:t>Purpose: silky smooth application and durable coverage</w:t>
      </w:r>
    </w:p>
    <w:p>
      <w:r>
        <w:t>Benefits:</w:t>
      </w:r>
    </w:p>
    <w:p>
      <w:pPr>
        <w:pStyle w:val="ListBullet"/>
      </w:pPr>
      <w:r>
        <w:t>Fills in fine lines and pores to create smooth skin</w:t>
      </w:r>
    </w:p>
    <w:p>
      <w:pPr>
        <w:pStyle w:val="ListBullet"/>
      </w:pPr>
      <w:r>
        <w:t>Slip provides easy blending</w:t>
      </w:r>
    </w:p>
    <w:p>
      <w:pPr>
        <w:pStyle w:val="ListBullet"/>
      </w:pPr>
      <w:r>
        <w:t>Water resistant formulations</w:t>
      </w:r>
    </w:p>
    <w:p>
      <w:pPr>
        <w:pStyle w:val="ListBullet"/>
      </w:pPr>
      <w:r>
        <w:t>Longevity of makeup application</w:t>
      </w:r>
    </w:p>
    <w:p>
      <w:pPr>
        <w:pStyle w:val="ListBullet"/>
      </w:pPr>
      <w:r>
        <w:t>Barrier from skin and makeup to reduce oxidation</w:t>
      </w:r>
    </w:p>
    <w:p>
      <w:pPr>
        <w:pStyle w:val="ListBullet"/>
      </w:pPr>
      <w:r>
        <w:t>Skin texture irregularities reduction</w:t>
      </w:r>
    </w:p>
    <w:p>
      <w:r>
        <w:t>Silicones in primers smooth the skin for a flawless, augmented reality look. Dimethicone and cyclopentasiloxane not only smooth the skin but also provide a base that aids in foundation retention while minimizing pores and fine lines.</w:t>
      </w:r>
    </w:p>
    <w:p>
      <w:pPr>
        <w:pStyle w:val="Heading3"/>
      </w:pPr>
      <w:r>
        <w:t>Lipstick, Lip Gloss, and Lip Glaze</w:t>
      </w:r>
    </w:p>
    <w:p>
      <w:r>
        <w:t>Objective: Improve texture, sheen, and wear-time.</w:t>
      </w:r>
    </w:p>
    <w:p>
      <w:r>
        <w:t>Benefits:</w:t>
      </w:r>
    </w:p>
    <w:p>
      <w:pPr>
        <w:pStyle w:val="ListBullet"/>
      </w:pPr>
      <w:r>
        <w:t>Deliver a smooth and non-sticky application</w:t>
      </w:r>
    </w:p>
    <w:p>
      <w:pPr>
        <w:pStyle w:val="ListBullet"/>
      </w:pPr>
      <w:r>
        <w:t>Glossy finish that lasts</w:t>
      </w:r>
    </w:p>
    <w:p>
      <w:pPr>
        <w:pStyle w:val="ListBullet"/>
      </w:pPr>
      <w:r>
        <w:t>Comfortable wear without drying/showing signs of wear</w:t>
      </w:r>
    </w:p>
    <w:p>
      <w:pPr>
        <w:pStyle w:val="ListBullet"/>
      </w:pPr>
      <w:r>
        <w:t>Transfer resistant</w:t>
      </w:r>
    </w:p>
    <w:p>
      <w:pPr>
        <w:pStyle w:val="ListBullet"/>
      </w:pPr>
      <w:r>
        <w:t>Enhanced colour/shades</w:t>
      </w:r>
    </w:p>
    <w:p>
      <w:pPr>
        <w:pStyle w:val="ListBullet"/>
      </w:pPr>
      <w:r>
        <w:t>Prevention of feathering and bleeding</w:t>
      </w:r>
    </w:p>
    <w:p>
      <w:r>
        <w:t>The modern liquid lipsticks have their staying power from finely balanced silicone systems that form flexible films on the lips. These films preserve the colour while allowing natural lip movements, without cracking or flaking.</w:t>
      </w:r>
    </w:p>
    <w:p>
      <w:pPr>
        <w:pStyle w:val="Heading3"/>
      </w:pPr>
      <w:r>
        <w:t>Mascara and Eyeliner</w:t>
      </w:r>
    </w:p>
    <w:p>
      <w:r>
        <w:t>Objective: Enhance applicator/packaging</w:t>
      </w:r>
    </w:p>
    <w:p>
      <w:r>
        <w:t>Benefits:</w:t>
      </w:r>
    </w:p>
    <w:p>
      <w:pPr>
        <w:pStyle w:val="ListBullet"/>
      </w:pPr>
      <w:r>
        <w:t>Prevention of smudging/ flaking</w:t>
      </w:r>
    </w:p>
    <w:p>
      <w:pPr>
        <w:pStyle w:val="ListBullet"/>
      </w:pPr>
      <w:r>
        <w:t>Sleek and smooth application</w:t>
      </w:r>
    </w:p>
    <w:p>
      <w:pPr>
        <w:pStyle w:val="ListBullet"/>
      </w:pPr>
      <w:r>
        <w:t>Water resistant</w:t>
      </w:r>
    </w:p>
    <w:p>
      <w:pPr>
        <w:pStyle w:val="ListBullet"/>
      </w:pPr>
      <w:r>
        <w:t>Buildable coverage without clumping, weightless</w:t>
      </w:r>
    </w:p>
    <w:p>
      <w:pPr>
        <w:pStyle w:val="ListBullet"/>
      </w:pPr>
      <w:r>
        <w:t>Flexibility to prevent brittle lashes</w:t>
      </w:r>
    </w:p>
    <w:p>
      <w:pPr>
        <w:pStyle w:val="ListBullet"/>
      </w:pPr>
      <w:r>
        <w:t>Enhanced sharp angles or immediately distinguishing features of individual lashes</w:t>
      </w:r>
    </w:p>
    <w:p>
      <w:r>
        <w:t>The long-wear waterproof mascaras have their superior staying power from specialised silicone resins that form a durable, flexible coating around each lash while still allowing lashes to move naturally. These coatings are resistant to water, humidity, and oil yet provide flexible support.</w:t>
      </w:r>
    </w:p>
    <w:p>
      <w:pPr>
        <w:pStyle w:val="Heading3"/>
      </w:pPr>
      <w:r>
        <w:t>Eyeshadow and Other Makeup Products</w:t>
      </w:r>
    </w:p>
    <w:p>
      <w:r>
        <w:t>Objective: Spread microfine cosmetic particles</w:t>
      </w:r>
    </w:p>
    <w:p>
      <w:r>
        <w:t>Gains:</w:t>
      </w:r>
    </w:p>
    <w:p>
      <w:pPr>
        <w:pStyle w:val="ListBullet"/>
      </w:pPr>
      <w:r>
        <w:t>Increased colour and pigment dispersion and payoff.</w:t>
      </w:r>
    </w:p>
    <w:p>
      <w:pPr>
        <w:pStyle w:val="ListBullet"/>
      </w:pPr>
      <w:r>
        <w:t>Increased smoothness of the texture.</w:t>
      </w:r>
    </w:p>
    <w:p>
      <w:pPr>
        <w:pStyle w:val="ListBullet"/>
      </w:pPr>
      <w:r>
        <w:t>Increased colour richness and saturation.</w:t>
      </w:r>
    </w:p>
    <w:p>
      <w:pPr>
        <w:pStyle w:val="ListBullet"/>
      </w:pPr>
      <w:r>
        <w:t>Improved long-wearing and crease-resistant formulas.</w:t>
      </w:r>
    </w:p>
    <w:p>
      <w:pPr>
        <w:pStyle w:val="ListBullet"/>
      </w:pPr>
      <w:r>
        <w:t>Improved colour transitions and blending.</w:t>
      </w:r>
    </w:p>
    <w:p>
      <w:pPr>
        <w:pStyle w:val="ListBullet"/>
      </w:pPr>
      <w:r>
        <w:t>Decreased colour fallout and increased adherence to the eyelids.</w:t>
      </w:r>
    </w:p>
    <w:p>
      <w:r>
        <w:t>To achieve the expected smooth texture of the blendable cake eyeshadows, silicones are used to hold the powders and pigments. Silicones help to both lift and place colour evenly so that the harsh lines associated with powders are avoided.</w:t>
      </w:r>
    </w:p>
    <w:p>
      <w:pPr>
        <w:pStyle w:val="Heading3"/>
      </w:pPr>
      <w:r>
        <w:t>Powder Products</w:t>
      </w:r>
    </w:p>
    <w:p>
      <w:r>
        <w:t>Purpose: Achieve enhanced application.</w:t>
      </w:r>
    </w:p>
    <w:p>
      <w:r>
        <w:t>Benefits:</w:t>
      </w:r>
    </w:p>
    <w:p>
      <w:pPr>
        <w:pStyle w:val="ListBullet"/>
      </w:pPr>
      <w:r>
        <w:t>Achieve silky and smooth powder texturing.</w:t>
      </w:r>
    </w:p>
    <w:p>
      <w:pPr>
        <w:pStyle w:val="ListBullet"/>
      </w:pPr>
      <w:r>
        <w:t>Improve blendability as well as colour release.</w:t>
      </w:r>
    </w:p>
    <w:p>
      <w:pPr>
        <w:pStyle w:val="ListBullet"/>
      </w:pPr>
      <w:r>
        <w:t>Reduce dust and improve product adherence.</w:t>
      </w:r>
    </w:p>
    <w:p>
      <w:pPr>
        <w:pStyle w:val="ListBullet"/>
      </w:pPr>
      <w:r>
        <w:t>Achieve a natural-looking product finish.</w:t>
      </w:r>
    </w:p>
    <w:p>
      <w:pPr>
        <w:pStyle w:val="ListBullet"/>
      </w:pPr>
      <w:r>
        <w:t>Minimise caking and application unevenness.</w:t>
      </w:r>
    </w:p>
    <w:p>
      <w:pPr>
        <w:pStyle w:val="ListBullet"/>
      </w:pPr>
      <w:r>
        <w:t>Achieve buildable coverage without heaviness.</w:t>
      </w:r>
    </w:p>
    <w:p>
      <w:pPr>
        <w:pStyle w:val="Heading2"/>
      </w:pPr>
      <w:r>
        <w:t>Why Users Like Silicone-Based Products</w:t>
      </w:r>
    </w:p>
    <w:p>
      <w:pPr>
        <w:pStyle w:val="Heading3"/>
      </w:pPr>
      <w:r>
        <w:t>Immediate Aesthetic Benefits</w:t>
      </w:r>
    </w:p>
    <w:p>
      <w:pPr>
        <w:pStyle w:val="ListBullet"/>
      </w:pPr>
      <w:r>
        <w:t>Smooth application: effortless product application</w:t>
      </w:r>
    </w:p>
    <w:p>
      <w:pPr>
        <w:pStyle w:val="ListBullet"/>
      </w:pPr>
      <w:r>
        <w:t>Flawless finish: reduce noticeable imperfections.</w:t>
      </w:r>
    </w:p>
    <w:p>
      <w:pPr>
        <w:pStyle w:val="ListBullet"/>
      </w:pPr>
      <w:r>
        <w:t>Glossy: enhance shine to give a glossy look.</w:t>
      </w:r>
    </w:p>
    <w:p>
      <w:pPr>
        <w:pStyle w:val="ListBullet"/>
      </w:pPr>
      <w:r>
        <w:t>Lightweight: comfy to wear on the skin.</w:t>
      </w:r>
    </w:p>
    <w:p>
      <w:pPr>
        <w:pStyle w:val="Heading3"/>
      </w:pPr>
      <w:r>
        <w:t>Performance Advantages</w:t>
      </w:r>
    </w:p>
    <w:p>
      <w:pPr>
        <w:pStyle w:val="ListBullet"/>
      </w:pPr>
      <w:r>
        <w:t>Long-lasting: stays on for the whole day.</w:t>
      </w:r>
    </w:p>
    <w:p>
      <w:pPr>
        <w:pStyle w:val="ListBullet"/>
      </w:pPr>
      <w:r>
        <w:t>Water resistant: withstands moisture without losing effect.</w:t>
      </w:r>
    </w:p>
    <w:p>
      <w:pPr>
        <w:pStyle w:val="ListBullet"/>
      </w:pPr>
      <w:r>
        <w:t>Improved blendability: colours mix and transition seamlessly.</w:t>
      </w:r>
    </w:p>
    <w:p>
      <w:pPr>
        <w:pStyle w:val="ListBullet"/>
      </w:pPr>
      <w:r>
        <w:t>Reliable outcomes: consistent performance for all applications.</w:t>
      </w:r>
    </w:p>
    <w:p>
      <w:pPr>
        <w:pStyle w:val="Heading3"/>
      </w:pPr>
      <w:r>
        <w:t>Experiencing the Product: Sensory</w:t>
      </w:r>
    </w:p>
    <w:p>
      <w:pPr>
        <w:pStyle w:val="ListBullet"/>
      </w:pPr>
      <w:r>
        <w:t>Non-greasy: product finish, unlike some natural alternatives.</w:t>
      </w:r>
    </w:p>
    <w:p>
      <w:pPr>
        <w:pStyle w:val="ListBullet"/>
      </w:pPr>
      <w:r>
        <w:t>Pleasant to touch: smooth texture to the product.</w:t>
      </w:r>
    </w:p>
    <w:p>
      <w:pPr>
        <w:pStyle w:val="ListBullet"/>
      </w:pPr>
      <w:r>
        <w:t>Quick Absorption: A lot of silicones will evaporate on their own, leaving behind the good effects without residue.</w:t>
      </w:r>
    </w:p>
    <w:p>
      <w:pPr>
        <w:pStyle w:val="Heading2"/>
      </w:pPr>
      <w:r>
        <w:t>Makeup that Lasts</w:t>
      </w:r>
    </w:p>
    <w:p>
      <w:r>
        <w:t>The winning combination of both makeup wearers and product formulators’ interests often lies right in the hands of silicone. Makeup products with colour cosmetics containing silicone and formulated with the right technology are the secret to effortless wear makeup. When applied, cosmetics are kept in place with a film of silicone resin. Silicones that are volatile will evaporate, and with that will leave behind a film that secures pigments. This film on the skin will become a layer that silicone will bond with, strengthening the pigments that are embedded.</w:t>
      </w:r>
    </w:p>
    <w:p>
      <w:r>
        <w:t>The evaporation step is designed to take place at 37 degrees centigrade or body temperature so that all the volatile components vaporise within minutes of application while leaving the functional components precisely where they are needed. This is the reason that makeup looks and feels different immediately after applying compared to a few minutes after wearing it.</w:t>
      </w:r>
    </w:p>
    <w:p>
      <w:r>
        <w:t>Moreover, different molecular weights of silicones serve specific functions. Lower molecular weight silicones enhance the spreadability and rapid evaporation. The higher molecular weight ones that stay behind further enhance the moisturising benefits, preventing water loss and colour fading. This approach helps cosmetic formulators balance finely the application and the wear properties after applying the cosmetic.</w:t>
      </w:r>
    </w:p>
    <w:p>
      <w:pPr>
        <w:pStyle w:val="Heading2"/>
      </w:pPr>
      <w:r>
        <w:t>Types of Silicones Commonly Used</w:t>
      </w:r>
    </w:p>
    <w:p>
      <w:pPr>
        <w:pStyle w:val="Heading3"/>
      </w:pPr>
      <w:r>
        <w:t>Volatile Silicones (Cyclomethicones)</w:t>
      </w:r>
    </w:p>
    <w:p>
      <w:pPr>
        <w:pStyle w:val="ListBullet"/>
      </w:pPr>
      <w:r>
        <w:t>Quick-drying: evaporating silicones are used for hair and skin.</w:t>
      </w:r>
    </w:p>
    <w:p>
      <w:pPr>
        <w:pStyle w:val="ListBullet"/>
      </w:pPr>
      <w:r>
        <w:t>Bring into contact with silicones in hair and skin.</w:t>
      </w:r>
    </w:p>
    <w:p>
      <w:pPr>
        <w:pStyle w:val="ListBullet"/>
      </w:pPr>
      <w:r>
        <w:t>Smoothing and conditioning hair and skin products.</w:t>
      </w:r>
    </w:p>
    <w:p>
      <w:pPr>
        <w:pStyle w:val="ListBullet"/>
      </w:pPr>
      <w:r>
        <w:t>Leave skin and hair non-oily and clean while providing other beneficial hair and skin products.</w:t>
      </w:r>
    </w:p>
    <w:p>
      <w:pPr>
        <w:pStyle w:val="Heading3"/>
      </w:pPr>
      <w:r>
        <w:t>Non-Volatile Silicones (Dimethicones)</w:t>
      </w:r>
    </w:p>
    <w:p>
      <w:pPr>
        <w:pStyle w:val="ListBullet"/>
      </w:pPr>
      <w:r>
        <w:t>Hydrating and conditioning hair and skin for hours.</w:t>
      </w:r>
    </w:p>
    <w:p>
      <w:pPr>
        <w:pStyle w:val="ListBullet"/>
      </w:pPr>
      <w:r>
        <w:t>Leave protective covering on hair and skin.</w:t>
      </w:r>
    </w:p>
    <w:p>
      <w:pPr>
        <w:pStyle w:val="ListBullet"/>
      </w:pPr>
      <w:r>
        <w:t>Moisturisers and contaminants.</w:t>
      </w:r>
    </w:p>
    <w:p>
      <w:pPr>
        <w:pStyle w:val="ListBullet"/>
      </w:pPr>
      <w:r>
        <w:t>Smoothing hair and skin products.</w:t>
      </w:r>
    </w:p>
    <w:p>
      <w:pPr>
        <w:pStyle w:val="Heading3"/>
      </w:pPr>
      <w:r>
        <w:t>Specialty Silicones</w:t>
      </w:r>
    </w:p>
    <w:p>
      <w:pPr>
        <w:pStyle w:val="ListBullet"/>
      </w:pPr>
      <w:r>
        <w:t>Specially designed to perform one or more functions.</w:t>
      </w:r>
    </w:p>
    <w:p>
      <w:pPr>
        <w:pStyle w:val="ListBullet"/>
      </w:pPr>
      <w:r>
        <w:t>Easier to remove water-soluble modifiers.</w:t>
      </w:r>
    </w:p>
    <w:p>
      <w:pPr>
        <w:pStyle w:val="ListBullet"/>
      </w:pPr>
      <w:r>
        <w:t>Combining multiple benefits into one.</w:t>
      </w:r>
    </w:p>
    <w:p>
      <w:pPr>
        <w:pStyle w:val="Heading2"/>
      </w:pPr>
      <w:r>
        <w:t>Environmental and User Considerations</w:t>
      </w:r>
    </w:p>
    <w:p>
      <w:r>
        <w:t>Despite the benefits of silicones, the following should be noted:</w:t>
      </w:r>
    </w:p>
    <w:p>
      <w:pPr>
        <w:pStyle w:val="ListBullet"/>
      </w:pPr>
      <w:r>
        <w:t>Environmental considerations: Certain silicones have environmental risks for water.</w:t>
      </w:r>
    </w:p>
    <w:p>
      <w:pPr>
        <w:pStyle w:val="ListBullet"/>
      </w:pPr>
      <w:r>
        <w:t>Accumulating: Can accumulate over time and thicken, becoming harder to remove.</w:t>
      </w:r>
    </w:p>
    <w:p>
      <w:pPr>
        <w:pStyle w:val="ListBullet"/>
      </w:pPr>
      <w:r>
        <w:t>Minimal nourishing: No nutrients or the bare minimum while offering protective silicones.</w:t>
      </w:r>
    </w:p>
    <w:p>
      <w:pPr>
        <w:pStyle w:val="Heading2"/>
      </w:pPr>
      <w:r>
        <w:t>The Future of Silicones in Cosmetics</w:t>
      </w:r>
    </w:p>
    <w:p>
      <w:r>
        <w:t>The innovative consumer products industry is working on:</w:t>
      </w:r>
    </w:p>
    <w:p>
      <w:pPr>
        <w:pStyle w:val="ListBullet"/>
      </w:pPr>
      <w:r>
        <w:t>More environmentally conscious alternatives.</w:t>
      </w:r>
    </w:p>
    <w:p>
      <w:pPr>
        <w:pStyle w:val="ListBullet"/>
      </w:pPr>
      <w:r>
        <w:t>Improved biodegradables.</w:t>
      </w:r>
    </w:p>
    <w:p>
      <w:pPr>
        <w:pStyle w:val="ListBullet"/>
      </w:pPr>
      <w:r>
        <w:t>Design for the best environmental performance.</w:t>
      </w:r>
    </w:p>
    <w:p>
      <w:pPr>
        <w:pStyle w:val="ListBullet"/>
      </w:pPr>
      <w:r>
        <w:t>Natural products.</w:t>
      </w:r>
    </w:p>
    <w:p>
      <w:r>
        <w:t>Newer and contemporary Silicones have become indispensable in modern design makeup. Draw the impact and projection of the aesthetic effects in performance. Understanding the impact on the user and manufacturer helps us understand the almost universal use of makeup in all products. The environmental concerns and the long lasting use drive the impact and innovation of silicones, sleeks the contemporary cosmetics, vibrant shades, and prolonged use.</w:t>
      </w:r>
    </w:p>
    <w:p>
      <w:pPr>
        <w:pStyle w:val="Heading2"/>
      </w:pPr>
      <w:r>
        <w:t>Related Products:</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r>
        <w:t>Cyclopentasiloxane and Dimethicone crosspolymer. ROMAKK RCCB-SGB 45 is a mixture of high molecular weight silicone elastomer in cyclomethicone which can...</w:t>
      </w:r>
    </w:p>
    <w:p>
      <w:r>
        <w:t>The blend of Dimethicone and Trimethylsiloxysilicate. Emulsifier of silicone fluids and other oil-phase in personal care products. ROMAKK RCSS-SPE-93 is...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https://romakksilicones.com/silicone-in-cosmetics-romakk-silicones/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in Cosmetics: ROMAKK Silicones</w:t>
      </w:r>
    </w:p>
    <w:p>
      <w:r>
        <w:t>Silicone in Cosmetics has solidified its status as a cornerstone of contemporary cosmetics, delivering distinct advantages that have reshaped product performance across the sector. By improving the smooth glide and longevity of colour cosmetics and by offering protective, non-irritating barriers in skincare, silicones have moved the entire industry forward. As a recognised leader in silicone manufacturing,ROMAKK Siliconessupplies the formulations that empower brands to harness these benefits fully.</w:t>
      </w:r>
    </w:p>
    <w:p>
      <w:pPr>
        <w:pStyle w:val="Heading2"/>
      </w:pPr>
      <w:r>
        <w:t>What is Silicone in Cosmetics?</w:t>
      </w:r>
    </w:p>
    <w:p>
      <w:r>
        <w:t>Silicone is a class of synthetic polymers predominantly composed of silicon and oxygen, with varying amounts of carbon, hydrogen, and other elements to tailor performance. These compounds are characterised by a silky texture, controlled volatility, and excellent moisture resistance, characteristics that endow cosmetic formulations with superior spreadability and wear. Within cosmetics, silicone performs multiple roles: it creates a sensorially luxurious application, serves as a protective film, and enhances the stability and delivery of active ingredients in colour cosmetics, skincare, and haircare. ROMAKK Silicones produces a comprehensive range of cosmetic-grade silicones that permit formulators to achieve a delicate balance of efficacy, safety, and high-end sensory experience, ultimately elevating consumer satisfaction to a new level.</w:t>
      </w:r>
    </w:p>
    <w:p>
      <w:pPr>
        <w:pStyle w:val="Heading2"/>
      </w:pPr>
      <w:r>
        <w:t>Benefits of Silicone in Cosmetic Formulations</w:t>
      </w:r>
    </w:p>
    <w:p>
      <w:r>
        <w:t>Silicone has become a staple in cosmetic formulations due to its multifaceted benefits. The principal advantages comprise:</w:t>
      </w:r>
    </w:p>
    <w:p>
      <w:r>
        <w:t>First,silicone markedly refines the texture and spreadability of formulations. The silky glide silicone imparts allows products—whether foundation, primer, or eyeshadow—to distribute evenly, avoiding any tendency to clump or streak. This ease of application enhances the user experience and contributes to a polished final appearance.</w:t>
      </w:r>
    </w:p>
    <w:p>
      <w:r>
        <w:t>Second,silicone contributes to the durability of makeup. By forming a flexible, water-resistant film across the skin, silicone products resist fading and transfer, which is especially valuable in humid or rainy environments. This characteristic has made it a critical ingredient in waterproof formulations, including mascaras, lipsticks, and eyeliners, where longevity is paramount.</w:t>
      </w:r>
    </w:p>
    <w:p>
      <w:r>
        <w:t>Finally,silicone assists in moisture retention. By occluding the skin’s surface, silicones such as dimethicone and cyclopentasiloxane limit transepidermal water loss. This occlusive property is leveraged in moisturizers, serums, and sunscreens to maintain hydration, ensuring that the skin remains comfortable throughout the day.</w:t>
      </w:r>
    </w:p>
    <w:p>
      <w:pPr>
        <w:pStyle w:val="Heading3"/>
      </w:pPr>
      <w:r>
        <w:t>Non-comedogenic and Skin-Compliant</w:t>
      </w:r>
    </w:p>
    <w:p>
      <w:r>
        <w:t>Silicones are inherently non-comedogenic, meaning they do not occlude pores and are unlikely to provoke acne, rendering them appropriate for both sensitive and acne-prone skin. This characteristic gains particular significance in facial formulations—such as primers, foundations, and concealers—where silicone provides a seamless, polished finish while safeguarding overall skin integrity.</w:t>
      </w:r>
    </w:p>
    <w:p>
      <w:pPr>
        <w:pStyle w:val="Heading3"/>
      </w:pPr>
      <w:r>
        <w:t>Enhanced Formulation Stability</w:t>
      </w:r>
    </w:p>
    <w:p>
      <w:r>
        <w:t>Siloxane compounds help bolster the stability of cosmetic formulations, acting to inhibit the phase separation of components within emulsions. This property ensures that products retain their intended texture and performance characteristics throughout their intended shelf life.</w:t>
      </w:r>
    </w:p>
    <w:p>
      <w:pPr>
        <w:pStyle w:val="Heading2"/>
      </w:pPr>
      <w:r>
        <w:t>Application of Silicone in Cosmetic Formulations</w:t>
      </w:r>
    </w:p>
    <w:p>
      <w:r>
        <w:t>Silicone’s multifunctional profile renders it a versatile ingredient across a broad spectrum of cosmetic categories. Its key applications are as follows:</w:t>
      </w:r>
    </w:p>
    <w:p>
      <w:pPr>
        <w:pStyle w:val="Heading3"/>
      </w:pPr>
      <w:r>
        <w:t>Color Cosmetics</w:t>
      </w:r>
    </w:p>
    <w:p>
      <w:r>
        <w:t>Silicones are commonly incorporated in lipsticks, foundations, mascaras, and eye shadows, where they refine both performance and sensory attributes. Enhanced spreadability, extended wear, and intensified color delivery are typical benefits.</w:t>
      </w:r>
    </w:p>
    <w:p>
      <w:r>
        <w:t>Lipsticks and Glosses:When included in lip formulations, silicones confer a uniform, durable finish that enriches color vibrancy and optical depth while mitigating feathering and feathering.</w:t>
      </w:r>
    </w:p>
    <w:p>
      <w:r>
        <w:t>Foundationsand Primers:In these products, silicone delivers uniform coverage that simulates a polished, airbrushed effect. It additionally reinforces adhesive properties, thereby prolonging the wear of the makeup.</w:t>
      </w:r>
    </w:p>
    <w:p>
      <w:r>
        <w:t>Eye Makeup:The inclusion of silicones in waterproof formulations of mascara and eyeliner is fundamental; their hydrophobic characteristics ensure that pigments adhere firmly and withstand moisture, yielding a smudge-proof and durable finish.</w:t>
      </w:r>
    </w:p>
    <w:p>
      <w:pPr>
        <w:pStyle w:val="Heading3"/>
      </w:pPr>
      <w:r>
        <w:t>Skincare</w:t>
      </w:r>
    </w:p>
    <w:p>
      <w:r>
        <w:t>In dermatological formulations, silicones are valued for their ability to hydrate, create a protective barrier, and refine skin texture. These agents deliver a silky, lightweight finish that avoids a greasy feel. Compounds such as cyclopentasiloxane and dimethicone are routinely integrated into moisturizers, sunscreens, and BB creams to confer moisture without occluding pores.</w:t>
      </w:r>
    </w:p>
    <w:p>
      <w:pPr>
        <w:pStyle w:val="Heading3"/>
      </w:pPr>
      <w:r>
        <w:t>Haircare</w:t>
      </w:r>
    </w:p>
    <w:p>
      <w:r>
        <w:t>Silicones are employed inhair formulationsto impart gloss, pliancy, and ease of styling. Agents like dimethicone and amodimethicone deposit a lightweight protective veil around strands, locking in moisture and diminishing frizz. In addition, these silicones mitigate thermal damage from styling appliances.</w:t>
      </w:r>
    </w:p>
    <w:p>
      <w:pPr>
        <w:pStyle w:val="Heading3"/>
      </w:pPr>
      <w:r>
        <w:t>Sun Protection</w:t>
      </w:r>
    </w:p>
    <w:p>
      <w:r>
        <w:t>Silicone derivatives are routinely incorporated intosunscreensand sunblocks owing to their resistance to water and perspiration. Their presence assists in sustaining broad-spectrum UV protection for extended durations, even under rigorous environmental stress.</w:t>
      </w:r>
    </w:p>
    <w:p>
      <w:pPr>
        <w:pStyle w:val="Heading2"/>
      </w:pPr>
      <w:r>
        <w:t>Types of Silicones Used in Cosmetic Formulations</w:t>
      </w:r>
    </w:p>
    <w:p>
      <w:r>
        <w:t>Cosmetic formulations utilize several silicone types, each tailored to impart specific performance benefits. ROMAKK Silicones offers an extensive portfolio to meet diverse formulation objectives:</w:t>
      </w:r>
    </w:p>
    <w:p>
      <w:pPr>
        <w:pStyle w:val="Heading3"/>
      </w:pPr>
      <w:r>
        <w:t>Dimethicone</w:t>
      </w:r>
    </w:p>
    <w:p>
      <w:r>
        <w:t>This widely employed silicone delivers a characteristic smooth, velvety skin feel and mitigates irritation upon application. Its occlusive properties make dimethicone a key ingredient in moisturizers and sunscreens, where it effectively seals in hydration.</w:t>
      </w:r>
    </w:p>
    <w:p>
      <w:pPr>
        <w:pStyle w:val="Heading3"/>
      </w:pPr>
      <w:r>
        <w:t>Cyclopentasiloxane</w:t>
      </w:r>
    </w:p>
    <w:p>
      <w:r>
        <w:t>A low-molecular-weight, volatile silicone, Cyclopentasiloxane, is frequently incorporated into lightweight primers, foundations, and hair serums. It imparts a dry, non-tacky slip, enhances distribution during application, and evaporates quickly, leaving behind a silky, imperceptible finish.</w:t>
      </w:r>
    </w:p>
    <w:p>
      <w:pPr>
        <w:pStyle w:val="Heading3"/>
      </w:pPr>
      <w:r>
        <w:t>Trimethylsiloxysilicate (TMS)</w:t>
      </w:r>
    </w:p>
    <w:p>
      <w:r>
        <w:t>This crosslinked silicone resin forms a robust, film-forming matrix that enhances the longevity and water resistance of color cosmetics. TMS is often a critical component in transfer-resistant lipsticks, waterline eyeliners, and other products designed for extended wear and performance under challenging conditions.</w:t>
      </w:r>
    </w:p>
    <w:p>
      <w:pPr>
        <w:pStyle w:val="Heading3"/>
      </w:pPr>
      <w:r>
        <w:t>Amodimethicone</w:t>
      </w:r>
    </w:p>
    <w:p>
      <w:r>
        <w:t>Engineered for haircare, amodimethicone deposits selectively on damaged cuticles to smooth surface irregularities, diminish frizz, and boost overall shine. Its film-forming properties also confer protection against thermal styling and environmental aggressors, making it a staple in leave-in conditioners and styling serums.</w:t>
      </w:r>
    </w:p>
    <w:p>
      <w:pPr>
        <w:pStyle w:val="Heading3"/>
      </w:pPr>
      <w:r>
        <w:t>Phenyl Trimethicone</w:t>
      </w:r>
    </w:p>
    <w:p>
      <w:r>
        <w:t>Harnessed in both skincare and haircare, phenyl trimethicone imparts a lustrous, reflective finish to skin and strands. Its presence is most pronounced in formulations seeking pronounced smoothness and optical clarity, such as high-gloss hair serums and shimmering lip treatments.</w:t>
      </w:r>
    </w:p>
    <w:p>
      <w:r>
        <w:t>ROMAKK Silicones stands at the forefront of silicone innovation for the cosmetics sector, supplying advanced materials that empower formulators to exceed market demands. Our diverse portfolio of silicone specialities enhances sensory properties, stability, and overall product performance.</w:t>
      </w:r>
    </w:p>
    <w:p>
      <w:r>
        <w:t>Uncompromising Quality:Our silicones are manufactured to rigorous international standards, guaranteeing consistency and excellence in every batch.</w:t>
      </w:r>
    </w:p>
    <w:p>
      <w:r>
        <w:t>Tailored Solutions:We offer the flexibility to modify polymers, fluids, and crosslinked systems, enabling precise targeting of functional and aesthetic criteria across diverse formulations.</w:t>
      </w:r>
    </w:p>
    <w:p>
      <w:r>
        <w:t>Responsible Production:Our commitment to sustainability is reflected in formulations that comply with stringent ecological regulations, integrating both efficacy and environmental stewardship.</w:t>
      </w:r>
    </w:p>
    <w:p>
      <w:r>
        <w:t>Silicone delivers advantages that include velvety texture, extended wear, augmented water resistance, and non-comedogenic formulation. Across color cosmetics, skincare, and haircare, silicones consistently enhance both product efficacy and user comfort. At ROMAKK Silicones, we are dedicated to producing premium silicones for cosmetic brands to develop pioneering and impactful formulations that resonate with the market.</w:t>
      </w:r>
    </w:p>
    <w:p>
      <w:r>
        <w:t>To discover how our silicone derivatives can refine your cosmetic development, please reach out toROMAKK Silicones. We are ready to partner with you in infusing your beauty offerings with the sophisticated performance that only silicone can provide.</w:t>
      </w:r>
    </w:p>
    <w:p>
      <w:pPr>
        <w:pStyle w:val="Heading2"/>
      </w:pPr>
      <w:r>
        <w:t>Related Products:</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https://romakksilicones.com/romakk-hydrophilic-block-silicone-fluids/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Hydrophilic Block Silicone Fluids</w:t>
      </w:r>
    </w:p>
    <w:p>
      <w:r>
        <w:t>Romakk Hydrophilic block silicone fluids are specialty silicone-based products that find applications in the textile manufacturing industry. These fluids are characterized by their unique molecular structure, which combines both hydrophilic (water-loving) and hydrophobic (water-repelling) segments within the same molecule.</w:t>
      </w:r>
    </w:p>
    <w:p>
      <w:r>
        <w:t>The primary use of hydrophilic block silicone fluids intextile manufacturingis as lubricants and finishing agents. They offer several advantages over traditional lubricants and finishes, including:</w:t>
      </w:r>
    </w:p>
    <w:p>
      <w:r>
        <w:t>Lubrication and softening:These fluids can impart a smooth, soft, and supple feel to fabrics, making them more comfortable to wear and improving their drape and hand. The hydrophilic segments interact with the fiber surface, while the hydrophobic segments provide lubrication.</w:t>
      </w:r>
    </w:p>
    <w:p>
      <w:r>
        <w:t>Antistatic properties:Hydrophilic block silicone fluids can help reduce static charge buildup on synthetic fibers, which can cause clinging and attract dust and dirt. This property is particularly useful for synthetic fabrics like polyester and nylon.</w:t>
      </w:r>
    </w:p>
    <w:p>
      <w:r>
        <w:t>Emulsifiability:The hydrophilic segments of these fluids allow them to form stable emulsions with water, facilitating their application and distribution on textile substrates.</w:t>
      </w:r>
    </w:p>
    <w:p>
      <w:r>
        <w:t>Compatibility:These fluids are compatible with various textile auxiliaries, such as dyes, softeners, and other finishing agents, allowing for easy formulation and application.</w:t>
      </w:r>
    </w:p>
    <w:p>
      <w:r>
        <w:t>Durability:The silicone components provide excellent wash and wear durability, ensuring that the desired effects on the fabric are long-lasting.</w:t>
      </w:r>
    </w:p>
    <w:p>
      <w:pPr>
        <w:pStyle w:val="Heading3"/>
      </w:pPr>
      <w:r>
        <w:t>Hydrophilic block silicone fluids are commonly used in the following textile manufacturing processes:</w:t>
      </w:r>
    </w:p>
    <w:p>
      <w:r>
        <w:t>a. Knitting and weaving:They are applied as knitting and weaving lubricants to improve yarn and fabric handling, reduce friction, and prevent fiber damage.</w:t>
      </w:r>
    </w:p>
    <w:p>
      <w:r>
        <w:t>b. Finishing:They are used as finishing agents to impart softness, smoothness, and antistatic properties to fabrics, particularly for synthetic fibers.</w:t>
      </w:r>
    </w:p>
    <w:p>
      <w:r>
        <w:t>c. Dyeing and printing:They can be used as auxiliaries in dyeing and printing processes to improve dye uptake, levelness, and migration resistance.</w:t>
      </w:r>
    </w:p>
    <w:p>
      <w:r>
        <w:t>d. Nonwoven manufacturing:These fluids are employed in the production of nonwoven fabrics, providing lubrication and antistatic properties.</w:t>
      </w:r>
    </w:p>
    <w:p>
      <w:r>
        <w:t>The specific formulations and applications of hydrophilic block silicone fluids may vary depending on the textile substrate, desired properties, and the manufacturing processes involved.</w:t>
      </w:r>
    </w:p>
    <w:p>
      <w:pPr>
        <w:pStyle w:val="Heading2"/>
      </w:pPr>
      <w:r>
        <w:t>Range of Made in India Romakk Hydrophilic Block Silicone Fluids: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Grade</w:t>
            </w:r>
          </w:p>
        </w:tc>
        <w:tc>
          <w:tcPr>
            <w:tcW w:type="dxa" w:w="2160"/>
          </w:tcPr>
          <w:p>
            <w:r>
              <w:t>Appearance</w:t>
            </w:r>
          </w:p>
        </w:tc>
        <w:tc>
          <w:tcPr>
            <w:tcW w:type="dxa" w:w="2160"/>
          </w:tcPr>
          <w:p>
            <w:r>
              <w:t>TSC%</w:t>
            </w:r>
          </w:p>
        </w:tc>
        <w:tc>
          <w:tcPr>
            <w:tcW w:type="dxa" w:w="2160"/>
          </w:tcPr>
          <w:p>
            <w:r>
              <w:t>Viscosity (cP)</w:t>
            </w:r>
          </w:p>
        </w:tc>
      </w:tr>
      <w:tr>
        <w:tc>
          <w:tcPr>
            <w:tcW w:type="dxa" w:w="2160"/>
          </w:tcPr>
          <w:p>
            <w:r>
              <w:t>RCBS HP-809</w:t>
            </w:r>
          </w:p>
        </w:tc>
        <w:tc>
          <w:tcPr>
            <w:tcW w:type="dxa" w:w="2160"/>
          </w:tcPr>
          <w:p>
            <w:r>
              <w:t>Clear Pale Yellow</w:t>
            </w:r>
          </w:p>
        </w:tc>
        <w:tc>
          <w:tcPr>
            <w:tcW w:type="dxa" w:w="2160"/>
          </w:tcPr>
          <w:p>
            <w:r>
              <w:t>78-80</w:t>
            </w:r>
          </w:p>
        </w:tc>
        <w:tc>
          <w:tcPr>
            <w:tcW w:type="dxa" w:w="2160"/>
          </w:tcPr>
          <w:p>
            <w:r>
              <w:t>100-500</w:t>
            </w:r>
          </w:p>
        </w:tc>
      </w:tr>
      <w:tr>
        <w:tc>
          <w:tcPr>
            <w:tcW w:type="dxa" w:w="2160"/>
          </w:tcPr>
          <w:p>
            <w:r>
              <w:t>RCBS HP-806</w:t>
            </w:r>
          </w:p>
        </w:tc>
        <w:tc>
          <w:tcPr>
            <w:tcW w:type="dxa" w:w="2160"/>
          </w:tcPr>
          <w:p>
            <w:r>
              <w:t>Clear Pale Yellow</w:t>
            </w:r>
          </w:p>
        </w:tc>
        <w:tc>
          <w:tcPr>
            <w:tcW w:type="dxa" w:w="2160"/>
          </w:tcPr>
          <w:p>
            <w:r>
              <w:t>78-80</w:t>
            </w:r>
          </w:p>
        </w:tc>
        <w:tc>
          <w:tcPr>
            <w:tcW w:type="dxa" w:w="2160"/>
          </w:tcPr>
          <w:p>
            <w:r>
              <w:t>200-1500</w:t>
            </w:r>
          </w:p>
        </w:tc>
      </w:tr>
    </w:tbl>
    <w:p>
      <w:pPr>
        <w:pStyle w:val="Heading2"/>
      </w:pPr>
      <w:r>
        <w:t>Related Products:</w:t>
      </w:r>
    </w:p>
    <w:p>
      <w:r>
        <w:t>Hydrophilic block silicone fluids are specialty silicone materials used in textile finishing and treatments. They contain both hydrophobic (water-repelling)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https://romakksilicones.com/romakk-silicone-thread-lubricant-for-textile-manufacturing-processes/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 Thread Lubricant for textile manufacturing processes</w:t>
      </w:r>
    </w:p>
    <w:p>
      <w:r>
        <w:t>The textile manufacturing process involves many friction prone steps where issues like thread breakage, fabric damage, and reduced efficiency can arise. This is where high-performance thread lubricants come into play and Romakk Silicone Thread Lubricant is an excellent option specifically formulated for the textile industry.</w:t>
      </w:r>
    </w:p>
    <w:p>
      <w:r>
        <w:t>Romakk’s Silicone Thread Lubricant formulation uses active silicone fluids to penetrate threads and fabrics, coating the fibers in a microscopic layer of slick silicone molecules. This enables threads and fabrics to glide smoothly during stitching, weaving, knitting, and other mechanized textile processes. It eliminates the friction and heat that cause common manufacturing headaches like jammed looms, skipped sewing stitches, frayed fabrics, broken threads, and more.</w:t>
      </w:r>
    </w:p>
    <w:p>
      <w:r>
        <w:t>The Romakk lubricant features a lightweight formula that won’t weigh down threads or leave oily residues that stain fabrics. The concentrate dilutes easily for efficient application via spraying, padding, or finish baths, providing strong lubrication at just a 3-5% dilution ratio. This translates to excellent value, as a little lubricant can thoroughly treat a high volume of thread and fabric to support long production runs.</w:t>
      </w:r>
    </w:p>
    <w:p>
      <w:pPr>
        <w:pStyle w:val="Heading2"/>
      </w:pPr>
      <w:r>
        <w:t>Key Benefits for Textile Manufacturing Sites</w:t>
      </w:r>
    </w:p>
    <w:p>
      <w:r>
        <w:t>Romakk’s Silicone Thread Lubricant offers well-rounded friction, heat, and wear reductions in practically any textile manufacturing environment:</w:t>
      </w:r>
    </w:p>
    <w:p>
      <w:r>
        <w:t>•Prevents thread breaks for flawless production</w:t>
      </w:r>
    </w:p>
    <w:p>
      <w:r>
        <w:t>•Allows maximized machine speeds for improved efficiency</w:t>
      </w:r>
    </w:p>
    <w:p>
      <w:r>
        <w:t>•Minimizes wear on threads, needles, and parts – extending longevity</w:t>
      </w:r>
    </w:p>
    <w:p>
      <w:r>
        <w:t>•Reduces friction damage during manufacturing processes</w:t>
      </w:r>
    </w:p>
    <w:p>
      <w:r>
        <w:t>•Helps fabrics better retain softness after production</w:t>
      </w:r>
    </w:p>
    <w:p>
      <w:pPr>
        <w:pStyle w:val="Heading2"/>
      </w:pPr>
      <w:r>
        <w:t>Odorless formula, non-hazardous</w:t>
      </w:r>
    </w:p>
    <w:p>
      <w:r>
        <w:t>This versatility makes Romakk Lubricant an easy drop-in upgrade over less effective lubricants across all fabric production lines – from textile mills, and sewing floors, to fabric finishing plants.</w:t>
      </w:r>
    </w:p>
    <w:p>
      <w:pPr>
        <w:pStyle w:val="Heading2"/>
      </w:pPr>
      <w:r>
        <w:t>Diverse Textile Applications and Processes</w:t>
      </w:r>
    </w:p>
    <w:p>
      <w:r>
        <w:t>Here are some top textile sectors where Romakk’s silicone lubricant makes a visible production impact:</w:t>
      </w:r>
    </w:p>
    <w:p>
      <w:r>
        <w:t>Knitting Mills Circular knitting mills utilize complex machinery with thousands of looping needles rapidly intermeshing fine threads into finished knitted fabrics. The extreme friction can overheat systems and destroy fibers. Romakk’s lubricant allows cool-running performance, preventing common issues like needle jams, stitch defects, and material damage during the knitting process. It also reduces related equipment wear for minimal downtime. The lubricant readily applies via padding or finish baths.</w:t>
      </w:r>
    </w:p>
    <w:p>
      <w:pPr>
        <w:pStyle w:val="Heading2"/>
      </w:pPr>
      <w:r>
        <w:t>Weaving Factories</w:t>
      </w:r>
    </w:p>
    <w:p>
      <w:r>
        <w:t>In shuttle loom rooms, rapier weaving departments, and projectile weaving operations, smoothly interlacing the transverse &amp; longitudinal warp/weft threads is key for quality woven fabrics. Romakk lubricant enables the threads to intricately lace and slide without excess friction or fiber damage. Preventing broken ends saves hours of re-threading and lets factories maximize loom running speeds for increased yields. Compatible with synthetic, natural, blended fabrics.</w:t>
      </w:r>
    </w:p>
    <w:p>
      <w:r>
        <w:t>Commercial Sewing Facilities In large-scale stitching facilities with high-speed lockstitch devices, overlock machines, embroiderers, button holes, and more – controlling friction inside crowded sewing equipment is crucial. Romakk lubricant eliminates issues like skipped stitches, broken threads, needle gumming, and tension problems. It reduces drag and heat inside looper assemblies, spreading wear protection for a longer component lifespan. Keeps threads gliding smoothly even at max sewing speeds.</w:t>
      </w:r>
    </w:p>
    <w:p>
      <w:pPr>
        <w:pStyle w:val="Heading2"/>
      </w:pPr>
      <w:r>
        <w:t>Textile Finishing Lines</w:t>
      </w:r>
    </w:p>
    <w:p>
      <w:r>
        <w:t>In fabric finishing processes like calendaring, compressive shrinking, and jig/relax drying – poor lubrication leads to rips, tears, and tension damage from heat and friction between the fabric and machinery. Romakk lubricant prepares fabrics to run smoothly through heated pressure rollers, steam tunnels, and tension dryers – increasing production lots between damaged fabric rolls and equipment issues.</w:t>
      </w:r>
    </w:p>
    <w:p>
      <w:pPr>
        <w:pStyle w:val="Heading2"/>
      </w:pPr>
      <w:r>
        <w:t>Why It Excels Over Standard Lubricants</w:t>
      </w:r>
    </w:p>
    <w:p>
      <w:r>
        <w:t>No Staining or Visible Residues Greasy oil/petroleum lubricants rub off on fabrics, leaving splotchy stains down the line. Romakk’s smooth silicone molecules penetrate fibers without leaving any visible residue or oily transfer behind on fabrics. Materials stay clean and bright after production.</w:t>
      </w:r>
    </w:p>
    <w:p>
      <w:r>
        <w:t>Prevents Needle Gumming Low-quality lubricants bake into carbonized deposits on hot needle surfaces inside crowded sewing machinery, causing extensive gumming/performance issues over longer runs. Romakk’s heat-resistant silicone chemistry prevents deposits and keeps needles, loopers, and spreaders residue-free for flawless output.</w:t>
      </w:r>
    </w:p>
    <w:p>
      <w:pPr>
        <w:pStyle w:val="Heading2"/>
      </w:pPr>
      <w:r>
        <w:t>Odorless Formula</w:t>
      </w:r>
    </w:p>
    <w:p>
      <w:r>
        <w:t>Many lubricants use fragrances and masking scents which some workers find overpowering, especially in hot factories. Romakk skips unnecessary additives, providing a neutrally scented, odorless silicone formula. The clean sensation is appreciated compared to heavy chemical smells from other products.</w:t>
      </w:r>
    </w:p>
    <w:p>
      <w:r>
        <w:t>Extreme Physical Stability Silicone offers unmatched thermal stability and chemical bonds versus animal oils, petroleum greases, and soaps – providing uniquely long-lasting slickness. Romakk lubricant maintains viscosity and strength across high-heat production schedules without evaporating away or losing potency like less-stable formulas.</w:t>
      </w:r>
    </w:p>
    <w:p>
      <w:r>
        <w:t>By upgrading toRomakk siliconelubricant, textile manufacturing teams can proactively reduce friction-created issues for less waste, improved fabric quality, increased efficiency, and stronger profit margins across all sectors.</w:t>
      </w:r>
    </w:p>
    <w:p>
      <w:r>
        <w:t>With advantages like reliable friction/heat reduction, fabric protection, maximized productivity, broad versatility, and great valueRomakk Silicone Thread Lubricantis the ideal friction controller for all textile manufacturing processes. It outperforms other lubricants to enable flawless production and lower operating costs in knitting mills, loom rooms, sewing floors, and fabric finishing lines.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https://romakksilicones.com/range-of-romakk-non-ionic-silicone-block-softeners-for-fabric-manufacturers/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Range of Romakk Non-Ionic silicone block softeners for fabric manufacturers</w:t>
      </w:r>
    </w:p>
    <w:p>
      <w:r>
        <w:t>Non-ionic silicone block softeners are specialized textile auxiliaries used by fabric manufacturers to impart softness, smoothness, and a pleasant hand feel to fabrics. These softeners are particularly useful for cellulosic fibers like cotton, viscose, and blends.</w:t>
      </w:r>
    </w:p>
    <w:p>
      <w:r>
        <w:t>Non-ionic silicone block softeners are copolymers composed of polyethylene glycol (PEG) and polydimethylsiloxane (PDMS) blocks. The PEG blocks provide hydrophilicity and substantivity to the fabric, while the PDMS blocks contribute lubricity, softness, and a silky smooth hand feel.</w:t>
      </w:r>
    </w:p>
    <w:p>
      <w:pPr>
        <w:pStyle w:val="Heading2"/>
      </w:pPr>
      <w:r>
        <w:t>Key features and benefits of non-ionic silicone block softeners:</w:t>
      </w:r>
    </w:p>
    <w:p>
      <w:r>
        <w:t>Excellent soft hand feel: The unique molecular structure imparts a luxurious soft and smooth hand feel to the treated fabrics.</w:t>
      </w:r>
    </w:p>
    <w:p>
      <w:r>
        <w:t>High shear stability:They are resistant to shear forces during textile processing, ensuring consistent performance.</w:t>
      </w:r>
    </w:p>
    <w:p>
      <w:r>
        <w:t>Hydrophilic nature:The PEG blocks in the copolymer structure make them compatible with aqueous systems, allowing easy application and exhaustion during padding or exhaust processes.</w:t>
      </w:r>
    </w:p>
    <w:p>
      <w:r>
        <w:t>Thermal stability:They can withstand high temperatures during drying and curing stages without significant degradation.</w:t>
      </w:r>
    </w:p>
    <w:p>
      <w:r>
        <w:t>Durable softness:The softening effect is durable to multiple washing cycles, ensuring long-lasting softness and fabric performance.</w:t>
      </w:r>
    </w:p>
    <w:p>
      <w:r>
        <w:t>Compatibility:Non-ionic softeners are compatible with various textile auxiliaries, dyes, and finishing agents, simplifying the formulation process.</w:t>
      </w:r>
    </w:p>
    <w:p>
      <w:r>
        <w:t>Fabric manufacturers can apply non-ionic silicone block softeners during the finishing stages, such as padding, exhaust, or spraying processes, depending on the fabric type and desired softness level. These softeners are widely used in the production of apparel fabrics, home textiles, and technical textiles where a soft and luxurious hand feel is desired.</w:t>
      </w:r>
    </w:p>
    <w:p>
      <w:pPr>
        <w:pStyle w:val="Heading2"/>
      </w:pPr>
      <w:r>
        <w:t>Non-Ionic silicone block softeners from ROMAKK, manufactured in India</w:t>
      </w:r>
    </w:p>
    <w:tbl>
      <w:tblPr>
        <w:tblStyle w:val="TableGrid"/>
        <w:tblW w:type="auto" w:w="0"/>
        <w:tblLook w:firstColumn="1" w:firstRow="1" w:lastColumn="0" w:lastRow="0" w:noHBand="0" w:noVBand="1" w:val="04A0"/>
      </w:tblPr>
      <w:tblGrid>
        <w:gridCol w:w="2880"/>
        <w:gridCol w:w="2880"/>
        <w:gridCol w:w="2880"/>
      </w:tblGrid>
      <w:tr>
        <w:tc>
          <w:tcPr>
            <w:tcW w:type="dxa" w:w="2880"/>
          </w:tcPr>
          <w:p>
            <w:r>
              <w:t>Grade</w:t>
            </w:r>
          </w:p>
        </w:tc>
        <w:tc>
          <w:tcPr>
            <w:tcW w:type="dxa" w:w="2880"/>
          </w:tcPr>
          <w:p>
            <w:r>
              <w:t>TSC%</w:t>
            </w:r>
          </w:p>
        </w:tc>
        <w:tc>
          <w:tcPr>
            <w:tcW w:type="dxa" w:w="2880"/>
          </w:tcPr>
          <w:p>
            <w:r>
              <w:t>Fabric/Feel</w:t>
            </w:r>
          </w:p>
        </w:tc>
      </w:tr>
      <w:tr>
        <w:tc>
          <w:tcPr>
            <w:tcW w:type="dxa" w:w="2880"/>
          </w:tcPr>
          <w:p>
            <w:r>
              <w:t>ROMAKK Nano</w:t>
            </w:r>
          </w:p>
        </w:tc>
        <w:tc>
          <w:tcPr>
            <w:tcW w:type="dxa" w:w="2880"/>
          </w:tcPr>
          <w:p>
            <w:r>
              <w:t>12-14</w:t>
            </w:r>
          </w:p>
        </w:tc>
        <w:tc>
          <w:tcPr>
            <w:tcW w:type="dxa" w:w="2880"/>
          </w:tcPr>
          <w:p>
            <w:r>
              <w:t>Surface Softness &amp; Hydrophilicity for Blends. Exhaust/Padding both are Suitable.</w:t>
            </w:r>
          </w:p>
        </w:tc>
      </w:tr>
      <w:tr>
        <w:tc>
          <w:tcPr>
            <w:tcW w:type="dxa" w:w="2880"/>
          </w:tcPr>
          <w:p>
            <w:r>
              <w:t>RCBE ADP</w:t>
            </w:r>
          </w:p>
        </w:tc>
        <w:tc>
          <w:tcPr>
            <w:tcW w:type="dxa" w:w="2880"/>
          </w:tcPr>
          <w:p>
            <w:r>
              <w:t>10.5-12.5</w:t>
            </w:r>
          </w:p>
        </w:tc>
        <w:tc>
          <w:tcPr>
            <w:tcW w:type="dxa" w:w="2880"/>
          </w:tcPr>
          <w:p>
            <w:r>
              <w:t>Cotton, Polyester, and Blend for Body Breaking and Surface Finish. Exhaust/Padding both are Suitable.</w:t>
            </w:r>
          </w:p>
        </w:tc>
      </w:tr>
      <w:tr>
        <w:tc>
          <w:tcPr>
            <w:tcW w:type="dxa" w:w="2880"/>
          </w:tcPr>
          <w:p>
            <w:r>
              <w:t>RCBE Super WOSS</w:t>
            </w:r>
          </w:p>
        </w:tc>
        <w:tc>
          <w:tcPr>
            <w:tcW w:type="dxa" w:w="2880"/>
          </w:tcPr>
          <w:p>
            <w:r>
              <w:t>18-21</w:t>
            </w:r>
          </w:p>
        </w:tc>
        <w:tc>
          <w:tcPr>
            <w:tcW w:type="dxa" w:w="2880"/>
          </w:tcPr>
          <w:p>
            <w:r>
              <w:t>Cotton, Polyester, Acrylic, Nylon and Blend for Surface Smoothness. Exhaust/Padding both are Suitable.</w:t>
            </w:r>
          </w:p>
        </w:tc>
      </w:tr>
      <w:tr>
        <w:tc>
          <w:tcPr>
            <w:tcW w:type="dxa" w:w="2880"/>
          </w:tcPr>
          <w:p>
            <w:r>
              <w:t>RCBE 3023</w:t>
            </w:r>
          </w:p>
        </w:tc>
        <w:tc>
          <w:tcPr>
            <w:tcW w:type="dxa" w:w="2880"/>
          </w:tcPr>
          <w:p>
            <w:r>
              <w:t>28-30</w:t>
            </w:r>
          </w:p>
        </w:tc>
        <w:tc>
          <w:tcPr>
            <w:tcW w:type="dxa" w:w="2880"/>
          </w:tcPr>
          <w:p>
            <w:r>
              <w:t>Superior Surface, Body Breaking, and Inner Softness, Ideal for Suitings/Shirtings. Exhaust/Padding both are Suitable.</w:t>
            </w:r>
          </w:p>
        </w:tc>
      </w:tr>
      <w:tr>
        <w:tc>
          <w:tcPr>
            <w:tcW w:type="dxa" w:w="2880"/>
          </w:tcPr>
          <w:p>
            <w:r>
              <w:t>RCBE 30923</w:t>
            </w:r>
          </w:p>
        </w:tc>
        <w:tc>
          <w:tcPr>
            <w:tcW w:type="dxa" w:w="2880"/>
          </w:tcPr>
          <w:p>
            <w:r>
              <w:t>28-30</w:t>
            </w:r>
          </w:p>
        </w:tc>
        <w:tc>
          <w:tcPr>
            <w:tcW w:type="dxa" w:w="2880"/>
          </w:tcPr>
          <w:p>
            <w:r>
              <w:t>Cotton and Blend for Body Breaking and Surface Finish. Exhaust/Padding both are Suitable.</w:t>
            </w:r>
          </w:p>
        </w:tc>
      </w:tr>
      <w:tr>
        <w:tc>
          <w:tcPr>
            <w:tcW w:type="dxa" w:w="2880"/>
          </w:tcPr>
          <w:p>
            <w:r>
              <w:t>RCBE HP-30</w:t>
            </w:r>
          </w:p>
        </w:tc>
        <w:tc>
          <w:tcPr>
            <w:tcW w:type="dxa" w:w="2880"/>
          </w:tcPr>
          <w:p>
            <w:r>
              <w:t>28-30</w:t>
            </w:r>
          </w:p>
        </w:tc>
        <w:tc>
          <w:tcPr>
            <w:tcW w:type="dxa" w:w="2880"/>
          </w:tcPr>
          <w:p>
            <w:r>
              <w:t>Hydrophilic Finishes on Cotton and Blends. Exhaust/Padding both are Suitable.</w:t>
            </w:r>
          </w:p>
        </w:tc>
      </w:tr>
      <w:tr>
        <w:tc>
          <w:tcPr>
            <w:tcW w:type="dxa" w:w="2880"/>
          </w:tcPr>
          <w:p>
            <w:r>
              <w:t>RCBE 3025</w:t>
            </w:r>
          </w:p>
        </w:tc>
        <w:tc>
          <w:tcPr>
            <w:tcW w:type="dxa" w:w="2880"/>
          </w:tcPr>
          <w:p>
            <w:r>
              <w:t>28-30</w:t>
            </w:r>
          </w:p>
        </w:tc>
        <w:tc>
          <w:tcPr>
            <w:tcW w:type="dxa" w:w="2880"/>
          </w:tcPr>
          <w:p>
            <w:r>
              <w:t>Extra Ordinary Surface, Body Breaking, and Inner Softness. Exhaust/Padding both are Suitable.</w:t>
            </w:r>
          </w:p>
        </w:tc>
      </w:tr>
      <w:tr>
        <w:tc>
          <w:tcPr>
            <w:tcW w:type="dxa" w:w="2880"/>
          </w:tcPr>
          <w:p>
            <w:r>
              <w:t>RCBE 4908</w:t>
            </w:r>
          </w:p>
        </w:tc>
        <w:tc>
          <w:tcPr>
            <w:tcW w:type="dxa" w:w="2880"/>
          </w:tcPr>
          <w:p>
            <w:r>
              <w:t>28-30</w:t>
            </w:r>
          </w:p>
        </w:tc>
        <w:tc>
          <w:tcPr>
            <w:tcW w:type="dxa" w:w="2880"/>
          </w:tcPr>
          <w:p>
            <w:r>
              <w:t>Extra Ordinary Surface, Body Breaking and Inner Softness. Exhaust/Padding both are Suitable.</w:t>
            </w:r>
          </w:p>
        </w:tc>
      </w:tr>
      <w:tr>
        <w:tc>
          <w:tcPr>
            <w:tcW w:type="dxa" w:w="2880"/>
          </w:tcPr>
          <w:p>
            <w:r>
              <w:t>RCBE 49-M</w:t>
            </w:r>
          </w:p>
        </w:tc>
        <w:tc>
          <w:tcPr>
            <w:tcW w:type="dxa" w:w="2880"/>
          </w:tcPr>
          <w:p>
            <w:r>
              <w:t>63-65</w:t>
            </w:r>
          </w:p>
        </w:tc>
        <w:tc>
          <w:tcPr>
            <w:tcW w:type="dxa" w:w="2880"/>
          </w:tcPr>
          <w:p>
            <w:r>
              <w:t>Superior Surface and Inner Softness. Exhaust/Padding both are Suitable.</w:t>
            </w:r>
          </w:p>
        </w:tc>
      </w:tr>
    </w:tbl>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https://romakksilicones.com/what-are-the-advantages-of-silicone-lubricated-sewing-threads/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What Are the Advantages of Silicone Lubricated Sewing Threads</w:t>
      </w:r>
    </w:p>
    <w:p>
      <w:r>
        <w:t>Even though they appear as tiny details, sewing threads can significantly impact the efficiency and quality of work in any sewing project. Among the innovations in sewing materials, silicone thread lubricant is being marketed for its performance and dependability. These threads are used everywhere, from industrial garment production lines to hobbyist projects, and for good reason.</w:t>
      </w:r>
    </w:p>
    <w:p>
      <w:r>
        <w:t>If you are looking to enhance sewing operations and projects, considering the advantages of silicone-lubricated threads is the right starting point. These threads are in trend, and they prove beneficial for sewing projects of any magnitude.</w:t>
      </w:r>
    </w:p>
    <w:p>
      <w:pPr>
        <w:pStyle w:val="Heading2"/>
      </w:pPr>
      <w:r>
        <w:t>Improvement of Lubrication for Less Friction and Heat</w:t>
      </w:r>
    </w:p>
    <w:p>
      <w:r>
        <w:t>The reduction of friction is one of the most important benefits of silicone sewing thread, which sewing machines help with. Silicone paints act as lubricants that lower the friction of the thread, needle, and fabric layers.</w:t>
      </w:r>
    </w:p>
    <w:p>
      <w:r>
        <w:t>All of these benefits help in effortless sewing, with other important benefits:</w:t>
      </w:r>
    </w:p>
    <w:p>
      <w:r>
        <w:t>Reduced creation of heat:Threads and fabrics tend to weaken at high temperatures, leading to overheating. Threads and materials can easily be damaged, but silicone paint avoids dangerous levels of heat.</w:t>
      </w:r>
    </w:p>
    <w:p>
      <w:r>
        <w:t>Consistent stitch patterns:Silicone paints help provide even levels of tension, which allow for more polished stitches and better results.</w:t>
      </w:r>
    </w:p>
    <w:p>
      <w:r>
        <w:t>This is very useful in high-speed industrial sewing machines where overheating can cause frequent interruptions and wear and tear.</w:t>
      </w:r>
    </w:p>
    <w:p>
      <w:pPr>
        <w:pStyle w:val="Heading2"/>
      </w:pPr>
      <w:r>
        <w:t>Enhanced Strength and Durability</w:t>
      </w:r>
    </w:p>
    <w:p>
      <w:r>
        <w:t>Silicone lubricant for sewing threads offers additional protection through increased strength and longevity. The silicone coating aids the thread’s mechanical longevity by adding another layer of protection against wear and tear. This added thread durability has practical outcomes such as:</w:t>
      </w:r>
    </w:p>
    <w:p>
      <w:r>
        <w:t>Reduced Replacement Frequencies:The threads withstand the mechanical stresses of high-speed sewing for longer, which means manufacturers do not need to waste time and resources replacing threads regularly.</w:t>
      </w:r>
    </w:p>
    <w:p>
      <w:r>
        <w:t>Friction Resistance:The silicone coating aids sewing thread durability by preventing fraying or breaking during challenging sewing processes.</w:t>
      </w:r>
    </w:p>
    <w:p>
      <w:r>
        <w:t>Threads lubricated with ROMAKK silicone thread lubricant do not undergo fraying, whether it is fine silk or heavy denim fabric, thus sustaining the performance standard.</w:t>
      </w:r>
    </w:p>
    <w:p>
      <w:pPr>
        <w:pStyle w:val="Heading2"/>
      </w:pPr>
      <w:r>
        <w:t>Enhanced Performing Threads for Sewing</w:t>
      </w:r>
    </w:p>
    <w:p>
      <w:r>
        <w:t>Every sewing task, irrespective of the scale, requires perfect cuts and minimal interruptions. Threads lubricated with silicone provide better sewing performance in different scenarios:</w:t>
      </w:r>
    </w:p>
    <w:p>
      <w:r>
        <w:t>Improved Performance Wear:Silicone thread lubricant maintains the performance expectation even under challenging conditions.</w:t>
      </w:r>
    </w:p>
    <w:p>
      <w:r>
        <w:t>Decrease in Thread Breakage:Threads snapping during stitching can be bothersome, but with silicone-lubricated threads, the reduction of friction paired with increased durability ensures that the thread does not snap.</w:t>
      </w:r>
    </w:p>
    <w:p>
      <w:r>
        <w:t>Automated sewing machinery is commonly found in mass production lines, and it heavily relies on minimal downtime to sustain productivity. With the introduction of ROMAKK Silicone thread lubricant, automated sewing systems have fewer thread breaks.</w:t>
      </w:r>
    </w:p>
    <w:p>
      <w:pPr>
        <w:pStyle w:val="Heading3"/>
      </w:pPr>
      <w:r>
        <w:t>Improved Ease of Needle Threading</w:t>
      </w:r>
    </w:p>
    <w:p>
      <w:r>
        <w:t>Silicone lubricants allow threads to pass freely through sewing machine needles without tangling or snagging. Such smooth threading is important for ensuring that the workflow is not obstructed.</w:t>
      </w:r>
    </w:p>
    <w:p>
      <w:pPr>
        <w:pStyle w:val="Heading3"/>
      </w:pPr>
      <w:r>
        <w:t>More Consistent Stitches Across the Product</w:t>
      </w:r>
    </w:p>
    <w:p>
      <w:r>
        <w:t>The silicone helps with the smoothness with which the thread interacts with the needles and fabrics, which lessens the chances of skipping stitches or unequal tension. This improves the aesthetics and practicality of the plated designs.</w:t>
      </w:r>
    </w:p>
    <w:p>
      <w:pPr>
        <w:pStyle w:val="Heading2"/>
      </w:pPr>
      <w:r>
        <w:t>Adaptability: Considering New Project Types and Fabrics Used</w:t>
      </w:r>
    </w:p>
    <w:p>
      <w:r>
        <w:t>The other thing that makes silicone threads so remarkable is their adaptability. They are ideal considering the selection of fabrics and sewing projects, which include:</w:t>
      </w:r>
    </w:p>
    <w:p>
      <w:r>
        <w:t>Heavier fabrics like denim materials and upholstery. The threads prevent the intertwining of heavy fabric layers from breaking the threads or deteriorating the stitches, per quality set standards.</w:t>
      </w:r>
    </w:p>
    <w:p>
      <w:r>
        <w:t>Lightweight and soft fabrics such as silk and organza. Threads with sewing silicone coating avoid thread snagging and excessive tension, which ensures light fabrics are handled with softness and smoothness.</w:t>
      </w:r>
    </w:p>
    <w:p>
      <w:r>
        <w:t>Synthesised stretchable fabrics like spandexand Silicone threads do not snap under exerted forces in elastic fabrics, which allows the material’s tension and strain to be kept stable.</w:t>
      </w:r>
    </w:p>
    <w:p>
      <w:r>
        <w:t>From designing clothes to making upholstery or sports equipment, the versatility of silicone lubricant threaded sewing machines offers sewing opportunities.</w:t>
      </w:r>
    </w:p>
    <w:p>
      <w:pPr>
        <w:pStyle w:val="Heading2"/>
      </w:pPr>
      <w:r>
        <w:t>Efficient Savings</w:t>
      </w:r>
    </w:p>
    <w:p>
      <w:r>
        <w:t>Threads lubricated with silicone lubricant cost a bit more than traditional threads, but they make financial sense over time. Here is how:</w:t>
      </w:r>
    </w:p>
    <w:p>
      <w:r>
        <w:t>Reduced Downtime:Less maintenance, repair, or resetting machines after sewing, as fewer thread breaks occur and smoother sewing is performed.</w:t>
      </w:r>
    </w:p>
    <w:p>
      <w:r>
        <w:t>Lower Material Waste:More consistent sewing performance prevents fabric wastage because of superior stitch quality due to reduced thread fraying or tangling.</w:t>
      </w:r>
    </w:p>
    <w:p>
      <w:r>
        <w:t>Improved Machine Lifespan:Lower operating friction increases the life and efficiency of the sewing machines’ components by reducing wear and tear.</w:t>
      </w:r>
    </w:p>
    <w:p>
      <w:r>
        <w:t>These reasons justify using silicone-lubricated sewing threads for businesses looking to cut costs and streamline operations.</w:t>
      </w:r>
    </w:p>
    <w:p>
      <w:pPr>
        <w:pStyle w:val="Heading2"/>
      </w:pPr>
      <w:r>
        <w:t>Benefits to the Environment of Silicone Lubricated Threads</w:t>
      </w:r>
    </w:p>
    <w:p>
      <w:r>
        <w:t>One of the most overlooked benefits of these threads is their ability to promote environmental health. Silicone-lubricated threads impact sustainability in the following ways:</w:t>
      </w:r>
    </w:p>
    <w:p>
      <w:r>
        <w:t>Decreased Lint Production: Traditional threads create lint that can accumulate and clog sewing machines. This not only causes mechanical issues but also results in the unnecessary disposal of textiles. Unlike traditional threads, silicone-lubricated threads greatly minimize the amount of lint produced, helping to maintain clean operations.</w:t>
      </w:r>
    </w:p>
    <w:p>
      <w:r>
        <w:t>Decreased Material Waste: Silicon-lubricated threads’ consistent performance and extended durability lead to reduced material waste in the form of fabric and thread, making them a more environmentally friendly option.</w:t>
      </w:r>
    </w:p>
    <w:p>
      <w:r>
        <w:t>Energy Use: These threads also lessen an entire system’s energy use. While using silicone-lubricated threads, sewing machines operate more efficiently and require fewer frequent stops, maintenance, and recalibration. This greatly reduces energy expenditure and improves the overall environmental footprint.</w:t>
      </w:r>
    </w:p>
    <w:p>
      <w:r>
        <w:t>These factors meet the needs of the increasing demand for green initiatives in production processes in the apparel and textile industries.</w:t>
      </w:r>
    </w:p>
    <w:p>
      <w:pPr>
        <w:pStyle w:val="Heading2"/>
      </w:pPr>
      <w:r>
        <w:t>Reasons To Switch To Silicone Lubricated Thread</w:t>
      </w:r>
    </w:p>
    <w:p>
      <w:r>
        <w:t>Silicone threads provide an impressive range of competitive sewing, cost-saving, and sustained durability alongside growing environmental initiatives. Their versatile performance across multiple conditions cements their position as a staple for both sewers and manufacturers.</w:t>
      </w:r>
    </w:p>
    <w:p>
      <w:r>
        <w:t>Silicone thread lubricant can help you to:</w:t>
      </w:r>
    </w:p>
    <w:p>
      <w:r>
        <w:t>1. Minimize friction and heat while sewing</w:t>
      </w:r>
    </w:p>
    <w:p>
      <w:r>
        <w:t>2. Increase durability and resistance to wear and tear</w:t>
      </w:r>
    </w:p>
    <w:p>
      <w:r>
        <w:t>3. Enhance sewing performance and stitch precision.</w:t>
      </w:r>
    </w:p>
    <w:p>
      <w:r>
        <w:t>4. Have broader applicability across different types of fabrics</w:t>
      </w:r>
    </w:p>
    <w:p>
      <w:r>
        <w:t>5. Be advantageous both cost-effectively and environmentally</w:t>
      </w:r>
    </w:p>
    <w:p>
      <w:r>
        <w:t>If you evaluate your current sewing threads againstsilicone-lubricated threads, it will certainly highlight how profoundly these modern materials can change your processes. Whether you are an industrial manufacturer or a hobbyist, the application of silicone-lubricated threads can help you achieve flawless results effortlessly.</w:t>
      </w:r>
    </w:p>
    <w:p>
      <w:r>
        <w:t>YouTube link:Silicone Thread Lubricant</w:t>
      </w:r>
    </w:p>
    <w:p>
      <w:r>
        <w:t>Would you like to test silicone-lubricated threads for your next project? Trust ROMAKK, you will not regret it!Contact us now!!</w:t>
      </w:r>
    </w:p>
    <w:p>
      <w:pPr>
        <w:pStyle w:val="Heading2"/>
      </w:pPr>
      <w:r>
        <w:t>Related Products:</w:t>
      </w:r>
    </w:p>
    <w:p>
      <w:r>
        <w:t>Aqueous emulsion of polydimethylsiloxane. It provides good gloss with minimum smear in both car and furniture polish formulations. Mould release...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https://romakksilicones.com/flawless-finish-with-romakk-silicone-mould-release/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Flawless Finish with ROMAKK Silicone Mould Release</w:t>
      </w:r>
    </w:p>
    <w:p>
      <w:r>
        <w:t>Attention to detail can make all the difference between an average product and one that truly stands out. This is especially true in industries like tyre, rubber, plastic, and glass production, where a smooth, seamless finish is paramount. Enter ROMAKK Mould Release (RCMR), a cutting-edge silicone emulsion that has revolutionized the way manufacturers approach mould release and surface treatment.</w:t>
      </w:r>
    </w:p>
    <w:p>
      <w:pPr>
        <w:pStyle w:val="Heading2"/>
      </w:pPr>
      <w:r>
        <w:t>The Science Behind RCMR</w:t>
      </w:r>
    </w:p>
    <w:p>
      <w:r>
        <w:t>RCMR is a milky white emulsion of dimethyl polysiloxane fluid, specially formulated to serve as a highly effective mould release agent and shining agent. Its versatility allows it to be used across a wide range of applications, from tyre and rubber moulding to high-speed offset printing and plywood manufacturing.</w:t>
      </w:r>
    </w:p>
    <w:p>
      <w:pPr>
        <w:pStyle w:val="Heading2"/>
      </w:pPr>
      <w:r>
        <w:t>Applications Across Industries</w:t>
      </w:r>
    </w:p>
    <w:p>
      <w:r>
        <w:t>In the tyre and rubber industry, RCMR ensures a seamless release of moulded products from their moulds, preventing defects and minimizing downtime. Its unique formulation provides a smooth, glossy finish to the final product, enhancing its aesthetic appeal and overall quality.</w:t>
      </w:r>
    </w:p>
    <w:p>
      <w:r>
        <w:t>The plastic industry, too, has embraced the benefits of RCMR. By preventing the buildup of excess material on platens and other press components, RCMR streamlines the manufacturing process and reduces the need for frequent cleaning and maintenance.</w:t>
      </w:r>
    </w:p>
    <w:p>
      <w:r>
        <w:t>But RCMR’s applications extend far beyond just moulding and pressing. In the high-speed offset printing process, it plays a crucial role in maintaining the pristine condition of printing plates, ensuring consistent, high-quality outputs.</w:t>
      </w:r>
    </w:p>
    <w:p>
      <w:pPr>
        <w:pStyle w:val="Heading2"/>
      </w:pPr>
      <w:r>
        <w:t>Streamlining Manufacturing Processes</w:t>
      </w:r>
    </w:p>
    <w:p>
      <w:r>
        <w:t>The plywood manufacturing industry has also found a valuable ally in RCMR. By preventing the buildup of glue on platens and press components, it facilitates easy removal of excess material, promoting efficiency and reducing waste.</w:t>
      </w:r>
    </w:p>
    <w:p>
      <w:r>
        <w:t>In the lamination and wood industry, RCMR serves as an antitack material, preventing unwanted adhesion and ensuring a smooth, consistent finish on treated surfaces.</w:t>
      </w:r>
    </w:p>
    <w:p>
      <w:r>
        <w:t>The glass industry, too, has discovered the benefits of RCMR. From treatingmouldsto imparting a glossy shine to moulded glass articles, RCMR has become an indispensable tool for achieving flawless results.</w:t>
      </w:r>
    </w:p>
    <w:p>
      <w:pPr>
        <w:pStyle w:val="Heading2"/>
      </w:pPr>
      <w:r>
        <w:t>Superior Performance and Ease of Use</w:t>
      </w:r>
    </w:p>
    <w:p>
      <w:r>
        <w:t>What truly sets RCMR apart is its exceptional performance characteristics and ease of use. Its aqueous emulsion formulation makes it simple to handle and apply, whether by brushing, dipping, or spraying – even on complex moulds.</w:t>
      </w:r>
    </w:p>
    <w:p>
      <w:r>
        <w:t>RCMR boasts excellent freeze-thaw stability, ensuring consistent performance and minimizing the risk of separation or oiling. Its dilution stability allows manufacturers to use the optimal concentration of silicone, reducing waste and maximizing cost-effectiveness.</w:t>
      </w:r>
    </w:p>
    <w:p>
      <w:r>
        <w:t>RCMR’s low surface tension and easy wetting properties ensure optimal coverage and adherence to mould surfaces, resulting in a uniform, high-quality finish.</w:t>
      </w:r>
    </w:p>
    <w:p>
      <w:pPr>
        <w:pStyle w:val="Heading2"/>
      </w:pPr>
      <w:r>
        <w:t>Cost-Effective and Environmentally Friendly</w:t>
      </w:r>
    </w:p>
    <w:p>
      <w:r>
        <w:t>RCMR offers economic benefits as well. Its highly concentrated formulation means that only a small quantity is required per release, making it an exceptionally cost-effective solution.</w:t>
      </w:r>
    </w:p>
    <w:p>
      <w:r>
        <w:t>Safety and environmental considerations have also been paramount in the development of RCMR. With its low volatility, it eliminates the risk of fuming or smoking, creating a safer working environment for operators.</w:t>
      </w:r>
    </w:p>
    <w:p>
      <w:r>
        <w:t>ROMAKK offers EVA Release, a low-surfactant product designed to leave minimal residue on moulds, making it an ideal choice for applications where cleanliness is of the utmost importance.</w:t>
      </w:r>
    </w:p>
    <w:p>
      <w:pPr>
        <w:pStyle w:val="Heading2"/>
      </w:pPr>
      <w:r>
        <w:t>The Future of Mould Release and Surface Treatment</w:t>
      </w:r>
    </w:p>
    <w:p>
      <w:r>
        <w:t>In today’s competitive manufacturing landscape, the pursuit of excellence is relentless. With ROMAKK Silicone Mould Release, manufacturers across diverse industries have a powerful ally in their quest for flawless finishes, streamlined processes, and uncompromising quality. Its versatility, performance, and ease of use have solidified its position as a game-changer in the world of mould release and surface treatment.</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https://romakksilicones.com/the-power-of-silicone-in-antiperspirant-deodorants/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The Power of Silicone in Antiperspirant Deodorants</w:t>
      </w:r>
    </w:p>
    <w:p>
      <w:r>
        <w:t>In personal care products, silicone plays a crucial role in enhancing the performance and feel of antiperspirant deodorants. At ROMAKK Silicones, we understand the importance of Silicone in Antiperspirant Deodorants and utilizing high-quality ingredients to create products that deliver exceptional results.</w:t>
      </w:r>
    </w:p>
    <w:p>
      <w:r>
        <w:t>Products from ROMAKK Silicones such asROMAKK RCCB-SGB 15 Fluid, a Blend of Cyclopentasiloxane &amp; Trimethylsiloxysilicate, andROMAKK RCCB-SGB 49a Silicone fluid blend improve the overall quality Antiperspirant Deodorants. In this article, we delve into the innovative use of ROMAKK silicone in antiperspirant deodorants and how it elevates the user experience to new heights and benefits the antiperspirant deodorants manufacturing industry to produce Quality products.</w:t>
      </w:r>
    </w:p>
    <w:p>
      <w:pPr>
        <w:pStyle w:val="Heading2"/>
      </w:pPr>
      <w:r>
        <w:t>Understanding Silicone in Antiperspirant Deodorants</w:t>
      </w:r>
    </w:p>
    <w:p>
      <w:pPr>
        <w:pStyle w:val="Heading3"/>
      </w:pPr>
      <w:r>
        <w:t>What is Silicone?</w:t>
      </w:r>
    </w:p>
    <w:p>
      <w:r>
        <w:t>Silicone is a versatile polymer that is known for its unique properties, including durability, flexibility, and water resistance. In the personal care industry, silicone is widely used in various formulations due to its ability to enhance product texture, spreadability, and longevity.</w:t>
      </w:r>
    </w:p>
    <w:p>
      <w:pPr>
        <w:pStyle w:val="Heading3"/>
      </w:pPr>
      <w:r>
        <w:t>The Role of Silicone in Antiperspirant Deodorants</w:t>
      </w:r>
    </w:p>
    <w:p>
      <w:r>
        <w:t>Silicone plays a multifaceted role in antiperspirant deodorants, contributing to both their efficacy and sensory appeal. Here’s how silicone enhances the performance and user experience of these products:</w:t>
      </w:r>
    </w:p>
    <w:p>
      <w:pPr>
        <w:pStyle w:val="Heading2"/>
      </w:pPr>
      <w:r>
        <w:t>Silicone’s Benefits in Antiperspirant Deodorants</w:t>
      </w:r>
    </w:p>
    <w:p>
      <w:pPr>
        <w:pStyle w:val="Heading3"/>
      </w:pPr>
      <w:r>
        <w:t>Enhanced Spreadability</w:t>
      </w:r>
    </w:p>
    <w:p>
      <w:r>
        <w:t>Silicone helps to improve the spreadability of antiperspirant deodorants, allowing for smooth and effortless application. This ensures that the product is evenly distributed across the skin, maximizing its effectiveness in controlling perspiration and odor.</w:t>
      </w:r>
    </w:p>
    <w:p>
      <w:pPr>
        <w:pStyle w:val="Heading3"/>
      </w:pPr>
      <w:r>
        <w:t>Long-lasting Protection</w:t>
      </w:r>
    </w:p>
    <w:p>
      <w:r>
        <w:t>Thanks to its water-resistant properties, silicone forms a protective barrier on the skin’s surface, ensuring long-lasting protection against sweat and odor. This extended wear time provides users with confidence and peace of mind throughout the day.</w:t>
      </w:r>
    </w:p>
    <w:p>
      <w:pPr>
        <w:pStyle w:val="Heading3"/>
      </w:pPr>
      <w:r>
        <w:t>Improved Skin Feel</w:t>
      </w:r>
    </w:p>
    <w:p>
      <w:r>
        <w:t>Silicone imparts a silky, smooth feel to antiperspirant deodorants, enhancing the overall sensory experience upon application. This luxurious texture glides effortlessly onto the skin, leaving it feeling soft, supple, and moisturized.</w:t>
      </w:r>
    </w:p>
    <w:p>
      <w:pPr>
        <w:pStyle w:val="Heading3"/>
      </w:pPr>
      <w:r>
        <w:t>Reduced White Residue</w:t>
      </w:r>
    </w:p>
    <w:p>
      <w:r>
        <w:t>One common complaint with antiperspirant deodorants is the presence of white residue on clothing. Silicone helps to minimize this issue by forming a thin, invisible film on the skin, which prevents the transfer of product onto clothing. This ensures that users can enjoy the benefits of antiperspirant deodorants without worrying about unsightly stains.</w:t>
      </w:r>
    </w:p>
    <w:p>
      <w:r>
        <w:t>Silicone molecules are composed of long chains of alternating silicon and oxygen atoms, which give them their unique properties such as flexibility and water resistance.</w:t>
      </w:r>
    </w:p>
    <w:p>
      <w:pPr>
        <w:pStyle w:val="Heading3"/>
      </w:pPr>
      <w:r>
        <w:t>Silicone Molecules And Their Interaction with the Skin’s Surface</w:t>
      </w:r>
    </w:p>
    <w:p>
      <w:r>
        <w:t>Silicone molecules are composed of long chains of alternating silicon and oxygen atoms, which give them their unique properties such as flexibility and water resistance. When applied to the skin, silicone molecules form a thin, breathable film that adheres to the skin’s surface.</w:t>
      </w:r>
    </w:p>
    <w:p>
      <w:r>
        <w:t>This film helps to seal in moisture, while still allowing the skin to breathe, resulting in a comfortable and non-occlusive feel.</w:t>
      </w:r>
    </w:p>
    <w:p>
      <w:r>
        <w:t>Silicone plays a vital role in the formulation of antiperspirant deodorants, offering a range of benefits that enhance their efficacy and user experience. From improving spreadability and long-lasting protection to imparting a luxurious skin feel and reducing white residue, silicone elevates these products to new heights of performance and satisfaction. AtROMAKK Silicones, we’re committed to harnessing the power of silicone to create personal care products that exceed expectations and deliver exceptional results.</w:t>
      </w:r>
    </w:p>
    <w:p>
      <w:pPr>
        <w:pStyle w:val="Heading2"/>
      </w:pPr>
      <w:r>
        <w:t>Related Products:</w:t>
      </w:r>
    </w:p>
    <w:p>
      <w:r>
        <w:t>The blend of Cyclopentasiloxane and Dimethiconol APPLICATIONS: RCCB –SGB-15 is used in Skincare, Color Cosmetics, Hair Care, Sun Care, Shower...</w:t>
      </w:r>
    </w:p>
    <w:p>
      <w:r>
        <w:t>Blend of cyclopentasiloxane and trimethylsiloxysilicate. This blend is used in a variety of products like skin care, color cosmetics, sun...</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https://romakksilicones.com/romakk-silicone-water-repellents-applications-and-benefits/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 Water Repellents: Applications And Benefits</w:t>
      </w:r>
    </w:p>
    <w:p>
      <w:r>
        <w:t>Where technology continues to shape our lives, the need for innovative solutions to combat the relentless forces of nature has become increasingly paramount. Water, while essential for life, can also pose significant challenges when it comes to protecting our possessions and structures. Enter the world of silicone water repellents, a remarkable class of materials that have revolutionized how we approach water resistance and protection.</w:t>
      </w:r>
    </w:p>
    <w:p>
      <w:pPr>
        <w:pStyle w:val="Heading2"/>
      </w:pPr>
      <w:r>
        <w:t>What Are Silicone Water Repellents</w:t>
      </w:r>
    </w:p>
    <w:p>
      <w:r>
        <w:t>Silicone water repellents are a group of specialized chemicals that are designed to create a highly effective barrier against water penetration. These compounds are renowned for their exceptional water-repelling properties, making them invaluable in a wide range of applications, from construction and automotive industries to textiles and electronics.</w:t>
      </w:r>
    </w:p>
    <w:p>
      <w:r>
        <w:t>At the heart of their effectiveness lies their unique molecular structure. Silicone water repellents are composed of long chains of silicon and oxygen atoms, with organic groups attached to the silicon atoms. This unique chemical composition results in a low surface energy, which translates into an incredibly water-repellent surface.</w:t>
      </w:r>
    </w:p>
    <w:p>
      <w:r>
        <w:t>When applied to a substrate, such as concrete, wood, or fabric, silicone water repellents form a thin, invisible layer that effectively repels water molecules. This barrier prevents water from penetrating the material, providing long-lasting protection against moisture, stains, and potential water damage.</w:t>
      </w:r>
    </w:p>
    <w:p>
      <w:pPr>
        <w:pStyle w:val="Heading2"/>
      </w:pPr>
      <w:r>
        <w:t>Applications and Benefits</w:t>
      </w:r>
    </w:p>
    <w:p>
      <w:r>
        <w:t>The versatility of silicone water repellents is truly remarkable, making them a sought-after solution in various industries and applications. Here are just a few examples of how these innovative compounds are transforming the way we approach water protection:</w:t>
      </w:r>
    </w:p>
    <w:p>
      <w:r>
        <w:t>Construction and Infrastructure:Silicone water repellents are widely used in the construction industry to protect buildings, bridges, and other structures from the damaging effects of water. By preventing water penetration, these repellents help extend the lifespan of concrete, masonry, and other construction materials, reducing maintenance costs and ensuring the structural integrity of buildings.</w:t>
      </w:r>
    </w:p>
    <w:p>
      <w:r>
        <w:t>Automotive and Aerospace:In the automotive and aerospace sectors, silicone water repellents play a crucial role in protecting vehicles and aircraft from water ingress. They are applied to windshields, exterior surfaces, and even fabrics, ensuring that water beads off and maintains visibility and aerodynamic performance.</w:t>
      </w:r>
    </w:p>
    <w:p>
      <w:r>
        <w:t>Textiles and Apparel:Silicone water repellents have revolutionized the textile industry, creating water-resistant and breathable fabrics. From outdoor gear and sportswear to upholstery and carpets, these repellents provide long-lasting protection against water, stains, and moisture, while maintaining the material’s breathability and comfort.</w:t>
      </w:r>
    </w:p>
    <w:p>
      <w:r>
        <w:t>Electronics and Telecommunications:In the world of electronics and telecommunications, water ingress can be catastrophic. Silicone water repellents are used to protect sensitive components, circuit boards, and enclosures from moisture, ensuring reliable operation and extending the lifespan of electronic devices.</w:t>
      </w:r>
    </w:p>
    <w:p>
      <w:r>
        <w:t>Beyond their water-repelling capabilities, silicone water repellents offer numerous additional benefits. They are environmentally friendly, non-toxic, and do not adversely impact the appearance or properties of the treated surfaces. Additionally, many silicone water repellents are highly durable and can withstand exposure to UV radiation, extreme temperatures, and harsh environmental conditions, making them ideal for outdoor applications.</w:t>
      </w:r>
    </w:p>
    <w:p>
      <w:pPr>
        <w:pStyle w:val="Heading2"/>
      </w:pPr>
      <w:r>
        <w:t>Advancements And Future Outlook</w:t>
      </w:r>
    </w:p>
    <w:p>
      <w:r>
        <w:t>The field of silicone water repellents is constantly evolving, with researchers and scientists continuously pushing the boundaries of innovation. One of the most exciting developments in this area is the emergence of eco-friendly and bio-based silicone water repellents.</w:t>
      </w:r>
    </w:p>
    <w:p>
      <w:r>
        <w:t>Traditionalsilicone water repellentsare derived from petroleum-based sources, which raises concerns about sustainability and environmental impact. Researchers are now exploring the use of renewable resources, such as plant-based oils and biomass, to develop bio-based silicone water repellents. These innovative materials not only offer excellent water-repelling properties but also contribute to reducing our reliance on non-renewable resources.</w:t>
      </w:r>
    </w:p>
    <w:p>
      <w:r>
        <w:t>The integration of nanotechnology into silicone water repellents is opening up new possibilities. Nanostructured surfaces inspired by nature, such as the lotus leaf effect, are being explored to create super-hydrophobic surfaces with exceptional water-repelling capabilities. These advancements could lead to the development of self-cleaning and anti-fouling surfaces, revolutionizing industries like maritime, agriculture, and renewable energy.</w:t>
      </w:r>
    </w:p>
    <w:p>
      <w:r>
        <w:t>As our understanding of silicone water repellents continues to deepen, and new technologies emerge, we can expect to see even more innovative applications and solutions that will help us better protect our structures, possessions, and environments from the challenges posed by water.</w:t>
      </w:r>
    </w:p>
    <w:p>
      <w:r>
        <w:t>Silicone water repellents have proven to be a game-changer in water protection. Their unique properties and versatility have made them indispensable in various industries, ensuring the longevity and functionality of our built environments, vehicles, electronics, and textiles.</w:t>
      </w:r>
    </w:p>
    <w:p>
      <w:r>
        <w:t>As ROMAKK Silicones pushes the boundaries of innovation, we can expect even more exciting developments in the Silicone sector, paving the way for a future where water protection is seamlessly integrated into our daily lives, safeguarding our possessions and structures from the relentless forces of nature.</w:t>
      </w:r>
    </w:p>
    <w:p>
      <w:pPr>
        <w:pStyle w:val="Heading2"/>
      </w:pPr>
      <w:r>
        <w:t>Related Products:</w:t>
      </w:r>
    </w:p>
    <w:p>
      <w:r>
        <w:t>Aqueous emulsion of polydimethylsiloxane. It provides good gloss with minimum smear in both car and furniture polish formulations. Mould release...</w:t>
      </w:r>
    </w:p>
    <w:p>
      <w:r>
        <w:t>Dimethyl silicone compound for a variety of lubrication and protection applications. Mold release agent for foundry shell and core molds....</w:t>
      </w:r>
    </w:p>
    <w:p>
      <w:r>
        <w:t>Silicone/wax dispersion. It provides uniform distribution over the entire thread surface, producing thread with low friction variations. Easy to apply...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https://romakksilicones.com/benefits-silicone-thermal-hair-straightening/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The Benefits of Silicone for Thermal Hair Straightening</w:t>
      </w:r>
    </w:p>
    <w:p>
      <w:r>
        <w:t>Many people desire straight, sleek locks. In the past, this often meant using harsh chemicals that could damage hair. Thankfully, we now have better alternatives, including using heat to straighten hair and using devices like flat irons. However, applying heat to hair can cause problems, such as frizz and damage. This is where silicone-based heat-protection products come into play.</w:t>
      </w:r>
    </w:p>
    <w:p>
      <w:r>
        <w:t>Silicone is a remarkable ingredient found in many hair care products. It possesses properties that can safeguard hair from high temperatures and provide numerous benefits during thermal hair straightening. Let’s see how silicone can revolutionize the way we straighten our hair.</w:t>
      </w:r>
    </w:p>
    <w:p>
      <w:pPr>
        <w:pStyle w:val="Heading2"/>
      </w:pPr>
      <w:r>
        <w:t>Taming Frizz and Aligning Hair Fibers:</w:t>
      </w:r>
    </w:p>
    <w:p>
      <w:r>
        <w:t>Silicone-based heat-protection products play a crucial role in controlling frizz while straightening hair. Frizz occurs when hair becomes dry and lacks moisture. Silicones help retain moisture, leaving hair smoother and more manageable. They also aid in aligning the individual fibers of the hair, resulting in a sleek and straight appearance.</w:t>
      </w:r>
    </w:p>
    <w:p>
      <w:pPr>
        <w:pStyle w:val="Heading2"/>
      </w:pPr>
      <w:r>
        <w:t>Hair Straightening at Lower Temperatures:</w:t>
      </w:r>
    </w:p>
    <w:p>
      <w:r>
        <w:t>Using silicone-based products allows for effective straightening at lower flat iron temperatures. This is significant because high temperatures can cause damage to the hair’s structure. Silicone acts as a protective barrier, reducing the need for extreme heat to achieve the desired straightening effect. This gentle approach is better for the health of the hair.</w:t>
      </w:r>
    </w:p>
    <w:p>
      <w:pPr>
        <w:pStyle w:val="Heading2"/>
      </w:pPr>
      <w:r>
        <w:t>Enhanced Safety and Ease of Use:</w:t>
      </w:r>
    </w:p>
    <w:p>
      <w:r>
        <w:t>By incorporating functionalized silicones into hair care products, we can offer consumers a safer and easier thermal hair straightening experience. The protective properties of silicone mean that people can achieve the hairstyle they desire with less risk of harming their hair. This advancement makes thermal hair straightening more accessible and appealing to a broader audience.</w:t>
      </w:r>
    </w:p>
    <w:p>
      <w:r>
        <w:t>Scientific advancements, like the research conducted at Romakk’s R&amp;I Laboratory, located on the IIT campus, in Mumbai, have led to the development of innovative measurement techniques. These techniques help demonstrate the positive outcomes of using silicone-based products for thermal hair straightening. Scientists can now show how silicone contributes to better hair alignment, reduced frizz, and a safer straightening process.</w:t>
      </w:r>
    </w:p>
    <w:p>
      <w:r>
        <w:t>Silicone is a game-changer for thermal hair straightening. It allows us to achieve the sleek, straight hair we desire without compromising our hair’s health. With continued research and advancements in hair care technology, we can look forward to more effective and safe ways to style our hair. Embrace the benefits of silicone for a smoother and more manageable straight hair journey.</w:t>
      </w:r>
    </w:p>
    <w:p>
      <w:pPr>
        <w:pStyle w:val="Heading2"/>
      </w:pPr>
      <w:r>
        <w:t>Related Products:</w:t>
      </w:r>
    </w:p>
    <w:p>
      <w:r>
        <w:t>Amodimethicone and cetrimonium chloride and trideceth-12 APPLICATIONS: A very good conditioning additive especially when formulated into leave-on and styling products....</w:t>
      </w:r>
    </w:p>
    <w:p>
      <w:r>
        <w:t>Amodimethicone and Cetrimonium chloride and Trideceth-12 APPLICATIONS: A very good conditioning additive especially when formulated into leave-on and styling products....</w:t>
      </w:r>
    </w:p>
    <w:p>
      <w:r>
        <w:t>Dimethiconol and TEA-Dodecylbenzenesulfonate APPLICATIONS: A very good additive for 2-in-1 shampoos and conditioner products. In shampoos, it improves wet and...</w:t>
      </w:r>
    </w:p>
    <w:p>
      <w:r>
        <w:t>Dimethiconol and TEA-Dodecylbenzenesulfonate APPLICATION: A very good additive for 2-in-1 shampoos In 2-in-1 shampoos, it improve the wet and dry...</w:t>
      </w:r>
    </w:p>
    <w:p>
      <w:r>
        <w:t>Dimethicone and Amodimethicone and Laureth-23 and Polyquaternium-10 and Laureth-4 APPLICATIONS: 2-in-1 hair shampoo Rinse-off conditioner FEATURES &amp; BENEFITS: Based on...</w:t>
      </w:r>
    </w:p>
    <w:p>
      <w:r>
        <w:t>Blend of Cyclopentasiloxane and Phenyl Trimethicone and Dimethiconol and C12-15 Alkyl Benzoate and Dimethicone Crosspolymer FEATURES: Silicone fluid blend Colorless...</w:t>
      </w:r>
    </w:p>
    <w:p>
      <w:r>
        <w:t>Blend of Cyclopentasiloxane and Phenyl Trimethicone and Dimethiconol and C12-15 Alkyl Benzoate and Dimethicone Crosspolymer FEATURES: Silicone fluid blend Colorless...</w:t>
      </w:r>
    </w:p>
    <w:p>
      <w:r>
        <w:t>Blend of Cyclopentasiloxane and Dimethicone FEATURES: Silicone fluid blend Colorless Medium viscosity fluid APPLICATIONS: RCCB –SGB-14 is used in Skincare,...</w:t>
      </w:r>
    </w:p>
    <w:p>
      <w:r>
        <w:t>The blend of Cyclopentasiloxane and Dimethiconol APPLICATIONS: RCCB –SGB-15 is used in Skincare, Color Cosmetics, Hair Care, Sun Care, Shower...</w:t>
      </w:r>
    </w:p>
    <w:p>
      <w:r>
        <w:t>A blend of Cyclopentasiloxane, Dimethiconol, and Dimethicone Crosspolymer. This blend is used in color cosmetics, skin &amp; sun care, and...</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https://romakksilicones.com/are-silicone-defoamer-and-silicone-antifoam-interchangeable/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Are Silicone Defoamer and Silicone Antifoam Interchangeable?</w:t>
      </w:r>
    </w:p>
    <w:p>
      <w:r>
        <w:t>Silicone defoamers and silicone antifoams, while both silicone-based products used in managing foam, are not entirely interchangeable. They serve different purposes and are tailored to address specific foam-related challenges in various industries. Here’s a closer look at their differences:</w:t>
      </w:r>
    </w:p>
    <w:p>
      <w:pPr>
        <w:pStyle w:val="Heading2"/>
      </w:pPr>
      <w:r>
        <w:t>Purpose:</w:t>
      </w:r>
    </w:p>
    <w:p>
      <w:r>
        <w:t>Silicone Defoamer:These are designed to control and eliminate existing foam. They work by reducing the surface tension of a liquid, causing foam bubbles to burst and collapse.Silicone Antifoam:Silicone antifoams, on the other hand, are formulated to prevent foam formation from the outset. They actively suppress the generation of bubbles in a liquid, thereby averting foam formation.</w:t>
      </w:r>
    </w:p>
    <w:p>
      <w:pPr>
        <w:pStyle w:val="Heading2"/>
      </w:pPr>
      <w:r>
        <w:t>Applications:</w:t>
      </w:r>
    </w:p>
    <w:p>
      <w:r>
        <w:t>Silicone Defoamer:Primarily used in scenarios where foam has already formed and needs to be controlled or eliminated. Common applications include wastewater treatment, chemical manufacturing, and pulp and paper production.Silicone Antifoam:Preferred in industries where foam prevention is crucial. They find applications in brewing, fermentation, and the pharmaceutical industry, where foam must be avoided for quality and efficiency reasons.</w:t>
      </w:r>
    </w:p>
    <w:p>
      <w:pPr>
        <w:pStyle w:val="Heading2"/>
      </w:pPr>
      <w:r>
        <w:t>Versatility:</w:t>
      </w:r>
    </w:p>
    <w:p>
      <w:r>
        <w:t>Silicone Defoamer:While primarily used for foam elimination, silicone defoamers can also be effective at preventing foam in certain situations. However, their main strength lies in breaking down existing foam.Silicone Antifoam:These are specifically formulated to prevent foam formation and may not be as effective at eliminating already formed foam. They are versatile in applications where foam prevention is vital, working in both aqueous and non-aqueous systems.</w:t>
      </w:r>
    </w:p>
    <w:p>
      <w:pPr>
        <w:pStyle w:val="Heading2"/>
      </w:pPr>
      <w:r>
        <w:t>Effectiveness:</w:t>
      </w:r>
    </w:p>
    <w:p>
      <w:r>
        <w:t>Silicone Defoamer:Highly effective at quickly reducing and eliminating foam, making them ideal for processes where foam control is essential.Silicone Antifoam:Exceptional at preventing foam from developing, especially in applications where foam prevention is paramount.</w:t>
      </w:r>
    </w:p>
    <w:p>
      <w:r>
        <w:t>While there may be some overlap in their functions, silicone defoamers and silicone antifoams are best suited for specific tasks. The choice between them depends on the nature of your application and whether you need to control existing foam (silicone defoamer) or prevent foam formation (silicone antifoam). It’s crucial to select the right product to ensure optimal results in your industrial processes.</w:t>
      </w:r>
    </w:p>
    <w:p>
      <w:pPr>
        <w:pStyle w:val="Heading2"/>
      </w:pPr>
      <w:r>
        <w:t>Related Products:</w:t>
      </w:r>
    </w:p>
    <w:p>
      <w:r>
        <w:t>Aqueous emulsion of activated polydimethylsiloxane. Effective antifoam for jet dyeing machines. It is well suited for a wide variety of...</w:t>
      </w:r>
    </w:p>
    <w:p>
      <w:r>
        <w:t>20 percent active silicone antifoam emulsion. This type of emulsion is used in agrochemicals, wet-end applications, chemical processing, liquid detergents,...</w:t>
      </w:r>
    </w:p>
    <w:p>
      <w:r>
        <w:t>Powder silicone antifoam. ROMAKK RCAP- 20P POWDER ANTIFOAM Powdered Antifoam can be used as a process defoamer/antifoam in biotechnology and...</w:t>
      </w:r>
    </w:p>
    <w:p>
      <w:r>
        <w:t>Silicone industrial antifoams. Silicone-based Antifoams are used in a wide variety of foaming. Systems both in aqueous and nonaqueous type...</w:t>
      </w:r>
    </w:p>
    <w:p>
      <w:r>
        <w:t>Microemulsion defoamer. ROMAKK DEFOAMER RCDE MD-100 is Microemulsion defoamer composition is Silicone free oil in water colloidal dispersions and is...</w:t>
      </w:r>
    </w:p>
    <w:p>
      <w:r>
        <w:t>Aqueous Silicone Defoamer of activated polydimethylsiloxane. ROMAKK RCAE-157 silicone antifoam emulsion is very effective in many agricultural applications, as a...</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https://romakksilicones.com/romakk-silicones-at-silicone-expo-europe-2025-rai-amsterdam/</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 Silicones at Silicone Expo Europe 2025, RAI, Amsterdam</w:t>
      </w:r>
    </w:p>
    <w:p>
      <w:r>
        <w:t>We are thrilled to announce that ROMAKK Silicones will be attending theSilicone Expo Europe, taking place onMarch 19-20, 2025, at the RAI in Amsterdam.This premier event will bring together industry leaders, innovators, and professionals from around the globe to explore the latest advancements and trends in the silicone industry.</w:t>
      </w:r>
    </w:p>
    <w:p>
      <w:pPr>
        <w:pStyle w:val="Heading2"/>
      </w:pPr>
      <w:r>
        <w:t>Event Highlights</w:t>
      </w:r>
    </w:p>
    <w:p>
      <w:r>
        <w:t>150+ Exhibitors: A diverse range of exhibitors showcasing cutting-edge products, technologies, and solutions.</w:t>
      </w:r>
    </w:p>
    <w:p>
      <w:r>
        <w:t>65+ Speakers: Insightful presentations from leading experts and thought leaders in the field.</w:t>
      </w:r>
    </w:p>
    <w:p>
      <w:r>
        <w:t>3 Conference Stages: Dedicated stages for specialized topics, ensuring comprehensive coverage of industry developments.</w:t>
      </w:r>
    </w:p>
    <w:p>
      <w:r>
        <w:t>1800+ Visitors: A vast audience of professionals and decision-makers, providing unparalleled networking opportunities.</w:t>
      </w:r>
    </w:p>
    <w:p>
      <w:pPr>
        <w:pStyle w:val="Heading2"/>
      </w:pPr>
      <w:r>
        <w:t>ROMAKK Silicones at the Forefront</w:t>
      </w:r>
    </w:p>
    <w:p>
      <w:r>
        <w:t>Our very ownAmit Malhotra, Managing Director of ROMAKK Silicones, is proud to be on theAdvisory Board of Silicone Expo Europe.His involvement underscores ROMAKK’s commitment to driving innovation and excellence within the silicone industry.</w:t>
      </w:r>
    </w:p>
    <w:p>
      <w:pPr>
        <w:pStyle w:val="Heading3"/>
      </w:pPr>
      <w:r>
        <w:t>Meet Our Team</w:t>
      </w:r>
    </w:p>
    <w:p>
      <w:r>
        <w:t>We invite you to visit our booth, where our team of experts with an abundance of experience will be available to discuss our latest products and solutions. This is an excellent opportunity to learn more about our innovative approaches and how they can benefit your business.</w:t>
      </w:r>
    </w:p>
    <w:p>
      <w:pPr>
        <w:pStyle w:val="Heading3"/>
      </w:pPr>
      <w:r>
        <w:t>Networking and Collaboration</w:t>
      </w:r>
    </w:p>
    <w:p>
      <w:r>
        <w:t>Silicone Expo Europe is more than just an exhibition. It’s a platform for fostering connections and collaboration. Attendees from a wide range of end-user groups will be present, including automotive, healthcare, electronics, and construction sectors. This diverse representation ensures a rich exchange of ideas and insights, paving the way for future advancements in the industry.</w:t>
      </w:r>
    </w:p>
    <w:p>
      <w:pPr>
        <w:pStyle w:val="Heading2"/>
      </w:pPr>
      <w:r>
        <w:t>Engage with Industry Leaders</w:t>
      </w:r>
    </w:p>
    <w:p>
      <w:r>
        <w:t>With 65+ speakers sharing their knowledge and experiences, the conference stages will be abuzz with thought-provoking discussions and presentations. These sessions will cover a broad spectrum of topics, from emerging technologies and market trends to sustainability and regulatory challenges.</w:t>
      </w:r>
    </w:p>
    <w:p>
      <w:pPr>
        <w:pStyle w:val="Heading2"/>
      </w:pPr>
      <w:r>
        <w:t>Why Attend?</w:t>
      </w:r>
    </w:p>
    <w:p>
      <w:r>
        <w:t>Discover Innovations: Explore the latest products and technologies that are shaping the future of the silicone industry.</w:t>
      </w:r>
    </w:p>
    <w:p>
      <w:r>
        <w:t>Gain Insights: Attend sessions by industry experts to stay informed about current trends and future directions.</w:t>
      </w:r>
    </w:p>
    <w:p>
      <w:r>
        <w:t>Network: Connect with professionals, innovators, and decision-makers from various sectors.</w:t>
      </w:r>
    </w:p>
    <w:p>
      <w:r>
        <w:t>Collaborate: Engage in meaningful discussions and forge partnerships that can drive your business forward.</w:t>
      </w:r>
    </w:p>
    <w:p>
      <w:pPr>
        <w:pStyle w:val="Heading3"/>
      </w:pPr>
      <w:r>
        <w:t>Join Us at Silicone Expo Europe 2025</w:t>
      </w:r>
    </w:p>
    <w:p>
      <w:r>
        <w:t>Don’t miss out on this exciting opportunity to be part of Silicone Expo Europe 2025. Mark your calendars for March 19-20 and join us at the RAI in Amsterdam. Whether you’re looking to discover new solutions, gain industry insights, or connect with peers, this event promises to deliver value on all fronts.</w:t>
      </w:r>
    </w:p>
    <w:p>
      <w:r>
        <w:t>Stay Connected</w:t>
      </w:r>
    </w:p>
    <w:p>
      <w:r>
        <w:t>Follow us onLinkedInand our other social media channels for updates leading up to the event. We look forward to seeing you at Silicone Expo Europe 2025!</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Products</w:t>
      </w:r>
    </w:p>
    <w:p>
      <w:pPr>
        <w:pStyle w:val="Heading2"/>
      </w:pPr>
      <w:r>
        <w:t>Silicones in Textiles</w:t>
      </w:r>
    </w:p>
    <w:p>
      <w:r>
        <w:t>Block Silicones Manufacturing</w:t>
      </w:r>
    </w:p>
    <w:p>
      <w:r>
        <w:t>Special Chemicals developed in block with different quaternization + Silicones to provide different feels</w:t>
      </w:r>
    </w:p>
    <w:p>
      <w:r>
        <w:t>Amino fluids with very low cyclic content introduced keeping in mind to the changes in GOTS regulations</w:t>
      </w:r>
    </w:p>
    <w:p>
      <w:r>
        <w:t>Working on nano emulsions for better penetration &amp; high softness on the fabrics</w:t>
      </w:r>
    </w:p>
    <w:p>
      <w:r>
        <w:t>Specialty macro silicones emulsions along with anionic behaviours &amp; high internal viscosities for special feels for fabric</w:t>
      </w:r>
    </w:p>
    <w:p>
      <w:r>
        <w:t>Specialty Silicones/wax lubricants along with new PAGs chemistries for Textile Lubrication application</w:t>
      </w:r>
    </w:p>
    <w:p>
      <w:r>
        <w:t>Special Low foaming wetting agents &amp; antifoam for textile</w:t>
      </w:r>
    </w:p>
    <w:p>
      <w:pPr>
        <w:pStyle w:val="Heading2"/>
      </w:pPr>
      <w:r>
        <w:t>Silicones Spreader in Agrochemicals</w:t>
      </w:r>
    </w:p>
    <w:p>
      <w:r>
        <w:t>Super Spreader Surfactant</w:t>
      </w:r>
    </w:p>
    <w:p>
      <w:r>
        <w:t>High Agro Efficiency</w:t>
      </w:r>
    </w:p>
    <w:p>
      <w:r>
        <w:t>Excellent coverage on crops</w:t>
      </w:r>
    </w:p>
    <w:p>
      <w:r>
        <w:t>Rain Fastness</w:t>
      </w:r>
    </w:p>
    <w:p>
      <w:r>
        <w:t>High Wetting &amp; Penetration on the Surface</w:t>
      </w:r>
    </w:p>
    <w:p>
      <w:r>
        <w:t>Low usage</w:t>
      </w:r>
    </w:p>
    <w:p>
      <w:r>
        <w:t>Download Brochure</w:t>
      </w:r>
    </w:p>
    <w:p>
      <w:pPr>
        <w:pStyle w:val="Heading2"/>
      </w:pPr>
      <w:r>
        <w:t>Silicones in Home &amp; Personal Care</w:t>
      </w:r>
    </w:p>
    <w:p>
      <w:r>
        <w:t>It creates new aestehtics</w:t>
      </w:r>
    </w:p>
    <w:p>
      <w:r>
        <w:t>Changes Sensory Profile of basic moisturising lotion</w:t>
      </w:r>
    </w:p>
    <w:p>
      <w:r>
        <w:t>Can lower Surface tensión of both oil &amp; wáter  base</w:t>
      </w:r>
    </w:p>
    <w:p>
      <w:r>
        <w:t>Spreads better on skin</w:t>
      </w:r>
    </w:p>
    <w:p>
      <w:r>
        <w:t>More lubricious, smoothening &amp; greasy feel</w:t>
      </w:r>
    </w:p>
    <w:p>
      <w:r>
        <w:t>Download Brochure</w:t>
      </w:r>
    </w:p>
    <w:p>
      <w:pPr>
        <w:pStyle w:val="Heading2"/>
      </w:pPr>
      <w:r>
        <w:t>Silicones Surfactant for Defoamers</w:t>
      </w:r>
    </w:p>
    <w:p>
      <w:r>
        <w:t>Works as excellent defoamerin formulation</w:t>
      </w:r>
    </w:p>
    <w:p>
      <w:r>
        <w:t>Enhances defoaming in textile baths</w:t>
      </w:r>
    </w:p>
    <w:p>
      <w:r>
        <w:t>Enhances defoaming in food processing application such as potato wash etc</w:t>
      </w:r>
    </w:p>
    <w:p>
      <w:r>
        <w:t>Download Brochure</w:t>
      </w:r>
    </w:p>
    <w:p>
      <w:pPr>
        <w:pStyle w:val="Heading2"/>
      </w:pPr>
      <w:r>
        <w:t>Silicone for Antifoams:</w:t>
      </w:r>
    </w:p>
    <w:p>
      <w:r>
        <w:t>Aqueous Based: for Water Treatment, Processing / Textile</w:t>
      </w:r>
    </w:p>
    <w:p>
      <w:r>
        <w:t>Oil Based: for Refineries / Oil and Gas</w:t>
      </w:r>
    </w:p>
    <w:p>
      <w:r>
        <w:t>Silicone Organic: PNERcoating / Metal Working</w:t>
      </w:r>
    </w:p>
    <w:p>
      <w:r>
        <w:t>Powder Based: In Powder Detergents / Starch Manufacture etc.</w:t>
      </w:r>
    </w:p>
    <w:p>
      <w:r>
        <w:t>Silicone / PAG Chemistries: Food Processing, Distilleries, Beverage Processing etc.</w:t>
      </w:r>
    </w:p>
    <w:p>
      <w:r>
        <w:t>Download Brochure</w:t>
      </w:r>
    </w:p>
    <w:p>
      <w:pPr>
        <w:pStyle w:val="Heading2"/>
      </w:pPr>
      <w:r>
        <w:t>Silicones as Release Agents:</w:t>
      </w:r>
    </w:p>
    <w:p>
      <w:r>
        <w:t>Silicone Sprays in Plastic Release</w:t>
      </w:r>
    </w:p>
    <w:p>
      <w:r>
        <w:t>Silicone for Multiple Release for Plastics</w:t>
      </w:r>
    </w:p>
    <w:p>
      <w:r>
        <w:t>Silicone for Rubber Release / PU Release / EVA Release and many more</w:t>
      </w:r>
    </w:p>
    <w:p>
      <w:r>
        <w:t>Tyre release</w:t>
      </w:r>
    </w:p>
    <w:p>
      <w:r>
        <w:t>Pie casting release</w:t>
      </w:r>
    </w:p>
    <w:p>
      <w:r>
        <w:t>Construction release</w:t>
      </w:r>
    </w:p>
    <w:p>
      <w:r>
        <w:t>Download Brochure</w:t>
      </w:r>
    </w:p>
    <w:p>
      <w:pPr>
        <w:pStyle w:val="Heading2"/>
      </w:pPr>
      <w:r>
        <w:t>Silicones as Lubricants:</w:t>
      </w:r>
    </w:p>
    <w:p>
      <w:r>
        <w:t>Used in Textile as Yarn</w:t>
      </w:r>
    </w:p>
    <w:p>
      <w:r>
        <w:t>Used in high Temperature Lubricants in Grease form</w:t>
      </w:r>
    </w:p>
    <w:p>
      <w:r>
        <w:t>Silicone / Wax as Thread Lubricants in Textile</w:t>
      </w:r>
    </w:p>
    <w:p>
      <w:r>
        <w:t>Chain Lubrications in Spray form</w:t>
      </w:r>
    </w:p>
    <w:p>
      <w:r>
        <w:t>In Plastic used as Slip Additive</w:t>
      </w:r>
    </w:p>
    <w:p>
      <w:r>
        <w:t>Download Brochure</w:t>
      </w:r>
    </w:p>
    <w:p>
      <w:pPr>
        <w:pStyle w:val="Heading2"/>
      </w:pPr>
      <w:r>
        <w:t>Silicone as Coatings:</w:t>
      </w:r>
    </w:p>
    <w:p>
      <w:r>
        <w:t>Silicone resin increases resistance to high temperature in paints.</w:t>
      </w:r>
    </w:p>
    <w:p>
      <w:r>
        <w:t>Silicone resin in Paints &amp; Coating Protect against Water Penetration.</w:t>
      </w:r>
    </w:p>
    <w:p>
      <w:r>
        <w:t>Silicone / Wax as Thread Lubricants in Textile</w:t>
      </w:r>
    </w:p>
    <w:p>
      <w:r>
        <w:t>Silicone are Water Resistant and Water Repellents in Construction Coatings.</w:t>
      </w:r>
    </w:p>
    <w:p>
      <w:r>
        <w:t>Silicone in Coating form are useful in :</w:t>
      </w:r>
    </w:p>
    <w:p>
      <w:r>
        <w:t>– Technical Textile</w:t>
      </w:r>
    </w:p>
    <w:p>
      <w:r>
        <w:t>– Outdoor Furniture Coating</w:t>
      </w:r>
    </w:p>
    <w:p>
      <w:r>
        <w:t>– Food Packaging</w:t>
      </w:r>
    </w:p>
    <w:p>
      <w:r>
        <w:t>– Protective Paints</w:t>
      </w:r>
    </w:p>
    <w:p>
      <w:r>
        <w:t>– Glass Coating etc.</w:t>
      </w:r>
    </w:p>
    <w:p>
      <w:r>
        <w:t>Download Brochure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https://romakksilicones.com/action-mechanism-of-silicone-water-repellent/</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Action Mechanism of Silicone Water Repellent</w:t>
      </w:r>
    </w:p>
    <w:p>
      <w:r>
        <w:t>Water repellency is a highly desirable property for various surfaces, protecting them from moisture, stains, and potential damage caused by water exposure. Among the numerous water-repellent solutions available, silicone water repellent has gained widespread popularity due to its exceptional performance and versatility.</w:t>
      </w:r>
    </w:p>
    <w:p>
      <w:r>
        <w:t>These products leverage the unique properties of silicone to create a highly effective barrier against water penetration. This article will explore the action mechanism behind silicone water repellents and understand how they achieve their remarkable water-repelling capabilities.</w:t>
      </w:r>
    </w:p>
    <w:p>
      <w:r>
        <w:t>The Key Ingredient of Silicone is a synthetic polymer composed of silicon and oxygen atoms, along with organic groups (typically methyl groups, -CH3) attached to the silicon atoms. This unique chemical structure gives silicone several desirable properties, including thermal stability, chemical inertness, and low surface tension. It is the low surface tension of silicone that plays a crucial role in its water-repelling abilities.</w:t>
      </w:r>
    </w:p>
    <w:p>
      <w:r>
        <w:t>Surface Tension and Wettability Water’s surface tension measures the cohesive forces between its molecules, typically around 72 mN/m at room temperature. When water comes into contact with a solid surface, the relative surface tensions of the water and the surface determine the wettability of the surface.</w:t>
      </w:r>
    </w:p>
    <w:p>
      <w:r>
        <w:t>If the surface tension of the solid is lower than that of water, the water molecules will be attracted to the surface, causing it to spread and wet the surface. If the surface tension of the solid is higher than that of water, the water molecules will be repelled, resulting in a water-repellent or hydrophobic effect.</w:t>
      </w:r>
    </w:p>
    <w:p>
      <w:r>
        <w:t>The Low Surface Tension of Silicone Silicone has an exceptionally low surface tension compared to most other materials, typically ranging from 18 to 23 mN/m, lower than that of water. This low surface tension results from the unique chemical structure of silicone, which consists of long chains of alternating silicon and oxygen atoms with organic groups (methyl groups) attached to the silicon atoms. These non-polar methyl groups create a highly hydrophobic surface, causing water molecules to be repelled.</w:t>
      </w:r>
    </w:p>
    <w:p>
      <w:r>
        <w:t>When a silicone water repellent is applied to a surface, the silicone molecules form a thin, continuous film that adheres to the substrate through various forces, including hydrogen bonding and van der Waals interactions. This film creates a barrier between the water and the underlying surface, preventing water penetration and enabling the water to bead up and roll off easily. For example, when applied to a car’s windshield, a silicone water repellent will cause raindrops to bead up and roll off, improving visibility and making it easier to drive in wet conditions.</w:t>
      </w:r>
    </w:p>
    <w:p>
      <w:r>
        <w:t>Molecular Orientation Another key aspect of the action mechanism of silicone water repellents is the molecular orientation of the silicone film. The methyl groups (-CH3) attached to the silicon atoms tend to orient themselves outward, facing away from the surface. This outward orientation of the hydrophobic methyl groups further enhances the water-repelling properties of the silicone film, as it presents a highly non-polar and hydrophobic surface to the water molecules.</w:t>
      </w:r>
    </w:p>
    <w:p>
      <w:r>
        <w:t>Durability and Environmental Resistance One of the significant advantages of silicone water repellents is their durability and resistance to environmental conditions. Silicone is highly stable and can withstand exposure to UV radiation, temperature extremes (ranging from -60°C to 200°C), and various chemical substances without degrading or losing its water-repelling properties.</w:t>
      </w:r>
    </w:p>
    <w:p>
      <w:r>
        <w:t>This makes silicone water repellents suitable for various applications, including outdoor surfaces, building materials, textiles, and automotive coatings. For instance, a silicone water repellent applied to the exterior walls of a house can provide long-lasting protection against moisture intrusion, even in harsh weather conditions.</w:t>
      </w:r>
    </w:p>
    <w:p>
      <w:pPr>
        <w:pStyle w:val="Heading2"/>
      </w:pPr>
      <w:r>
        <w:t>Applications and Benefits Silicone water repellents find applications in numerous industries and products, including:</w:t>
      </w:r>
    </w:p>
    <w:p>
      <w:r>
        <w:t>Building and Construction:Silicone water repellents are used to treat concrete, masonry, and other porous surfaces, protecting them from moisture intrusion, staining, and potential damage caused by water. They can penetrate deep into the pores of the substrate, providing long-lasting protection. This can help extend the lifespan of building materials and prevent issues like mold growth and structural deterioration.</w:t>
      </w:r>
    </w:p>
    <w:p>
      <w:r>
        <w:t>Automotive:Silicone water repellents are applied to automotive glass, paint, and other surfaces, improving visibility and preventing water streaking and spotting. They enhance the self-cleaning properties of these surfaces by causing water to bead up and roll off, taking dirt and contaminants with it. This can make it easier to maintain a clean and well-protected vehicle.</w:t>
      </w:r>
    </w:p>
    <w:p>
      <w:r>
        <w:t>Textiles:Silicone water repellentstreat fabrics, making them water-resistant and enhancing their breathability and comfort. They can be applied to natural and synthetic fibers, providing durable water repellency without compromising the fabric’s breathability. This can be particularly useful for outdoor gear, sportswear, and everyday clothing, keeping the wearer dry and comfortable in wet conditions.</w:t>
      </w:r>
    </w:p>
    <w:p>
      <w:r>
        <w:t>Electronics:Silicone water repellents protect electronic components and devices from moisture damage, ensuring their reliable operation in various environments. This can help extend the lifespan of electronics and prevent costly repairs or replacements due to water damage.</w:t>
      </w:r>
    </w:p>
    <w:p>
      <w:r>
        <w:t>Household Products:Silicone water repellents are found in numerous household products, such as window treatments, upholstery fabrics, and cleaning solutions, providing water-repelling and stain-resistant properties. This can make it easier to maintain a clean and well-kept home, as spills and stains are less likely to set in and can be easily wiped away.</w:t>
      </w:r>
    </w:p>
    <w:p>
      <w:r>
        <w:t>The benefits of using silicone water repellents include improved water resistance, enhanced durability, and easier cleaning and maintenance of treated surfaces. The non-toxic nature of silicone and its resistance to environmental factors make it a desirable choice for various applications.</w:t>
      </w:r>
    </w:p>
    <w:p>
      <w:r>
        <w:t>Due to their unique action mechanism, Silicone water repellents are highly effective solutions for creating water-repellent surfaces. The low surface tension of silicone, coupled with the molecular orientation of the non-polar methyl groups, creates a highly hydrophobic barrier that repels water molecules.</w:t>
      </w:r>
    </w:p>
    <w:p>
      <w:r>
        <w:t>This mechanism, combined with the durability and environmental resistance of silicone, makes silicone water repellents a valuable choice for a wide range of applications where water protection and easy maintenance are crucial, from outdoor gear and sportswear to building materials and automotive coatings.</w:t>
      </w:r>
    </w:p>
    <w:p>
      <w:pPr>
        <w:pStyle w:val="Heading2"/>
      </w:pPr>
      <w:r>
        <w:t>Related Products:</w:t>
      </w:r>
    </w:p>
    <w:p>
      <w:r>
        <w:t>Aqueous emulsion of polydimethylsiloxane. It provides good gloss with minimum smear in both car and furniture polish formulations. Mould release...</w:t>
      </w:r>
    </w:p>
    <w:p>
      <w:r>
        <w:t>Dimethyl silicone compound for a variety of lubrication and protection applications. Mold release agent for foundry shell and core molds....</w:t>
      </w:r>
    </w:p>
    <w:p>
      <w:r>
        <w:t>Silicone/wax dispersion. It provides uniform distribution over the entire thread surface, producing thread with low friction variations. Easy to apply...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https://romakksilicones.com/romakks-silicone-sewing-thread-lubricant/</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ROMAKK’s Silicone Sewing Thread Lubricant</w:t>
      </w:r>
    </w:p>
    <w:p>
      <w:r>
        <w:t>In the competitive world of industrial sewing, success hinges on efficiency, quality, and durability. At ROMAKK, a leading silicone manufacturer in India, we understand thread lubrication’s critical role in achieving these goals. That’s why we’ve developed a superior silicone sewing thread lubricant that ensures smooth, consistent stitching while extending the life of your sewing machines and threads.</w:t>
      </w:r>
    </w:p>
    <w:p>
      <w:pPr>
        <w:pStyle w:val="Heading2"/>
      </w:pPr>
      <w:r>
        <w:t>What Sets ROMAKK’sSilicone ThreadLubricant Apart?</w:t>
      </w:r>
    </w:p>
    <w:p>
      <w:r>
        <w:t>Our silicone sewing thread lubricant is formulated with the highest quality silicone emulsion, ensuring exceptional performance and long-lasting lubrication. Here’s what makes our product stand out:</w:t>
      </w:r>
    </w:p>
    <w:p>
      <w:r>
        <w:t>Superior Friction Reduction:ROMAKK’s lubricant creates a slick, non-stick coating on threads, enabling them to glide effortlessly through tension discs, needles, and other machine components. This minimizes snags, skipped stitches, and thread breakage, resulting in flawless stitching and reduced downtime.</w:t>
      </w:r>
    </w:p>
    <w:p>
      <w:r>
        <w:t>Exceptional Heat Protection:The high speeds of industrial sewing machines generate substantial heat, which can weaken or even melt threads. Our silicone lubricant acts as a heat barrier, safeguarding threads from excessive heat and prolonging their lifespan.</w:t>
      </w:r>
    </w:p>
    <w:p>
      <w:r>
        <w:t>Machine Preservation:Without proper lubrication, threads can cause excessive wear on crucial sewing machine parts, leading to costly repairs and replacements. ROMAKK’s lubricant minimizes this wear, extending the life of your equipment and reducing maintenance costs.</w:t>
      </w:r>
    </w:p>
    <w:p>
      <w:r>
        <w:t>Versatility Across Industries:Our silicone thread lubricant is compatible with a wide range of thread materials and sewing applications, making it an ideal choice for apparel, upholstery, automotive interiors, sail and canvas manufacturing, and leather goods production.</w:t>
      </w:r>
    </w:p>
    <w:p>
      <w:pPr>
        <w:pStyle w:val="Heading2"/>
      </w:pPr>
      <w:r>
        <w:t>Trusted by Global Brands</w:t>
      </w:r>
    </w:p>
    <w:p>
      <w:r>
        <w:t>ROMAKK’s commitment to quality has earned us the trust of leading brands and manufacturers worldwide. Our silicone sewing thread lubricant is exported to various countries, where it has proven its effectiveness in high-volume, high-speed sewing operations.</w:t>
      </w:r>
    </w:p>
    <w:p>
      <w:r>
        <w:t>From the intricate stitching of designer garments to the robust seams of heavy-duty canvas products, our lubricant ensures consistent performance, efficiency, and cost-effectiveness for our customers.</w:t>
      </w:r>
    </w:p>
    <w:p>
      <w:pPr>
        <w:pStyle w:val="Heading2"/>
      </w:pPr>
      <w:r>
        <w:t>Why Choose ROMAKK?</w:t>
      </w:r>
    </w:p>
    <w:p>
      <w:r>
        <w:t>At ROMAKK, we pride ourselves on our expertise in silicone technology and our dedication to providing innovative solutions that meet the evolving needs of our customers. Our state-of-the-art manufacturing facilities and stringent quality control measures ensure that every batch of our silicone sewing thread lubricant meets the highest standards of performance and reliability.</w:t>
      </w:r>
    </w:p>
    <w:p>
      <w:pPr>
        <w:pStyle w:val="Heading2"/>
      </w:pPr>
      <w:r>
        <w:t>Enhance Sewing Operations with ROMAKK</w:t>
      </w:r>
    </w:p>
    <w:p>
      <w:r>
        <w:t>Whether in theapparel, upholstery, automotive, or sail and canvas industry, ROMAKK’s silicone sewing thread lubricant can elevate your sewing operations to new heights of efficiency and quality. Contact us to learn more about our superior lubricant and how it can benefit your business.</w:t>
      </w:r>
    </w:p>
    <w:p>
      <w:r>
        <w:t>Experience theROMAKKdifference and unlock the full potential of your industrial sewing operations.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https://romakksilicones.com/block-silicone-softener-revolutionizing-textile-comfort-and-longevity/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Block Silicone Softener: Revolutionizing Textile Comfort and Longevity</w:t>
      </w:r>
    </w:p>
    <w:p>
      <w:pPr>
        <w:pStyle w:val="Heading2"/>
      </w:pPr>
      <w:r>
        <w:t>Block Silicone Softener</w:t>
      </w:r>
    </w:p>
    <w:p>
      <w:r>
        <w:t>Block Silicone softeners have emerged as a game-changer in the textile industry, transforming the way we perceive and experience fabric comfort. Block Silicone softeners are not just a trend but a revolution in textile engineering.</w:t>
      </w:r>
    </w:p>
    <w:p>
      <w:pPr>
        <w:pStyle w:val="Heading2"/>
      </w:pPr>
      <w:r>
        <w:t>What is a Block Silicone Softener?</w:t>
      </w:r>
    </w:p>
    <w:p>
      <w:r>
        <w:t>Block silicone softeneris a cutting-edge textile treatment designed to enhance fabrics’ softness, smoothness, and overall feel. Unlike traditional softeners, block silicone softeners work by forming a protective layer on the fabric’s surface, imparting a luxurious touch that lasts wash after wash. This revolutionary approach ensures that the fabric not only feels heavenly against the skin but also maintains its softness over time, setting it apart from conventional methods.</w:t>
      </w:r>
    </w:p>
    <w:p>
      <w:pPr>
        <w:pStyle w:val="Heading2"/>
      </w:pPr>
      <w:r>
        <w:t>Why Choose Romakk Block Silicone Softener?</w:t>
      </w:r>
    </w:p>
    <w:p>
      <w:pPr>
        <w:pStyle w:val="Heading3"/>
      </w:pPr>
      <w:r>
        <w:t>1. Long-lasting Softness</w:t>
      </w:r>
    </w:p>
    <w:p>
      <w:r>
        <w:t>Romakk Block Silicone softeners create a lasting softness that withstands multiple washes. This longevity sets your textiles apart, appealing to consumers seeking durable and luxurious fabrics.</w:t>
      </w:r>
    </w:p>
    <w:p>
      <w:pPr>
        <w:pStyle w:val="Heading3"/>
      </w:pPr>
      <w:r>
        <w:t>2. Breathable Comfort</w:t>
      </w:r>
    </w:p>
    <w:p>
      <w:r>
        <w:t>Unlike traditional softeners that compromise breathability, block silicone softeners maintain the fabric’s natural airflow. This breathability ensures optimal comfort, making your textiles suitable for various climates and seasons.</w:t>
      </w:r>
    </w:p>
    <w:p>
      <w:pPr>
        <w:pStyle w:val="Heading3"/>
      </w:pPr>
      <w:r>
        <w:t>3. Concentrated formula:</w:t>
      </w:r>
    </w:p>
    <w:p>
      <w:r>
        <w:t>Block softeners are more concentrated than liquid softeners, they last longer and require less per load.</w:t>
      </w:r>
    </w:p>
    <w:p>
      <w:pPr>
        <w:pStyle w:val="Heading3"/>
      </w:pPr>
      <w:r>
        <w:t>4. Versatility in Application</w:t>
      </w:r>
    </w:p>
    <w:p>
      <w:r>
        <w:t>Romakk Block Silicone softeners can be applied to various fabrics, from cotton to synthetics. This versatility makes them a go-to solution for textile manufacturers looking to enhance the quality of diverse product lines.</w:t>
      </w:r>
    </w:p>
    <w:p>
      <w:pPr>
        <w:pStyle w:val="Heading2"/>
      </w:pPr>
      <w:r>
        <w:t>How to Incorporate Block Silicone Softeners in Your Textile Products</w:t>
      </w:r>
    </w:p>
    <w:p>
      <w:r>
        <w:t>Implementing block silicone softeners in the textile manufacturing process is straightforward yet impactful. Follow these steps to unlock the full potential of this textile treatment:</w:t>
      </w:r>
    </w:p>
    <w:p>
      <w:r>
        <w:t>1. Preparation: Ensure that the fabric is clean and free from any residues that may hinder the bonding of the softener.</w:t>
      </w:r>
    </w:p>
    <w:p>
      <w:r>
        <w:t>2.Application: Distribute the softener on the fabric evenly. This ensures uniform coverage and optimal softness.</w:t>
      </w:r>
    </w:p>
    <w:p>
      <w:r>
        <w:t>3.Curing: Allow the treated fabric to cure according to the product guidelines. This step is crucial for the softener to form a durable, protective layer on the fabric.</w:t>
      </w:r>
    </w:p>
    <w:p>
      <w:r>
        <w:t>4. Quality Check: Conduct rigorous quality checks to ensure the treated fabric meets the desired softness and comfort standards.</w:t>
      </w:r>
    </w:p>
    <w:p>
      <w:r>
        <w:t>Block Silicone softeners redefine the standards of textile comfort, offering a blend of lasting softness, breathability, and versatility.</w:t>
      </w:r>
    </w:p>
    <w:p>
      <w:pPr>
        <w:pStyle w:val="Heading2"/>
      </w:pPr>
      <w:r>
        <w:t>Types of Block Silicones:</w:t>
      </w:r>
    </w:p>
    <w:p>
      <w:pPr>
        <w:pStyle w:val="ListNumber"/>
      </w:pPr>
      <w:r>
        <w:t>Non-Ionic silicone block softener</w:t>
      </w:r>
    </w:p>
    <w:p>
      <w:pPr>
        <w:pStyle w:val="ListNumber"/>
      </w:pPr>
      <w:r>
        <w:t>Hydrophilic Block Silicone</w:t>
      </w:r>
    </w:p>
    <w:p>
      <w:pPr>
        <w:pStyle w:val="ListNumber"/>
      </w:pPr>
      <w:r>
        <w:t>Self Emulsifiable Block Silicone Fluids</w:t>
      </w:r>
    </w:p>
    <w:p>
      <w:pPr>
        <w:pStyle w:val="ListNumber"/>
      </w:pPr>
      <w:r>
        <w:t>Non-Self-Emulsifiable Block Silicone Fluids</w:t>
      </w:r>
    </w:p>
    <w:p>
      <w:r>
        <w:t>ROMAKK Siliconesis the firstIndian companyto manufacture Block Silicones domestically under the“Make in India”initiative. This demonstrates India’s growing capabilities in advanced chemical manufacturing and ensures a more readily available supply of these essential materials for local and global textile manufacturers. The development has the potential to enhance the competitiveness of Indian textile products in the global market.</w:t>
      </w:r>
    </w:p>
    <w:p>
      <w:pPr>
        <w:pStyle w:val="Heading2"/>
      </w:pPr>
      <w:r>
        <w:t>FAQs</w:t>
      </w:r>
    </w:p>
    <w:p>
      <w:pPr>
        <w:pStyle w:val="Heading3"/>
      </w:pPr>
      <w:r>
        <w:t>Can Romakk block silicone softeners be used on all types of fabrics?</w:t>
      </w:r>
    </w:p>
    <w:p>
      <w:r>
        <w:t>Yes, Romakk block silicone softeners are versatile and can be applied to various fabrics, including cotton, synthetics, and blends.</w:t>
      </w:r>
    </w:p>
    <w:p>
      <w:pPr>
        <w:pStyle w:val="Heading3"/>
      </w:pPr>
      <w:r>
        <w:t>How long does the softness from block silicone softeners last?</w:t>
      </w:r>
    </w:p>
    <w:p>
      <w:r>
        <w:t>The softness imparted by block silicone softeners is long-lasting and withstands multiple washes, ensuring enduring comfort.</w:t>
      </w:r>
    </w:p>
    <w:p>
      <w:pPr>
        <w:pStyle w:val="Heading3"/>
      </w:pPr>
      <w:r>
        <w:t>Are Romakk block silicone softeners environmentally friendly?</w:t>
      </w:r>
    </w:p>
    <w:p>
      <w:r>
        <w:t>Romakk block silicone softeners are formulated to be eco-friendly, minimizing their impact on the environment. Always check product labels for specific information on environmental considerations.</w:t>
      </w:r>
    </w:p>
    <w:p>
      <w:pPr>
        <w:pStyle w:val="Heading2"/>
      </w:pPr>
      <w:r>
        <w:t>Related Products:</w:t>
      </w:r>
    </w:p>
    <w:p>
      <w:r>
        <w:t>Block softeners are specialized silicone materials designed to give textile fabrics a soft, smooth, and luxurious hand feel. These softeners...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https://romakksilicones.com/mould-release-spray-for-effortless-molding-and-casting/</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Mould Release Spray for Effortless Molding and Casting</w:t>
      </w:r>
    </w:p>
    <w:p>
      <w:r>
        <w:t>ROMAKK RCMR Mould Release Spray is a solution that can transform your molding, extruding, and die casting operations.</w:t>
      </w:r>
    </w:p>
    <w:p>
      <w:pPr>
        <w:pStyle w:val="Heading2"/>
      </w:pPr>
      <w:r>
        <w:t>ROMAKK RCMR Mould Release Spray</w:t>
      </w:r>
    </w:p>
    <w:p>
      <w:r>
        <w:t>This release agent is more than just a simple lubricant. It tackles common challenges in the production of rubber, plastic, and metal parts. At the heart of its effectiveness is a heat-stable silicone-based formula that doesn’t carbonize, even at high temperatures that can quickly degrade many organic release agents.</w:t>
      </w:r>
    </w:p>
    <w:p>
      <w:r>
        <w:t>The benefits of ROMAKK RCMR Mould Release Spray are straightforward. It’s non-sticky, non-staining, and crystal clear, ensuring a clean finish on your final products. Importantly, it provides multiple releases per application, thanks to its lubricating properties that reduce flow friction.</w:t>
      </w:r>
    </w:p>
    <w:p>
      <w:pPr>
        <w:pStyle w:val="Heading2"/>
      </w:pPr>
      <w:r>
        <w:t>Versatility and Versatility</w:t>
      </w:r>
    </w:p>
    <w:p>
      <w:r>
        <w:t>This translates to fewer rejects and a better shine on the finished articles, whether you’re producing floor mats, seals, toys, or household appliance assemblies. The versatility extends to die casting aluminum, zinc, magnesium, and other metals as well.</w:t>
      </w:r>
    </w:p>
    <w:p>
      <w:r>
        <w:t>Beyond the molding and casting process, this spray can also be used for cleaning and polishing finished parts, as well as cleaning texturizing machine heaters. It’s a multi-purpose solution that can streamline various stages of manufacturing.</w:t>
      </w:r>
    </w:p>
    <w:p>
      <w:r>
        <w:t>In an industry focused on efficiency, quality, and cost-effectiveness, ROMAKK RCMR Mould Release Spray delivers on these fronts. Whether you’re a seasoned manufacturer or just starting out, this product has the potential to revolutionize your production processes and the quality of your final products.</w:t>
      </w:r>
    </w:p>
    <w:p>
      <w:r>
        <w:t>Consider ROMAKK RCMR Mould Release Spray as a way to unlock the full potential of your molding and casting operations. It’s a reliable solution that can redefine the industry.</w:t>
      </w:r>
    </w:p>
    <w:p>
      <w:pPr>
        <w:pStyle w:val="Heading2"/>
      </w:pPr>
      <w:r>
        <w:t>Mould Release Spray</w:t>
      </w:r>
    </w:p>
    <w:p>
      <w:r>
        <w:t>At the core of this product is its heat-stable silicone-based formula, which sets it apart from many organic release agents that quickly break down under high temperatures. This means you can rely on consistent performance and prolonged usage, even in the most demanding manufacturing environments.</w:t>
      </w:r>
    </w:p>
    <w:p>
      <w:r>
        <w:t>The non-sticky, non-staining, and crystal-clear nature of the spray also makes it a clean and professional choice. Gone are the days of dealing with messy, hazardous release agents that can leave unsightly residues on your equipment and final products.</w:t>
      </w:r>
    </w:p>
    <w:p>
      <w:r>
        <w:t>But the benefits don’t stop there. ROMAKK RCMR Mould Release Spray is also non-toxic, making it an environmentally friendly option that prioritizes the safety of the workers and the surrounding environment.</w:t>
      </w:r>
    </w:p>
    <w:p>
      <w:r>
        <w:t>One of the standout features of this spray is its ability to provide multiple releases per application. This is achieved through its exceptional lubricating properties, which help reduce flow friction and minimize the need for frequent reapplications.</w:t>
      </w:r>
    </w:p>
    <w:p>
      <w:r>
        <w:t>This translates to significant cost savings, as you’ll spend less time and resources on maintaining your molds and dies. Moreover, the reduced friction and improved release properties can lead to a lower number of rejects, ensuring a higher yield of high-quality products.</w:t>
      </w:r>
    </w:p>
    <w:p>
      <w:pPr>
        <w:pStyle w:val="Heading2"/>
      </w:pPr>
      <w:r>
        <w:t>Streamlining Manufacturing Processes</w:t>
      </w:r>
    </w:p>
    <w:p>
      <w:r>
        <w:t>The versatility of ROMAKK RCMR Mould Release Spray is truly impressive. It can be used across a wide range of applications, from the production of floor mats and tiles to the manufacture of seals, grommets, gaskets, toys, paneling, decorative trim, and household appliance assemblies.</w:t>
      </w:r>
    </w:p>
    <w:p>
      <w:r>
        <w:t>But its versatility doesn’t stop there. This remarkable spray is also highly effective as a parting agent in die casting aluminum, zinc, magnesium, and other metals. By facilitating the easy release of parts from the mold, ROMAKK RCMR Mould Release Spray can help streamline your die casting operations and improve the overall quality of the finished products.</w:t>
      </w:r>
    </w:p>
    <w:p>
      <w:r>
        <w:t>Beyond the molding and casting processes, this spray can also be utilized for cleaning and polishing finished parts. Its ability to remove any residual build-up or impurities ensures a pristine, professional appearance on your final products.</w:t>
      </w:r>
    </w:p>
    <w:p>
      <w:r>
        <w:t>The cleaning capabilities of ROMAKK RCMR Mould Release Spray also extend to the maintenance of your manufacturing equipment. It can be used to clean the heaters of texturizing machines, helping to maintain optimal performance and extend the lifespan of your critical components.</w:t>
      </w:r>
    </w:p>
    <w:p>
      <w:pPr>
        <w:pStyle w:val="Heading2"/>
      </w:pPr>
      <w:r>
        <w:t>A Comprehensive Manufacturing Solution</w:t>
      </w:r>
    </w:p>
    <w:p>
      <w:r>
        <w:t>In today’s fast-paced industrial landscape, the ability to adapt and innovate is key to staying ahead of the competition. ROMAKK RCMRMould ReleaseSpray embodies this spirit of innovation, offering a comprehensive solution that streamlines your manufacturing processes, reduces waste, and enhances the overall quality of your output.</w:t>
      </w:r>
    </w:p>
    <w:p>
      <w:r>
        <w:t>Whether you’re a seasoned manufacturer or just starting out, this product has the power to revolutionize your production processes and elevate your competitive edge. By unlocking the full potential of your molding and casting operations, you can achieve greater efficiency, cost-effectiveness, and most importantly, the delivery of high-quality products that meet the demands of your customers.</w:t>
      </w:r>
    </w:p>
    <w:p>
      <w:r>
        <w:t>So why settle for less? Embrace the transformative power of ROMAKK RCMR Mould Release Spray and unlock a new era of manufacturing excellence. With its exceptional performance, versatility, and industry-leading features, this innovative solution is poised to become a staple in your manufacturing toolkit.</w:t>
      </w:r>
    </w:p>
    <w:p>
      <w:pPr>
        <w:pStyle w:val="Heading2"/>
      </w:pPr>
      <w:r>
        <w:t>Related Products:</w:t>
      </w:r>
    </w:p>
    <w:p>
      <w:r>
        <w:t>Release agent for molding, extruding, and fabricating rubber and plastic parts and die-casting metals. Mould Release Spray is a release...</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https://romakksilicones.com/product/romakk-rcmr-mould-release-spray/</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as Release Agents</w:t>
      </w:r>
    </w:p>
    <w:p>
      <w:pPr>
        <w:pStyle w:val="Heading1"/>
      </w:pPr>
      <w:r>
        <w:t>ROMAKK RCMR MOULD RELEASE SPRAY</w:t>
      </w:r>
    </w:p>
    <w:p>
      <w:r>
        <w:t>Release agent for molding, extruding, and fabricating rubber and plastic parts and die-casting metals. Mould Release Spray is a release agent that in most cases provides a heat-stable film that does not carbonize at temperatures that quickly destroy many organic mould release agents.</w:t>
      </w:r>
    </w:p>
    <w:p>
      <w:r>
        <w:t>Applications:</w:t>
      </w:r>
    </w:p>
    <w:p>
      <w:r>
        <w:t>Mould Release Spray is a release agent that in most cases provides a heat-stable film that does not carbonize at temperatures that quickly destroy many organic mould release agents.</w:t>
      </w:r>
    </w:p>
    <w:p>
      <w:r>
        <w:t>Features:</w:t>
      </w:r>
    </w:p>
    <w:p>
      <w:pPr>
        <w:pStyle w:val="ListBullet"/>
      </w:pPr>
      <w:r>
        <w:t>Non-sticky, Non-staining, Crystal clear, Nontoxic Silicone-based fluid gives multiple releases per application.</w:t>
      </w:r>
    </w:p>
    <w:p>
      <w:pPr>
        <w:pStyle w:val="ListBullet"/>
      </w:pPr>
      <w:r>
        <w:t>Provides a heat-stable film.</w:t>
      </w:r>
    </w:p>
    <w:p>
      <w:pPr>
        <w:pStyle w:val="ListBullet"/>
      </w:pPr>
      <w:r>
        <w:t>Lubricates and reduces flow friction.</w:t>
      </w:r>
    </w:p>
    <w:p>
      <w:pPr>
        <w:pStyle w:val="ListBullet"/>
      </w:pPr>
      <w:r>
        <w:t>Reduces rejects and gives shine to finished articles.</w:t>
      </w:r>
    </w:p>
    <w:p>
      <w:pPr>
        <w:pStyle w:val="ListBullet"/>
      </w:pPr>
      <w:r>
        <w:t>Mould Release Spray can be used for a wide variety of applications. It can be used for the production of floor mats and tiles, seals, grommets, gaskets, toys, paneling, decorative trim, household appliance assemblies, and similar plastic or rubber products. It is also highly effective as a parting agent in die-casting aluminum, zinc, magnesium, and other metals.</w:t>
      </w:r>
    </w:p>
    <w:p>
      <w:pPr>
        <w:pStyle w:val="ListBullet"/>
      </w:pPr>
      <w:r>
        <w:t>Cleaning &amp; polishing of Finished parts.</w:t>
      </w:r>
    </w:p>
    <w:p>
      <w:pPr>
        <w:pStyle w:val="ListBullet"/>
      </w:pPr>
      <w:r>
        <w:t>Cleaning heaters of Texturizing Machines.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https://romakksilicones.com/applications-of-silicone-spreaders-in-agriculture-to-boost-productio/</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Applications of Silicone Spreaders in Agriculture to Boost Production</w:t>
      </w:r>
    </w:p>
    <w:p>
      <w:r>
        <w:t>In agriculture, increasing efficiency, sustainability, and crop yields is paramount. Among the transformative technologies aiding this mission, silicone spreaders play a critical role. These advanced surfactants improve the performance of agrochemical sprays, ensuring better coverage, absorption, and penetration, leading to healthier crops and higher production.</w:t>
      </w:r>
    </w:p>
    <w:p>
      <w:pPr>
        <w:pStyle w:val="Heading3"/>
      </w:pPr>
      <w:r>
        <w:t>What Are Silicone Spreaders?</w:t>
      </w:r>
    </w:p>
    <w:p>
      <w:r>
        <w:t>Silicone spreaders are powerful adjuvants that enhance the efficiency of sprays like pesticides, herbicides, fertilizers, and plant growth regulators. These agents reduce surface tension in liquids, enabling sprays to spread uniformly and penetrate challenging surfaces, such as waxy or hairy leaves. This ensures improved chemical delivery, reduced waste, and better plant health.</w:t>
      </w:r>
    </w:p>
    <w:p>
      <w:pPr>
        <w:pStyle w:val="Heading3"/>
      </w:pPr>
      <w:r>
        <w:t>Major Applications in Agriculture</w:t>
      </w:r>
    </w:p>
    <w:p>
      <w:pPr>
        <w:pStyle w:val="Heading4"/>
      </w:pPr>
      <w:r>
        <w:t>1. Boosting Pesticide Effectiveness</w:t>
      </w:r>
    </w:p>
    <w:p>
      <w:r>
        <w:t>Silicone spreaders allow pesticides to evenly coat and adhere to plant surfaces, including the undersides of leaves, where pests often hide. This results in enhanced pest control with reduced pesticide use, promoting cost efficiency and environmental safety.</w:t>
      </w:r>
    </w:p>
    <w:p>
      <w:pPr>
        <w:pStyle w:val="Heading4"/>
      </w:pPr>
      <w:r>
        <w:t>2. Improving Herbicide Action</w:t>
      </w:r>
    </w:p>
    <w:p>
      <w:r>
        <w:t>Weeds with water-resistant surfaces are no match for silicone spreaders. These agents ensure herbicides adhere and penetrate effectively, providing fast and thorough weed control.</w:t>
      </w:r>
    </w:p>
    <w:p>
      <w:pPr>
        <w:pStyle w:val="Heading4"/>
      </w:pPr>
      <w:r>
        <w:t>3. Enhancing Fertilizer Absorption</w:t>
      </w:r>
    </w:p>
    <w:p>
      <w:r>
        <w:t>By facilitating uniform application, silicone spreaders maximize nutrient absorption by plants. This optimizes fertilizer usage, reduces waste, and ensures balanced crop nutrition for better growth.</w:t>
      </w:r>
    </w:p>
    <w:p>
      <w:pPr>
        <w:pStyle w:val="Heading4"/>
      </w:pPr>
      <w:r>
        <w:t>4. Increasing Efficiency of Foliar Sprays</w:t>
      </w:r>
    </w:p>
    <w:p>
      <w:r>
        <w:t>Foliar sprays, including micronutrients and growth regulators, rely on good coverage for effectiveness. Silicone spreaders improve the distribution and uptake of these sprays, leading to quicker responses and healthier plants.</w:t>
      </w:r>
    </w:p>
    <w:p>
      <w:pPr>
        <w:pStyle w:val="Heading4"/>
      </w:pPr>
      <w:r>
        <w:t>5. Supporting Water Management</w:t>
      </w:r>
    </w:p>
    <w:p>
      <w:r>
        <w:t>Silicone spreaders improve water distribution and retention in drought-prone areas when used with irrigation or soil conditioners. This boosts crop resilience and supports farming in water-scarce conditions.</w:t>
      </w:r>
    </w:p>
    <w:p>
      <w:pPr>
        <w:pStyle w:val="Heading3"/>
      </w:pPr>
      <w:r>
        <w:t>ROMAKK in Agricultural Silicones</w:t>
      </w:r>
    </w:p>
    <w:p>
      <w:r>
        <w:t>ROMAKK is a prominent Indian manufacturer specializing in silicone-based products for agrochemical applications. Their cutting-edge silicone spreaders are trusted worldwide for their superior quality and efficiency. By combining innovation and sustainability, ROMAKK delivers solutions that help farmers achieve higher yields while minimizing environmental impact.</w:t>
      </w:r>
    </w:p>
    <w:p>
      <w:pPr>
        <w:pStyle w:val="Heading4"/>
      </w:pPr>
      <w:r>
        <w:t>Global Exporter</w:t>
      </w:r>
    </w:p>
    <w:p>
      <w:r>
        <w:t>ROMAKK is a recognized exporter of silicone products, serving agricultural industries across continents. Our commitment to delivering high-quality silicone spreaders has positioned us as a reliable partner for farmers and agrochemical manufacturers worldwide.</w:t>
      </w:r>
    </w:p>
    <w:p>
      <w:pPr>
        <w:pStyle w:val="Heading4"/>
      </w:pPr>
      <w:r>
        <w:t>Products and Benefits</w:t>
      </w:r>
    </w:p>
    <w:p>
      <w:r>
        <w:t>ROMAKK’s silicone spreaders offer:</w:t>
      </w:r>
    </w:p>
    <w:p>
      <w:pPr>
        <w:pStyle w:val="ListBullet"/>
      </w:pPr>
      <w:r>
        <w:t>Exceptional spreading and wetting properties.</w:t>
      </w:r>
    </w:p>
    <w:p>
      <w:pPr>
        <w:pStyle w:val="ListBullet"/>
      </w:pPr>
      <w:r>
        <w:t>Rainfastness for lasting agrochemical performance.</w:t>
      </w:r>
    </w:p>
    <w:p>
      <w:pPr>
        <w:pStyle w:val="ListBullet"/>
      </w:pPr>
      <w:r>
        <w:t>Compatibility with a wide range of agrochemicals.</w:t>
      </w:r>
    </w:p>
    <w:p>
      <w:pPr>
        <w:pStyle w:val="ListBullet"/>
      </w:pPr>
      <w:r>
        <w:t>Cost-effective solutions that optimize input usage.</w:t>
      </w:r>
    </w:p>
    <w:p>
      <w:pPr>
        <w:pStyle w:val="Heading4"/>
      </w:pPr>
      <w:r>
        <w:t>Contact Details</w:t>
      </w:r>
    </w:p>
    <w:p>
      <w:pPr>
        <w:pStyle w:val="ListBullet"/>
      </w:pPr>
      <w:r>
        <w:t>Company Name:ROMAKK Silicones</w:t>
      </w:r>
    </w:p>
    <w:p>
      <w:pPr>
        <w:pStyle w:val="ListBullet"/>
      </w:pPr>
      <w:r>
        <w:t>Phone:+91 77700 12703</w:t>
      </w:r>
    </w:p>
    <w:p>
      <w:pPr>
        <w:pStyle w:val="ListBullet"/>
      </w:pPr>
      <w:r>
        <w:t>Email:info@romakksilicones.com</w:t>
      </w:r>
    </w:p>
    <w:p>
      <w:r>
        <w:t>Farmers, distributors, and agrochemical companies canconnectwith ROMAKK to explore the product range and discover tailored solutions for agricultural needs.</w:t>
      </w:r>
    </w:p>
    <w:p>
      <w:r>
        <w:t>Silicone spreadersare revolutionizing agriculture by making agrochemical applications more effective and sustainable. With industry leaders like ROMAKK driving innovation and delivering world-class products, farmers globally can access the tools they need to enhance productivity and sustainability. By adopting ROMAKK’s silicone spreaders, the agricultural community can meet the growing food demands while protecting the planet for future generations.</w:t>
      </w:r>
    </w:p>
    <w:p>
      <w:r>
        <w:t>For more information about ROMAKK’s silicone products or to inquire about global deliverycontactthe team today.</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https://romakksilicones.com/product/rcmr-al50/</w:t>
      </w:r>
    </w:p>
    <w:p>
      <w:r>
        <w:t>WhatsApp us</w:t>
      </w:r>
    </w:p>
    <w:p>
      <w:pPr>
        <w:pStyle w:val="Heading1"/>
      </w:pPr>
      <w:r>
        <w:t>Silicones as Release Agents</w:t>
      </w:r>
    </w:p>
    <w:p>
      <w:pPr>
        <w:pStyle w:val="Heading1"/>
      </w:pPr>
      <w:r>
        <w:t>ROMAKK RCMR-AL50</w:t>
      </w:r>
    </w:p>
    <w:p>
      <w:r>
        <w:t>ROMAKK RCMR-AL50 Release Emulsion has been specially formulated for a wide variety of uses as a release agent. In particular, the silicone oil phase is compatible with many organic finishing agents (paints/coatings) and hence some traditional properties of silicone release agents are improved. Molding, casting, and extrusion of aluminum (or its alloys) parts.</w:t>
      </w:r>
    </w:p>
    <w:p>
      <w:r>
        <w:t>Features:</w:t>
      </w:r>
    </w:p>
    <w:p>
      <w:pPr>
        <w:pStyle w:val="ListBullet"/>
      </w:pPr>
      <w:r>
        <w:t>Excellent for release of parts to be coated, painted, bonded, or plated Emulsion stable to dilution and shear.</w:t>
      </w:r>
    </w:p>
    <w:p>
      <w:pPr>
        <w:pStyle w:val="ListBullet"/>
      </w:pPr>
      <w:r>
        <w:t>Efficient release agent (low amounts required).</w:t>
      </w:r>
    </w:p>
    <w:p>
      <w:pPr>
        <w:pStyle w:val="ListBullet"/>
      </w:pPr>
      <w:r>
        <w:t>The oil phase withstands degradation at molding temperatures and reduces build-up on the mold surfaces.</w:t>
      </w:r>
    </w:p>
    <w:p>
      <w:pPr>
        <w:pStyle w:val="ListBullet"/>
      </w:pPr>
      <w:r>
        <w:t>Designed for easy formulation with other release aids.</w:t>
      </w:r>
    </w:p>
    <w:p>
      <w:pPr>
        <w:pStyle w:val="ListBullet"/>
      </w:pPr>
      <w:r>
        <w:t>Designed for the release of articles that require post-finishing.</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https://romakksilicones.com/product/romakk-moulde-release-rcmr-2/</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as Release Agents</w:t>
      </w:r>
    </w:p>
    <w:p>
      <w:pPr>
        <w:pStyle w:val="Heading1"/>
      </w:pPr>
      <w:r>
        <w:t>ROMAKK MOULDE RELEASE RCMR</w:t>
      </w:r>
    </w:p>
    <w:p>
      <w:r>
        <w:t>ROMAKK MOULDE RELEASE RCMR is an easy-to-use silicone emulsion (i.e. milky white emulsion of dimethyl polysiloxane fluid). Performance enhancer for agricultural chemicals. Silicone glycol copolymer for leathers. It is used as mould release agent and shining agent for tyre, rubber, and plastic industries. It is also used in the high-speed offset printing process.</w:t>
      </w:r>
    </w:p>
    <w:p>
      <w:r>
        <w:t>Applications:</w:t>
      </w:r>
    </w:p>
    <w:p>
      <w:r>
        <w:t>ROMAKK MOULD RELEASE RCMR is an easy-to-use Silicone emulsion (i.e. milky white emulsion of Dimethyl Polysiloxane fluid). It is used as a mould release agent and shining agent for the tyre, rubber, and plastic industries. It is also used in the High-speed offset printing process. In the plywood manufacturing industry, it prevents build-up of glue and promotes easy removal of excess glue on platens and other parts of the presses used. In the lamination and wood industry, it is used as antitack material to the platens. It is used in the glass industry for conveying equipment, treating moulds, and moulded glass articles.</w:t>
      </w:r>
    </w:p>
    <w:p>
      <w:r>
        <w:t>Features:</w:t>
      </w:r>
    </w:p>
    <w:p>
      <w:pPr>
        <w:pStyle w:val="ListBullet"/>
      </w:pPr>
      <w:r>
        <w:t>Being an aqueous emulsion it is easy to handle &amp; apply.</w:t>
      </w:r>
    </w:p>
    <w:p>
      <w:pPr>
        <w:pStyle w:val="ListBullet"/>
      </w:pPr>
      <w:r>
        <w:t>Good freeze-thaw stability, with no creaming or severe oiling.</w:t>
      </w:r>
    </w:p>
    <w:p>
      <w:pPr>
        <w:pStyle w:val="ListBullet"/>
      </w:pPr>
      <w:r>
        <w:t>Good dilution stability, so that optimum concentration of silicone can be used with no excess waste.</w:t>
      </w:r>
    </w:p>
    <w:p>
      <w:pPr>
        <w:pStyle w:val="ListBullet"/>
      </w:pPr>
      <w:r>
        <w:t>Gives an excellent finish to the mould.</w:t>
      </w:r>
    </w:p>
    <w:p>
      <w:pPr>
        <w:pStyle w:val="ListBullet"/>
      </w:pPr>
      <w:r>
        <w:t>Easily applied by brushing, dipping, or spraying, even for complex moulds.</w:t>
      </w:r>
    </w:p>
    <w:p>
      <w:pPr>
        <w:pStyle w:val="ListBullet"/>
      </w:pPr>
      <w:r>
        <w:t>Low surface tension and easy wetting properties on the mould surface.</w:t>
      </w:r>
    </w:p>
    <w:p>
      <w:pPr>
        <w:pStyle w:val="ListBullet"/>
      </w:pPr>
      <w:r>
        <w:t>Highly economical – very small quantity required per release.</w:t>
      </w:r>
    </w:p>
    <w:p>
      <w:pPr>
        <w:pStyle w:val="ListBullet"/>
      </w:pPr>
      <w:r>
        <w:t>Imparts excellent shine &amp; gloss to the moulded article.</w:t>
      </w:r>
    </w:p>
    <w:p>
      <w:pPr>
        <w:pStyle w:val="ListBullet"/>
      </w:pPr>
      <w:r>
        <w:t>Low volatility – no fuming or smoking occurs.</w:t>
      </w:r>
    </w:p>
    <w:p>
      <w:pPr>
        <w:pStyle w:val="ListBullet"/>
      </w:pPr>
      <w:r>
        <w:t>EVA Release is a low surfactant product with a minimum mould residue.</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https://romakksilicones.com/product/romakk-rcae-853-l/</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for Antifoams</w:t>
      </w:r>
    </w:p>
    <w:p>
      <w:pPr>
        <w:pStyle w:val="Heading1"/>
      </w:pPr>
      <w:r>
        <w:t>ROMAKK RCAE-853 L</w:t>
      </w:r>
    </w:p>
    <w:p>
      <w:r>
        <w:t>20 percent active silicone antifoam emulsion. This type of emulsion is used in agrochemicals, wet-end applications, chemical processing, liquid detergents, and cleaning products.</w:t>
      </w:r>
    </w:p>
    <w:p>
      <w:r>
        <w:t>Applications:</w:t>
      </w:r>
    </w:p>
    <w:p>
      <w:pPr>
        <w:pStyle w:val="ListBullet"/>
      </w:pPr>
      <w:r>
        <w:t>Agrochemicals.</w:t>
      </w:r>
    </w:p>
    <w:p>
      <w:pPr>
        <w:pStyle w:val="ListBullet"/>
      </w:pPr>
      <w:r>
        <w:t>Wet end applications.</w:t>
      </w:r>
    </w:p>
    <w:p>
      <w:pPr>
        <w:pStyle w:val="ListBullet"/>
      </w:pPr>
      <w:r>
        <w:t>Chemical processing.</w:t>
      </w:r>
    </w:p>
    <w:p>
      <w:pPr>
        <w:pStyle w:val="ListBullet"/>
      </w:pPr>
      <w:r>
        <w:t>Liquid detergents and cleaning products.</w:t>
      </w:r>
    </w:p>
    <w:p>
      <w:r>
        <w:t>Features:</w:t>
      </w:r>
    </w:p>
    <w:p>
      <w:pPr>
        <w:pStyle w:val="ListBullet"/>
      </w:pPr>
      <w:r>
        <w:t>Highly efficient antifoam.</w:t>
      </w:r>
    </w:p>
    <w:p>
      <w:pPr>
        <w:pStyle w:val="ListBullet"/>
      </w:pPr>
      <w:r>
        <w:t>Defoamer at low concentration levels.</w:t>
      </w:r>
    </w:p>
    <w:p>
      <w:pPr>
        <w:pStyle w:val="ListBullet"/>
      </w:pPr>
      <w:r>
        <w:t>Immediate foam control action.</w:t>
      </w:r>
    </w:p>
    <w:p>
      <w:pPr>
        <w:pStyle w:val="ListBullet"/>
      </w:pPr>
      <w:r>
        <w:t>Persistent foam control action.</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https://romakksilicones.com/product/romakk-rcae-15-30-40-50-antifoam-emulsion/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for Antifoams</w:t>
      </w:r>
    </w:p>
    <w:p>
      <w:pPr>
        <w:pStyle w:val="Heading1"/>
      </w:pPr>
      <w:r>
        <w:t>ROMAKK RCAE -15/30/40/50-ANTIFOAM EMULSION</w:t>
      </w:r>
    </w:p>
    <w:p>
      <w:r>
        <w:t>Aqueous emulsion of activated polydimethylsiloxane. Effective antifoam for jet dyeing machines. It is well suited for a wide variety of general textile &amp; carpet dyeing applications where foam is a problem. Other areas of application include wastewater treatment, agrochemicals, industrial cleaning &amp; petrochemical processing.</w:t>
      </w:r>
    </w:p>
    <w:p>
      <w:r>
        <w:t>Features:</w:t>
      </w:r>
    </w:p>
    <w:p>
      <w:pPr>
        <w:pStyle w:val="ListBullet"/>
      </w:pPr>
      <w:r>
        <w:t>Excellent dispersion in aqueous media.</w:t>
      </w:r>
    </w:p>
    <w:p>
      <w:pPr>
        <w:pStyle w:val="ListBullet"/>
      </w:pPr>
      <w:r>
        <w:t>Good emulsion stability.</w:t>
      </w:r>
    </w:p>
    <w:p>
      <w:pPr>
        <w:pStyle w:val="ListBullet"/>
      </w:pPr>
      <w:r>
        <w:t>Good dilution stability.</w:t>
      </w:r>
    </w:p>
    <w:p>
      <w:pPr>
        <w:pStyle w:val="ListBullet"/>
      </w:pPr>
      <w:r>
        <w:t>Stable at a broad pH range.</w:t>
      </w:r>
    </w:p>
    <w:p>
      <w:pPr>
        <w:pStyle w:val="ListBullet"/>
      </w:pPr>
      <w:r>
        <w:t>Excellent foam control persistence.</w:t>
      </w:r>
    </w:p>
    <w:p>
      <w:pPr>
        <w:pStyle w:val="ListBullet"/>
      </w:pPr>
      <w:r>
        <w:t>Chemically inert and non-toxic.</w:t>
      </w:r>
    </w:p>
    <w:p>
      <w:pPr>
        <w:pStyle w:val="ListBullet"/>
      </w:pPr>
      <w:r>
        <w:t>Cost-Effective.</w:t>
      </w:r>
    </w:p>
    <w:p>
      <w:pPr>
        <w:pStyle w:val="ListBullet"/>
      </w:pPr>
      <w:r>
        <w:t>Minimises fabric staining &amp; spotting.</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https://romakksilicones.com/product/romakk-rcap-20p-powder-antifoam/</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for Antifoams</w:t>
      </w:r>
    </w:p>
    <w:p>
      <w:pPr>
        <w:pStyle w:val="Heading1"/>
      </w:pPr>
      <w:r>
        <w:t>ROMAKK RCAP-20P POWDER ANTIFOAM</w:t>
      </w:r>
    </w:p>
    <w:p>
      <w:r>
        <w:t>Powder silicone antifoam. ROMAKK RCAP- 20P POWDER ANTIFOAM Powdered Antifoam can be used as a process defoamer/antifoam in biotechnology and water treatment applications. It may be added to dry products, such as instant powders, detergents, and fertilizers, to prevent foaming when liquids are added by the consumer at the point of use.</w:t>
      </w:r>
    </w:p>
    <w:p>
      <w:r>
        <w:t>Features:</w:t>
      </w:r>
    </w:p>
    <w:p>
      <w:pPr>
        <w:pStyle w:val="ListBullet"/>
      </w:pPr>
      <w:r>
        <w:t>Free-flowing powder silicone antifoam.</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https://romakksilicones.com/product/romakk-defoamer-rcde-md-100/</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for Antifoams</w:t>
      </w:r>
    </w:p>
    <w:p>
      <w:pPr>
        <w:pStyle w:val="Heading1"/>
      </w:pPr>
      <w:r>
        <w:t>ROMAKK DEFOAMER RCDE MD-100</w:t>
      </w:r>
    </w:p>
    <w:p>
      <w:r>
        <w:t>Microemulsion defoamer. ROMAKK DEFOAMER RCDE MD-100 is Microemulsion defoamer composition is Silicone free oil in water colloidal dispersions and is useful in defoaming aqueous systems such as in paper machines and latex paints. These formulations are Mineral Oil based emulsions and form very good dilutions with water. They have good compatibility with anionic/nonionic &amp; cationic products.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https://romakksilicones.com/wp-content/uploads/2023/07/silicones-as-lubricants-water-repellents-1.jpeg</w:t>
      </w:r>
    </w:p>
    <w:p>
      <w:r>
        <w:br w:type="page"/>
      </w:r>
    </w:p>
    <w:p>
      <w:pPr>
        <w:pStyle w:val="Heading1"/>
      </w:pPr>
      <w:r>
        <w:t>Page: https://romakksilicones.com/wp-content/uploads/2023/07/silicones-in-textiles-1.jpeg</w:t>
      </w:r>
    </w:p>
    <w:p>
      <w:r>
        <w:br w:type="page"/>
      </w:r>
    </w:p>
    <w:p>
      <w:pPr>
        <w:pStyle w:val="Heading1"/>
      </w:pPr>
      <w:r>
        <w:t>Page: https://romakksilicones.com/wp-content/uploads/2023/07/silicones-in-agrocnemicals-1.jpeg</w:t>
      </w:r>
    </w:p>
    <w:p>
      <w:r>
        <w:br w:type="page"/>
      </w:r>
    </w:p>
    <w:p>
      <w:pPr>
        <w:pStyle w:val="Heading1"/>
      </w:pPr>
      <w:r>
        <w:t>Page: https://romakksilicones.com/product/romakk-rcac-hp-300/</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for Antifoams</w:t>
      </w:r>
    </w:p>
    <w:p>
      <w:pPr>
        <w:pStyle w:val="Heading1"/>
      </w:pPr>
      <w:r>
        <w:t>ROMAKK RCAC HP/300</w:t>
      </w:r>
    </w:p>
    <w:p>
      <w:r>
        <w:t>Silicone industrial antifoams. Silicone-based Antifoams are used in a wide variety of foaming. Systems both in aqueous and nonaqueous type and in very small concentrations usually only a few parts per million. Foam can cause major convenience in industry resulting in damage to goods, overflow of vessels, loss of valuable products, and reduced plant efficiency. Foaming is a property that demands immediate solutions in order to achieve high productivity. The nature of foam differs depending on the industry involved. However, it always occurs as a concentrated dispersion of air or gas bubbles in a liquid medium that is stabilized by impurities, i.e., fine solid suspensions, surfactants, proteins, starches, etc.</w:t>
      </w:r>
    </w:p>
    <w:p>
      <w:r>
        <w:t>Features:</w:t>
      </w:r>
    </w:p>
    <w:p>
      <w:pPr>
        <w:pStyle w:val="ListBullet"/>
      </w:pPr>
      <w:r>
        <w:t>Easy and quick dispersibility in non-aqueous media.</w:t>
      </w:r>
    </w:p>
    <w:p>
      <w:pPr>
        <w:pStyle w:val="ListBullet"/>
      </w:pPr>
      <w:r>
        <w:t>RCAC 300 is a specialty Silicone oil with hydrophobic Silica Incorporation.</w:t>
      </w:r>
    </w:p>
    <w:p>
      <w:pPr>
        <w:pStyle w:val="ListBullet"/>
      </w:pPr>
      <w:r>
        <w:t>RCAC HP is a specialty Silicone oil hydrophilic Silica Incorporation.</w:t>
      </w:r>
    </w:p>
    <w:p>
      <w:pPr>
        <w:pStyle w:val="ListBullet"/>
      </w:pPr>
      <w:r>
        <w:t>Excellent temperature stability in use.</w:t>
      </w:r>
    </w:p>
    <w:p>
      <w:pPr>
        <w:pStyle w:val="ListBullet"/>
      </w:pPr>
      <w:r>
        <w:t>Superior product performance over organic defoamers.</w:t>
      </w:r>
    </w:p>
    <w:p>
      <w:pPr>
        <w:pStyle w:val="ListBullet"/>
      </w:pPr>
      <w:r>
        <w:t>Excellent performance at broad PH range.</w:t>
      </w:r>
    </w:p>
    <w:p>
      <w:pPr>
        <w:pStyle w:val="ListBullet"/>
      </w:pPr>
      <w:r>
        <w:t>Chemically inert and non-toxic.</w:t>
      </w:r>
    </w:p>
    <w:p>
      <w:pPr>
        <w:pStyle w:val="ListBullet"/>
      </w:pPr>
      <w:r>
        <w:t>Cost-effective.</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https://romakksilicones.com/wp-content/uploads/2023/07/slicones-in-home-personal-care-1.jpeg</w:t>
      </w:r>
    </w:p>
    <w:p>
      <w:r>
        <w:br w:type="page"/>
      </w:r>
    </w:p>
    <w:p>
      <w:pPr>
        <w:pStyle w:val="Heading1"/>
      </w:pPr>
      <w:r>
        <w:t>Page: https://romakksilicones.com/product/rctl-100ws/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as Lubricants</w:t>
      </w:r>
    </w:p>
    <w:p>
      <w:pPr>
        <w:pStyle w:val="Heading1"/>
      </w:pPr>
      <w:r>
        <w:t>ROMAKK RCTL 100WS</w:t>
      </w:r>
    </w:p>
    <w:p>
      <w:r>
        <w:t>Silicone/wax dispersion. It provides uniform distribution over the entire thread surface, producing thread with low friction variations. Easy to apply; more cost-effective than exhaustible finishes.</w:t>
      </w:r>
    </w:p>
    <w:p>
      <w:r>
        <w:t>Applications:</w:t>
      </w:r>
    </w:p>
    <w:p>
      <w:pPr>
        <w:pStyle w:val="ListBullet"/>
      </w:pPr>
      <w:r>
        <w:t>Lubrication of sewing threads.</w:t>
      </w:r>
    </w:p>
    <w:p>
      <w:r>
        <w:t>Features:</w:t>
      </w:r>
    </w:p>
    <w:p>
      <w:pPr>
        <w:pStyle w:val="ListBullet"/>
      </w:pPr>
      <w:r>
        <w:t>Produces thread with low friction characteristics.</w:t>
      </w:r>
    </w:p>
    <w:p>
      <w:pPr>
        <w:pStyle w:val="ListBullet"/>
      </w:pPr>
      <w:r>
        <w:t>Provides uniform distribution over the entire thread surface, producing thread with low friction variations.</w:t>
      </w:r>
    </w:p>
    <w:p>
      <w:pPr>
        <w:pStyle w:val="ListBullet"/>
      </w:pPr>
      <w:r>
        <w:t>Used successfully on dyed thread and fabric.</w:t>
      </w:r>
    </w:p>
    <w:p>
      <w:pPr>
        <w:pStyle w:val="ListBullet"/>
      </w:pPr>
      <w:r>
        <w:t>Remains liquid at room temperature.</w:t>
      </w:r>
    </w:p>
    <w:p>
      <w:pPr>
        <w:pStyle w:val="ListBullet"/>
      </w:pPr>
      <w:r>
        <w:t>Requires minimal cleanup when applied with a highspeed Hacoba winder.</w:t>
      </w:r>
    </w:p>
    <w:p>
      <w:pPr>
        <w:pStyle w:val="ListBullet"/>
      </w:pPr>
      <w:r>
        <w:t>Easy to apply: more cost-effective than exhaustible finishes.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https://romakksilicones.com/product/romakk-rcmr-wrs-emulsion/</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as Lubricants</w:t>
      </w:r>
    </w:p>
    <w:p>
      <w:pPr>
        <w:pStyle w:val="Heading1"/>
      </w:pPr>
      <w:r>
        <w:t>ROMAKK RCMR-WRS EMULSION</w:t>
      </w:r>
    </w:p>
    <w:p>
      <w:r>
        <w:t>Aqueous emulsion of polydimethylsiloxane. It provides good gloss with minimum smear in both car and furniture polish formulations. Mould release of rubber or plastic parts (stoppers, screwtops, bungs, etc.). Lubrication of: extruded rubber parts, and conveyor belts. Used as a textile lubricant: yarn manufacture, sewing thread lubrication, hosiery manufacture, sewing needle lubrication, and glass fabric exhaust filters.</w:t>
      </w:r>
    </w:p>
    <w:p>
      <w:r>
        <w:t>Applications:</w:t>
      </w:r>
    </w:p>
    <w:p>
      <w:pPr>
        <w:pStyle w:val="ListBullet"/>
      </w:pPr>
      <w:r>
        <w:t>Provide good gloss with minimum smear in both car and furniture polish formulations.</w:t>
      </w:r>
    </w:p>
    <w:p>
      <w:pPr>
        <w:pStyle w:val="ListBullet"/>
      </w:pPr>
      <w:r>
        <w:t>Mould release of:Rubber or plastic parts (stoppers, screwtops, bungs, etc.).</w:t>
      </w:r>
    </w:p>
    <w:p>
      <w:pPr>
        <w:pStyle w:val="ListBullet"/>
      </w:pPr>
      <w:r>
        <w:t>Lubrication of:Extruded rubber parts: conveyor belts.</w:t>
      </w:r>
    </w:p>
    <w:p>
      <w:pPr>
        <w:pStyle w:val="ListBullet"/>
      </w:pPr>
      <w:r>
        <w:t>Textile lubricant:Yarn manufactureSewing thread lubricationHosiery manufactureSewing needle lubricationGlass fabric exhaust filters</w:t>
      </w:r>
    </w:p>
    <w:p>
      <w:r>
        <w:t>Features:</w:t>
      </w:r>
    </w:p>
    <w:p>
      <w:pPr>
        <w:pStyle w:val="ListBullet"/>
      </w:pPr>
      <w:r>
        <w:t>Ready to use non-ionic emulsion.</w:t>
      </w:r>
    </w:p>
    <w:p>
      <w:pPr>
        <w:pStyle w:val="ListBullet"/>
      </w:pPr>
      <w:r>
        <w:t>Provides gloss and water repellency.</w:t>
      </w:r>
    </w:p>
    <w:p>
      <w:pPr>
        <w:pStyle w:val="ListBullet"/>
      </w:pPr>
      <w:r>
        <w:t>Good wetting and slip characteristics.</w:t>
      </w:r>
    </w:p>
    <w:p>
      <w:pPr>
        <w:pStyle w:val="ListBullet"/>
      </w:pPr>
      <w:r>
        <w:t>General purpose release agent including web release.</w:t>
      </w:r>
    </w:p>
    <w:p>
      <w:pPr>
        <w:pStyle w:val="ListBullet"/>
      </w:pPr>
      <w:r>
        <w:t>Imparts softening and lubrication to textiles.</w:t>
      </w:r>
    </w:p>
    <w:p>
      <w:pPr>
        <w:pStyle w:val="ListBullet"/>
      </w:pPr>
      <w:r>
        <w:t>Good emulsion stability up to 50°C.</w:t>
      </w:r>
    </w:p>
    <w:p>
      <w:pPr>
        <w:pStyle w:val="ListBullet"/>
      </w:pPr>
      <w:r>
        <w:t>Good dilution stability up to 2% in water.</w:t>
      </w:r>
    </w:p>
    <w:p>
      <w:pPr>
        <w:pStyle w:val="ListBullet"/>
      </w:pPr>
      <w:r>
        <w:t>Good freeze-thaw stability (5 cycles).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https://romakksilicones.com/product/romakk-rcmr-wrs-emulsion-3/</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as Water Repellents</w:t>
      </w:r>
    </w:p>
    <w:p>
      <w:pPr>
        <w:pStyle w:val="Heading1"/>
      </w:pPr>
      <w:r>
        <w:t>ROMAKK RCMR-WRS EMULSION</w:t>
      </w:r>
    </w:p>
    <w:p>
      <w:r>
        <w:t>Aqueous emulsion of polydimethylsiloxane. It provides good gloss with minimum smear in both car and furniture polish formulations. Mould release of rubber or plastic parts (stoppers, screwtops, bungs, etc.). Lubrication of extruded rubber parts conveyor belts. Used as a textile lubricant: yarn manufacture, sewing thread lubrication, hosiery manufacture, sewing needle lubrication, and glass fabric exhaust filters.</w:t>
      </w:r>
    </w:p>
    <w:p>
      <w:r>
        <w:t>Applications:</w:t>
      </w:r>
    </w:p>
    <w:p>
      <w:pPr>
        <w:pStyle w:val="ListBullet"/>
      </w:pPr>
      <w:r>
        <w:t>Provide good gloss with minimum smear in both car and furniture polish formulations.</w:t>
      </w:r>
    </w:p>
    <w:p>
      <w:pPr>
        <w:pStyle w:val="ListBullet"/>
      </w:pPr>
      <w:r>
        <w:t>Mould release of:Rubber or plastic parts (stoppers, screwtops, bungs, etc.).</w:t>
      </w:r>
    </w:p>
    <w:p>
      <w:pPr>
        <w:pStyle w:val="ListBullet"/>
      </w:pPr>
      <w:r>
        <w:t>Lubrication of:Extruded rubber parts: conveyor belts.</w:t>
      </w:r>
    </w:p>
    <w:p>
      <w:pPr>
        <w:pStyle w:val="ListBullet"/>
      </w:pPr>
      <w:r>
        <w:t>Textile lubricant:Yarn manufactureSewing thread lubricationHosiery manufactureSewing needle lubricationGlass fabric exhaust filters</w:t>
      </w:r>
    </w:p>
    <w:p>
      <w:r>
        <w:t>Features:</w:t>
      </w:r>
    </w:p>
    <w:p>
      <w:pPr>
        <w:pStyle w:val="ListBullet"/>
      </w:pPr>
      <w:r>
        <w:t>Ready to use non-ionic emulsion.</w:t>
      </w:r>
    </w:p>
    <w:p>
      <w:pPr>
        <w:pStyle w:val="ListBullet"/>
      </w:pPr>
      <w:r>
        <w:t>Provides gloss and water repellency.</w:t>
      </w:r>
    </w:p>
    <w:p>
      <w:pPr>
        <w:pStyle w:val="ListBullet"/>
      </w:pPr>
      <w:r>
        <w:t>Good wetting and slip characteristics.</w:t>
      </w:r>
    </w:p>
    <w:p>
      <w:pPr>
        <w:pStyle w:val="ListBullet"/>
      </w:pPr>
      <w:r>
        <w:t>General purpose release agent including web release.</w:t>
      </w:r>
    </w:p>
    <w:p>
      <w:pPr>
        <w:pStyle w:val="ListBullet"/>
      </w:pPr>
      <w:r>
        <w:t>Imparts softening and lubrication to textiles.</w:t>
      </w:r>
    </w:p>
    <w:p>
      <w:pPr>
        <w:pStyle w:val="ListBullet"/>
      </w:pPr>
      <w:r>
        <w:t>Good emulsion stability up to 50°C.</w:t>
      </w:r>
    </w:p>
    <w:p>
      <w:pPr>
        <w:pStyle w:val="ListBullet"/>
      </w:pPr>
      <w:r>
        <w:t>Good dilution stability up to 2% in water.</w:t>
      </w:r>
    </w:p>
    <w:p>
      <w:pPr>
        <w:pStyle w:val="ListBullet"/>
      </w:pPr>
      <w:r>
        <w:t>Good freeze-thaw stability (5 cycles).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https://romakksilicones.com/product/romakk-rcsg-100ht-silicone-grease-3/</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as Water Repellents</w:t>
      </w:r>
    </w:p>
    <w:p>
      <w:pPr>
        <w:pStyle w:val="Heading1"/>
      </w:pPr>
      <w:r>
        <w:t>ROMAKK RCSG-100HT SILICONE GREASE</w:t>
      </w:r>
    </w:p>
    <w:p>
      <w:r>
        <w:t>Dimethyl silicone compound for a variety of lubrication and protection applications. Mold release agent for foundry shell and core molds. Break-in treatment for bladders on tire presses. Rubber lubricant and preservative. Release agent for adhesives and glues. Cable-pulling lubricant to draw rubber-covered cable through conduit. Release agent for plastic extruders and processing equipment. Release agent for plastic film packaging machines.</w:t>
      </w:r>
    </w:p>
    <w:p>
      <w:r>
        <w:t>Applications:</w:t>
      </w:r>
    </w:p>
    <w:p>
      <w:pPr>
        <w:pStyle w:val="ListBullet"/>
      </w:pPr>
      <w:r>
        <w:t>Mold release agent for foundry shell and core molds.</w:t>
      </w:r>
    </w:p>
    <w:p>
      <w:pPr>
        <w:pStyle w:val="ListBullet"/>
      </w:pPr>
      <w:r>
        <w:t>Break-in treatment for bladders on tire presses.</w:t>
      </w:r>
    </w:p>
    <w:p>
      <w:pPr>
        <w:pStyle w:val="ListBullet"/>
      </w:pPr>
      <w:r>
        <w:t>Rubber lubricant and preservative.</w:t>
      </w:r>
    </w:p>
    <w:p>
      <w:pPr>
        <w:pStyle w:val="ListBullet"/>
      </w:pPr>
      <w:r>
        <w:t>Release agent for adhesives and glues</w:t>
      </w:r>
    </w:p>
    <w:p>
      <w:pPr>
        <w:pStyle w:val="ListBullet"/>
      </w:pPr>
      <w:r>
        <w:t>Cable-pulling lubricant to draw rubber-covered cable through conduit.</w:t>
      </w:r>
    </w:p>
    <w:p>
      <w:pPr>
        <w:pStyle w:val="ListBullet"/>
      </w:pPr>
      <w:r>
        <w:t>Release agent for plastic extruders and processing equipment.</w:t>
      </w:r>
    </w:p>
    <w:p>
      <w:pPr>
        <w:pStyle w:val="ListBullet"/>
      </w:pPr>
      <w:r>
        <w:t>Release agent for plastic film packaging machines.</w:t>
      </w:r>
    </w:p>
    <w:p>
      <w:r>
        <w:t>Features:</w:t>
      </w:r>
    </w:p>
    <w:p>
      <w:pPr>
        <w:pStyle w:val="ListBullet"/>
      </w:pPr>
      <w:r>
        <w:t>Maintain serviceable consistency from -40 to 204°C (-40 to 400°F).</w:t>
      </w:r>
    </w:p>
    <w:p>
      <w:pPr>
        <w:pStyle w:val="ListBullet"/>
      </w:pPr>
      <w:r>
        <w:t>Practically nonvolatile.</w:t>
      </w:r>
    </w:p>
    <w:p>
      <w:pPr>
        <w:pStyle w:val="ListBullet"/>
      </w:pPr>
      <w:r>
        <w:t>Moisture resistant.</w:t>
      </w:r>
    </w:p>
    <w:p>
      <w:pPr>
        <w:pStyle w:val="ListBullet"/>
      </w:pPr>
      <w:r>
        <w:t>Electrically insulating.</w:t>
      </w:r>
    </w:p>
    <w:p>
      <w:pPr>
        <w:pStyle w:val="ListBullet"/>
      </w:pPr>
      <w:r>
        <w:t>Excellent rubber lubrication.</w:t>
      </w:r>
    </w:p>
    <w:p>
      <w:pPr>
        <w:pStyle w:val="ListBullet"/>
      </w:pPr>
      <w:r>
        <w:t>Excellent release and sealing properties.</w:t>
      </w:r>
    </w:p>
    <w:p>
      <w:pPr>
        <w:pStyle w:val="ListBullet"/>
      </w:pPr>
      <w:r>
        <w:t>Resistant to oxidation.</w:t>
      </w:r>
    </w:p>
    <w:p>
      <w:pPr>
        <w:pStyle w:val="ListBullet"/>
      </w:pPr>
      <w:r>
        <w:t>Show little tendency to dry out in service.</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https://romakksilicones.com/product/romakk-rcsg-100ht-silicone-grease/</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as Lubricants</w:t>
      </w:r>
    </w:p>
    <w:p>
      <w:pPr>
        <w:pStyle w:val="Heading1"/>
      </w:pPr>
      <w:r>
        <w:t>ROMAKK RCSG-100HT SILICONE GREASE</w:t>
      </w:r>
    </w:p>
    <w:p>
      <w:r>
        <w:t>Dimethyl silicone compound for a variety of lubrication and protection applications. Mold release agent for foundry shell and core molds. Break-in treatment for bladders on tire presses. Rubber lubricant and preservative. Release agent for adhesives and glues. Cable-pulling lubricant to draw rubber-covered cable through conduit. Release agent for plastic extruders and processing equipment. Release agent for plastic film packaging machines.</w:t>
      </w:r>
    </w:p>
    <w:p>
      <w:r>
        <w:t>Applications:</w:t>
      </w:r>
    </w:p>
    <w:p>
      <w:pPr>
        <w:pStyle w:val="ListBullet"/>
      </w:pPr>
      <w:r>
        <w:t>Mold release agent for foundry shell and core molds.</w:t>
      </w:r>
    </w:p>
    <w:p>
      <w:pPr>
        <w:pStyle w:val="ListBullet"/>
      </w:pPr>
      <w:r>
        <w:t>Break-in treatment for bladders on tire presses.</w:t>
      </w:r>
    </w:p>
    <w:p>
      <w:pPr>
        <w:pStyle w:val="ListBullet"/>
      </w:pPr>
      <w:r>
        <w:t>Rubber lubricant and preservative.</w:t>
      </w:r>
    </w:p>
    <w:p>
      <w:pPr>
        <w:pStyle w:val="ListBullet"/>
      </w:pPr>
      <w:r>
        <w:t>Release agent for adhesives and glues</w:t>
      </w:r>
    </w:p>
    <w:p>
      <w:pPr>
        <w:pStyle w:val="ListBullet"/>
      </w:pPr>
      <w:r>
        <w:t>Cable-pulling lubricant to draw rubber-covered cable through conduit.</w:t>
      </w:r>
    </w:p>
    <w:p>
      <w:pPr>
        <w:pStyle w:val="ListBullet"/>
      </w:pPr>
      <w:r>
        <w:t>Release agent for plastic extruders and processing equipment.</w:t>
      </w:r>
    </w:p>
    <w:p>
      <w:pPr>
        <w:pStyle w:val="ListBullet"/>
      </w:pPr>
      <w:r>
        <w:t>Release agent for plastic film packaging machines.</w:t>
      </w:r>
    </w:p>
    <w:p>
      <w:r>
        <w:t>Features:</w:t>
      </w:r>
    </w:p>
    <w:p>
      <w:pPr>
        <w:pStyle w:val="ListBullet"/>
      </w:pPr>
      <w:r>
        <w:t>Maintain serviceable consistency from -40 to 204°C (-40 to 400°F).</w:t>
      </w:r>
    </w:p>
    <w:p>
      <w:pPr>
        <w:pStyle w:val="ListBullet"/>
      </w:pPr>
      <w:r>
        <w:t>Practically nonvolatile.</w:t>
      </w:r>
    </w:p>
    <w:p>
      <w:pPr>
        <w:pStyle w:val="ListBullet"/>
      </w:pPr>
      <w:r>
        <w:t>Moisture resistant.</w:t>
      </w:r>
    </w:p>
    <w:p>
      <w:pPr>
        <w:pStyle w:val="ListBullet"/>
      </w:pPr>
      <w:r>
        <w:t>Electrically insulating.</w:t>
      </w:r>
    </w:p>
    <w:p>
      <w:pPr>
        <w:pStyle w:val="ListBullet"/>
      </w:pPr>
      <w:r>
        <w:t>Excellent rubber lubrication.</w:t>
      </w:r>
    </w:p>
    <w:p>
      <w:pPr>
        <w:pStyle w:val="ListBullet"/>
      </w:pPr>
      <w:r>
        <w:t>Excellent release and sealing properties.</w:t>
      </w:r>
    </w:p>
    <w:p>
      <w:pPr>
        <w:pStyle w:val="ListBullet"/>
      </w:pPr>
      <w:r>
        <w:t>Resistant to oxidation.</w:t>
      </w:r>
    </w:p>
    <w:p>
      <w:pPr>
        <w:pStyle w:val="ListBullet"/>
      </w:pPr>
      <w:r>
        <w:t>Show little tendency to dry out in service.</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https://romakksilicones.com/product/romakk-rcmr-wrs-emulsion-2/</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as Water Repellents</w:t>
      </w:r>
    </w:p>
    <w:p>
      <w:pPr>
        <w:pStyle w:val="Heading1"/>
      </w:pPr>
      <w:r>
        <w:t>ROMAKK RCMR-WRS EMULSION</w:t>
      </w:r>
    </w:p>
    <w:p>
      <w:r>
        <w:t>Aqueous emulsion of polydimethylsiloxane. It provides good gloss with minimum smear in both car and furniture polish formulations. Mould release of rubber or plastic parts (stoppers, screw tops, bungs, etc.). Lubrication of extruded rubber parts, and conveyor belts. Used as a textile lubricant: yarn manufacture, sewing thread lubrication, hosiery manufacture, sewing needle lubrication, and glass fabric exhaust filters.</w:t>
      </w:r>
    </w:p>
    <w:p>
      <w:r>
        <w:t>Applications:</w:t>
      </w:r>
    </w:p>
    <w:p>
      <w:pPr>
        <w:pStyle w:val="ListBullet"/>
      </w:pPr>
      <w:r>
        <w:t>Provide good gloss with minimum smear in both car and furniture polish formulations.</w:t>
      </w:r>
    </w:p>
    <w:p>
      <w:pPr>
        <w:pStyle w:val="ListBullet"/>
      </w:pPr>
      <w:r>
        <w:t>Mould release of:Rubber or plastic parts (stoppers, screw tops, bungs, etc.).</w:t>
      </w:r>
    </w:p>
    <w:p>
      <w:pPr>
        <w:pStyle w:val="ListBullet"/>
      </w:pPr>
      <w:r>
        <w:t>Lubrication of:Extruded rubber parts: conveyor belts.</w:t>
      </w:r>
    </w:p>
    <w:p>
      <w:pPr>
        <w:pStyle w:val="ListBullet"/>
      </w:pPr>
      <w:r>
        <w:t>Textile lubricant:Yarn manufactureSewing thread lubricationHosiery manufactureSewing needle lubricationGlass fabric exhaust filters</w:t>
      </w:r>
    </w:p>
    <w:p>
      <w:r>
        <w:t>Features:</w:t>
      </w:r>
    </w:p>
    <w:p>
      <w:pPr>
        <w:pStyle w:val="ListBullet"/>
      </w:pPr>
      <w:r>
        <w:t>Ready to use non-ionic emulsion.</w:t>
      </w:r>
    </w:p>
    <w:p>
      <w:pPr>
        <w:pStyle w:val="ListBullet"/>
      </w:pPr>
      <w:r>
        <w:t>Provides gloss and water repellency.</w:t>
      </w:r>
    </w:p>
    <w:p>
      <w:pPr>
        <w:pStyle w:val="ListBullet"/>
      </w:pPr>
      <w:r>
        <w:t>Good wetting and slip characteristics.</w:t>
      </w:r>
    </w:p>
    <w:p>
      <w:pPr>
        <w:pStyle w:val="ListBullet"/>
      </w:pPr>
      <w:r>
        <w:t>General purpose release agent including web release.</w:t>
      </w:r>
    </w:p>
    <w:p>
      <w:pPr>
        <w:pStyle w:val="ListBullet"/>
      </w:pPr>
      <w:r>
        <w:t>Imparts softening and lubrication to textiles.</w:t>
      </w:r>
    </w:p>
    <w:p>
      <w:pPr>
        <w:pStyle w:val="ListBullet"/>
      </w:pPr>
      <w:r>
        <w:t>Good emulsion stability up to 50°C.</w:t>
      </w:r>
    </w:p>
    <w:p>
      <w:pPr>
        <w:pStyle w:val="ListBullet"/>
      </w:pPr>
      <w:r>
        <w:t>Good dilution stability up to 2% in water.</w:t>
      </w:r>
    </w:p>
    <w:p>
      <w:pPr>
        <w:pStyle w:val="ListBullet"/>
      </w:pPr>
      <w:r>
        <w:t>Good freeze thaw stability (5 cycles).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https://romakksilicones.com/product/romakk-rctl-100ws/</w:t>
      </w:r>
    </w:p>
    <w:p>
      <w:r>
        <w:t>WhatsApp us</w:t>
      </w:r>
    </w:p>
    <w:p>
      <w:pPr>
        <w:pStyle w:val="Heading1"/>
      </w:pPr>
      <w:r>
        <w:t>Silicone as Water Repellents</w:t>
      </w:r>
    </w:p>
    <w:p>
      <w:pPr>
        <w:pStyle w:val="Heading1"/>
      </w:pPr>
      <w:r>
        <w:t>ROMAKK RCTL 100WS</w:t>
      </w:r>
    </w:p>
    <w:p>
      <w:r>
        <w:t>Silicone/wax dispersion. It provides uniform distribution over the entire thread surface, producing thread with low friction variations. Easy to apply and more cost-effective than exhaustible finishes.</w:t>
      </w:r>
    </w:p>
    <w:p>
      <w:r>
        <w:t>Applications:</w:t>
      </w:r>
    </w:p>
    <w:p>
      <w:pPr>
        <w:pStyle w:val="ListBullet"/>
      </w:pPr>
      <w:r>
        <w:t>Lubrication of sewing threads.</w:t>
      </w:r>
    </w:p>
    <w:p>
      <w:r>
        <w:t>Features:</w:t>
      </w:r>
    </w:p>
    <w:p>
      <w:pPr>
        <w:pStyle w:val="ListBullet"/>
      </w:pPr>
      <w:r>
        <w:t>Produces thread with low friction characteristics.</w:t>
      </w:r>
    </w:p>
    <w:p>
      <w:pPr>
        <w:pStyle w:val="ListBullet"/>
      </w:pPr>
      <w:r>
        <w:t>Provides uniform distribution over the entire thread surface, producing thread with low friction variations.</w:t>
      </w:r>
    </w:p>
    <w:p>
      <w:pPr>
        <w:pStyle w:val="ListBullet"/>
      </w:pPr>
      <w:r>
        <w:t>Used successfully on dyed thread and fabric.</w:t>
      </w:r>
    </w:p>
    <w:p>
      <w:pPr>
        <w:pStyle w:val="ListBullet"/>
      </w:pPr>
      <w:r>
        <w:t>Remains liquid at room temperature.</w:t>
      </w:r>
    </w:p>
    <w:p>
      <w:pPr>
        <w:pStyle w:val="ListBullet"/>
      </w:pPr>
      <w:r>
        <w:t>Requires minimal cleanup when applied with a highspeed Hacoba winder.</w:t>
      </w:r>
    </w:p>
    <w:p>
      <w:pPr>
        <w:pStyle w:val="ListBullet"/>
      </w:pPr>
      <w:r>
        <w:t>Easy to apply: more cost effective than exhaustible finishes.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https://romakksilicones.com/product/romakk-rcsg-100ht-silicone-grease-2/</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as Water Repellents</w:t>
      </w:r>
    </w:p>
    <w:p>
      <w:pPr>
        <w:pStyle w:val="Heading1"/>
      </w:pPr>
      <w:r>
        <w:t>ROMAKK RCSG-100HT SILICONE GREASE</w:t>
      </w:r>
    </w:p>
    <w:p>
      <w:r>
        <w:t>Release agent for molding, extruding, and fabricating rubber and plastic parts, and in die casting metals. Dimethyl silicone compound is used for a variety of lubrication and protection applications. Mold release agent for foundry shell and core molds. Break-in treatment for bladders on tire presses. Rubber lubricant and preservative. Release agent for adhesives and glues. Cable-pulling lubricant to draw rubber-covered cable through conduit. Release agent for plastic extruders and processing equipment. Release agent for plastic film packaging machines.</w:t>
      </w:r>
    </w:p>
    <w:p>
      <w:r>
        <w:t>Applications:</w:t>
      </w:r>
    </w:p>
    <w:p>
      <w:r>
        <w:t>Mould Release Spray is a release agent that in most cases provides a heat-stable film that does not carbonize at temperatures that quickly destroy many organic mould release agents.</w:t>
      </w:r>
    </w:p>
    <w:p>
      <w:r>
        <w:t>Features:</w:t>
      </w:r>
    </w:p>
    <w:p>
      <w:pPr>
        <w:pStyle w:val="ListBullet"/>
      </w:pPr>
      <w:r>
        <w:t>Non-sticky, Non-staining, Crystal clear, Nontoxic Silicone-based fluid gives multiple releases per application.</w:t>
      </w:r>
    </w:p>
    <w:p>
      <w:pPr>
        <w:pStyle w:val="ListBullet"/>
      </w:pPr>
      <w:r>
        <w:t>Provides a heat-stable film.</w:t>
      </w:r>
    </w:p>
    <w:p>
      <w:pPr>
        <w:pStyle w:val="ListBullet"/>
      </w:pPr>
      <w:r>
        <w:t>Lubricates and reduces flow friction.</w:t>
      </w:r>
    </w:p>
    <w:p>
      <w:pPr>
        <w:pStyle w:val="ListBullet"/>
      </w:pPr>
      <w:r>
        <w:t>Reduces rejects and gives shine to finished articles.</w:t>
      </w:r>
    </w:p>
    <w:p>
      <w:pPr>
        <w:pStyle w:val="ListBullet"/>
      </w:pPr>
      <w:r>
        <w:t>Mould Release Spray can be used for a wide variety of applications. It can be used for the production of floor mats and tiles, seals, grommets, gaskets, toys, paneling, decorative trim, household appliance assemblies, and similar plastic or rubber products. It is also highly effective as a parting agent in die-casting aluminum, zinc, magnesium, and other metals.</w:t>
      </w:r>
    </w:p>
    <w:p>
      <w:pPr>
        <w:pStyle w:val="ListBullet"/>
      </w:pPr>
      <w:r>
        <w:t>Cleaning &amp; polishing of Finished parts.</w:t>
      </w:r>
    </w:p>
    <w:p>
      <w:pPr>
        <w:pStyle w:val="ListBullet"/>
      </w:pPr>
      <w:r>
        <w:t>Cleaning heaters of Texturizing Machines.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https://romakksilicones.com/product/romakk-self-emulsifiable-block-silicone-fluids/</w:t>
      </w:r>
    </w:p>
    <w:p>
      <w:r>
        <w:t>WhatsApp us</w:t>
      </w:r>
    </w:p>
    <w:p>
      <w:pPr>
        <w:pStyle w:val="Heading1"/>
      </w:pPr>
      <w:r>
        <w:t>Silicones in Textiles</w:t>
      </w:r>
    </w:p>
    <w:p>
      <w:pPr>
        <w:pStyle w:val="Heading1"/>
      </w:pPr>
      <w:r>
        <w:t>ROMAKK SELF-EMULSIFIABLE BLOCK SILICONE FLUIDS</w:t>
      </w:r>
    </w:p>
    <w:p>
      <w:r>
        <w:t>Self-emulsifiable block silicone fluids are specialized silicone materials that can form stable emulsions or dispersions in water without the need for additional emulsifiers or surfactants. In textile applications, these fluids are used to impart various properties to fabrics, such as softness, lubricity, water repellency, and improved dyeability. They can be easily incorporated into textile finishing formulations and applied through padding, exhaustion, or other techniques. The self-emulsifying nature of these fluids simplifies the formulation process and ensures efficient and uniform distribution on textile substrates.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Grade</w:t>
            </w:r>
          </w:p>
        </w:tc>
        <w:tc>
          <w:tcPr>
            <w:tcW w:type="dxa" w:w="2160"/>
          </w:tcPr>
          <w:p>
            <w:r>
              <w:t>Appearance</w:t>
            </w:r>
          </w:p>
        </w:tc>
        <w:tc>
          <w:tcPr>
            <w:tcW w:type="dxa" w:w="2160"/>
          </w:tcPr>
          <w:p>
            <w:r>
              <w:t>TSC%</w:t>
            </w:r>
          </w:p>
        </w:tc>
        <w:tc>
          <w:tcPr>
            <w:tcW w:type="dxa" w:w="2160"/>
          </w:tcPr>
          <w:p>
            <w:r>
              <w:t>Viscosity (cP)</w:t>
            </w:r>
          </w:p>
        </w:tc>
      </w:tr>
      <w:tr>
        <w:tc>
          <w:tcPr>
            <w:tcW w:type="dxa" w:w="2160"/>
          </w:tcPr>
          <w:p>
            <w:r>
              <w:t>RCBW 60-C</w:t>
            </w:r>
          </w:p>
        </w:tc>
        <w:tc>
          <w:tcPr>
            <w:tcW w:type="dxa" w:w="2160"/>
          </w:tcPr>
          <w:p>
            <w:r>
              <w:t>Clear Pale Yellow</w:t>
            </w:r>
          </w:p>
        </w:tc>
        <w:tc>
          <w:tcPr>
            <w:tcW w:type="dxa" w:w="2160"/>
          </w:tcPr>
          <w:p>
            <w:r>
              <w:t>62-65</w:t>
            </w:r>
          </w:p>
        </w:tc>
        <w:tc>
          <w:tcPr>
            <w:tcW w:type="dxa" w:w="2160"/>
          </w:tcPr>
          <w:p>
            <w:r>
              <w:t>400-800</w:t>
            </w:r>
          </w:p>
        </w:tc>
      </w:tr>
      <w:tr>
        <w:tc>
          <w:tcPr>
            <w:tcW w:type="dxa" w:w="2160"/>
          </w:tcPr>
          <w:p>
            <w:r>
              <w:t>RCBW-6022</w:t>
            </w:r>
          </w:p>
        </w:tc>
        <w:tc>
          <w:tcPr>
            <w:tcW w:type="dxa" w:w="2160"/>
          </w:tcPr>
          <w:p>
            <w:r>
              <w:t>Clear Pale Yellow</w:t>
            </w:r>
          </w:p>
        </w:tc>
        <w:tc>
          <w:tcPr>
            <w:tcW w:type="dxa" w:w="2160"/>
          </w:tcPr>
          <w:p>
            <w:r>
              <w:t>60-63</w:t>
            </w:r>
          </w:p>
        </w:tc>
        <w:tc>
          <w:tcPr>
            <w:tcW w:type="dxa" w:w="2160"/>
          </w:tcPr>
          <w:p>
            <w:r>
              <w:t>100-1000</w:t>
            </w:r>
          </w:p>
        </w:tc>
      </w:tr>
      <w:tr>
        <w:tc>
          <w:tcPr>
            <w:tcW w:type="dxa" w:w="2160"/>
          </w:tcPr>
          <w:p>
            <w:r>
              <w:t>RCBW-6229</w:t>
            </w:r>
          </w:p>
        </w:tc>
        <w:tc>
          <w:tcPr>
            <w:tcW w:type="dxa" w:w="2160"/>
          </w:tcPr>
          <w:p>
            <w:r>
              <w:t>Clear Pale Yellow</w:t>
            </w:r>
          </w:p>
        </w:tc>
        <w:tc>
          <w:tcPr>
            <w:tcW w:type="dxa" w:w="2160"/>
          </w:tcPr>
          <w:p>
            <w:r>
              <w:t>60-63</w:t>
            </w:r>
          </w:p>
        </w:tc>
        <w:tc>
          <w:tcPr>
            <w:tcW w:type="dxa" w:w="2160"/>
          </w:tcPr>
          <w:p>
            <w:r>
              <w:t>100-1000</w:t>
            </w:r>
          </w:p>
        </w:tc>
      </w:tr>
      <w:tr>
        <w:tc>
          <w:tcPr>
            <w:tcW w:type="dxa" w:w="2160"/>
          </w:tcPr>
          <w:p>
            <w:r>
              <w:t>RCBS 60-B</w:t>
            </w:r>
          </w:p>
        </w:tc>
        <w:tc>
          <w:tcPr>
            <w:tcW w:type="dxa" w:w="2160"/>
          </w:tcPr>
          <w:p>
            <w:r>
              <w:t>Clear Pale Yellow</w:t>
            </w:r>
          </w:p>
        </w:tc>
        <w:tc>
          <w:tcPr>
            <w:tcW w:type="dxa" w:w="2160"/>
          </w:tcPr>
          <w:p>
            <w:r>
              <w:t>61-63</w:t>
            </w:r>
          </w:p>
        </w:tc>
        <w:tc>
          <w:tcPr>
            <w:tcW w:type="dxa" w:w="2160"/>
          </w:tcPr>
          <w:p>
            <w:r>
              <w:t>100-600</w:t>
            </w:r>
          </w:p>
        </w:tc>
      </w:tr>
      <w:tr>
        <w:tc>
          <w:tcPr>
            <w:tcW w:type="dxa" w:w="2160"/>
          </w:tcPr>
          <w:p>
            <w:r>
              <w:t>RCBW-6023</w:t>
            </w:r>
          </w:p>
        </w:tc>
        <w:tc>
          <w:tcPr>
            <w:tcW w:type="dxa" w:w="2160"/>
          </w:tcPr>
          <w:p>
            <w:r>
              <w:t>Clear Pale Yellow</w:t>
            </w:r>
          </w:p>
        </w:tc>
        <w:tc>
          <w:tcPr>
            <w:tcW w:type="dxa" w:w="2160"/>
          </w:tcPr>
          <w:p>
            <w:r>
              <w:t>60-63</w:t>
            </w:r>
          </w:p>
        </w:tc>
        <w:tc>
          <w:tcPr>
            <w:tcW w:type="dxa" w:w="2160"/>
          </w:tcPr>
          <w:p>
            <w:r>
              <w:t>100-500</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https://romakksilicones.com/product/romakk-finish-micro-amino-emulsions/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Textiles</w:t>
      </w:r>
    </w:p>
    <w:p>
      <w:pPr>
        <w:pStyle w:val="Heading1"/>
      </w:pPr>
      <w:r>
        <w:t>ROMAKK MICRO AMINO EMULSIONS</w:t>
      </w:r>
    </w:p>
    <w:p>
      <w:r>
        <w:t>ROMAKK MICRO AMINO EMULSIONS are versatile, general-purpose softening agents designed for a wide range of textile applications. These micro-emulsions contain amino-functional silicone compounds that can impart a soft, smooth, and luxurious hand feel to cotton, blended fabrics, polyester, knits, and woven materials. They can be applied through exhaustion or padding techniques during textile wet processing operations.</w:t>
      </w:r>
    </w:p>
    <w:p>
      <w:r>
        <w:t>The amino functionality in these emulsions allows for durable softness and silky touch on the treated fabrics. Micro amino emulsions provide an economical solution for achieving desirable softness and hand properties on various textile substrates, making them suitable for apparel, home furnishings, and other textile end-uses.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Grade</w:t>
            </w:r>
          </w:p>
        </w:tc>
        <w:tc>
          <w:tcPr>
            <w:tcW w:type="dxa" w:w="2160"/>
          </w:tcPr>
          <w:p>
            <w:r>
              <w:t>Appearance</w:t>
            </w:r>
          </w:p>
        </w:tc>
        <w:tc>
          <w:tcPr>
            <w:tcW w:type="dxa" w:w="2160"/>
          </w:tcPr>
          <w:p>
            <w:r>
              <w:t>TSC%</w:t>
            </w:r>
          </w:p>
        </w:tc>
        <w:tc>
          <w:tcPr>
            <w:tcW w:type="dxa" w:w="2160"/>
          </w:tcPr>
          <w:p>
            <w:r>
              <w:t>Type</w:t>
            </w:r>
          </w:p>
        </w:tc>
      </w:tr>
      <w:tr>
        <w:tc>
          <w:tcPr>
            <w:tcW w:type="dxa" w:w="2160"/>
          </w:tcPr>
          <w:p>
            <w:r>
              <w:t>ROMAKK Silk</w:t>
            </w:r>
          </w:p>
        </w:tc>
        <w:tc>
          <w:tcPr>
            <w:tcW w:type="dxa" w:w="2160"/>
          </w:tcPr>
          <w:p>
            <w:r>
              <w:t>Clear to Pale Yellow</w:t>
            </w:r>
          </w:p>
        </w:tc>
        <w:tc>
          <w:tcPr>
            <w:tcW w:type="dxa" w:w="2160"/>
          </w:tcPr>
          <w:p>
            <w:r>
              <w:t>11 – 13</w:t>
            </w:r>
          </w:p>
        </w:tc>
        <w:tc>
          <w:tcPr>
            <w:tcW w:type="dxa" w:w="2160"/>
          </w:tcPr>
          <w:p>
            <w:r>
              <w:t>Non-Ionic</w:t>
            </w:r>
          </w:p>
        </w:tc>
      </w:tr>
      <w:tr>
        <w:tc>
          <w:tcPr>
            <w:tcW w:type="dxa" w:w="2160"/>
          </w:tcPr>
          <w:p>
            <w:r>
              <w:t>ROMAKK Star</w:t>
            </w:r>
          </w:p>
        </w:tc>
        <w:tc>
          <w:tcPr>
            <w:tcW w:type="dxa" w:w="2160"/>
          </w:tcPr>
          <w:p>
            <w:r>
              <w:t>Clear to Pale Yellow</w:t>
            </w:r>
          </w:p>
        </w:tc>
        <w:tc>
          <w:tcPr>
            <w:tcW w:type="dxa" w:w="2160"/>
          </w:tcPr>
          <w:p>
            <w:r>
              <w:t>11 – 13</w:t>
            </w:r>
          </w:p>
        </w:tc>
        <w:tc>
          <w:tcPr>
            <w:tcW w:type="dxa" w:w="2160"/>
          </w:tcPr>
          <w:p>
            <w:r>
              <w:t>Non-Ionic</w:t>
            </w:r>
          </w:p>
        </w:tc>
      </w:tr>
      <w:tr>
        <w:tc>
          <w:tcPr>
            <w:tcW w:type="dxa" w:w="2160"/>
          </w:tcPr>
          <w:p>
            <w:r>
              <w:t>ROMAKK Finish-105</w:t>
            </w:r>
          </w:p>
        </w:tc>
        <w:tc>
          <w:tcPr>
            <w:tcW w:type="dxa" w:w="2160"/>
          </w:tcPr>
          <w:p>
            <w:r>
              <w:t>Clear to Pale Yellow</w:t>
            </w:r>
          </w:p>
        </w:tc>
        <w:tc>
          <w:tcPr>
            <w:tcW w:type="dxa" w:w="2160"/>
          </w:tcPr>
          <w:p>
            <w:r>
              <w:t>15 – 16</w:t>
            </w:r>
          </w:p>
        </w:tc>
        <w:tc>
          <w:tcPr>
            <w:tcW w:type="dxa" w:w="2160"/>
          </w:tcPr>
          <w:p>
            <w:r>
              <w:t>Non-Ionic</w:t>
            </w:r>
          </w:p>
        </w:tc>
      </w:tr>
      <w:tr>
        <w:tc>
          <w:tcPr>
            <w:tcW w:type="dxa" w:w="2160"/>
          </w:tcPr>
          <w:p>
            <w:r>
              <w:t>ROMAKK Finish-5012</w:t>
            </w:r>
          </w:p>
        </w:tc>
        <w:tc>
          <w:tcPr>
            <w:tcW w:type="dxa" w:w="2160"/>
          </w:tcPr>
          <w:p>
            <w:r>
              <w:t>Clear to Pale Yellow</w:t>
            </w:r>
          </w:p>
        </w:tc>
        <w:tc>
          <w:tcPr>
            <w:tcW w:type="dxa" w:w="2160"/>
          </w:tcPr>
          <w:p>
            <w:r>
              <w:t>15 – 16</w:t>
            </w:r>
          </w:p>
        </w:tc>
        <w:tc>
          <w:tcPr>
            <w:tcW w:type="dxa" w:w="2160"/>
          </w:tcPr>
          <w:p>
            <w:r>
              <w:t>Non-Ionic</w:t>
            </w:r>
          </w:p>
        </w:tc>
      </w:tr>
      <w:tr>
        <w:tc>
          <w:tcPr>
            <w:tcW w:type="dxa" w:w="2160"/>
          </w:tcPr>
          <w:p>
            <w:r>
              <w:t>ROMAKK Finish-8001</w:t>
            </w:r>
          </w:p>
        </w:tc>
        <w:tc>
          <w:tcPr>
            <w:tcW w:type="dxa" w:w="2160"/>
          </w:tcPr>
          <w:p>
            <w:r>
              <w:t>Clear to Pale Yellow</w:t>
            </w:r>
          </w:p>
        </w:tc>
        <w:tc>
          <w:tcPr>
            <w:tcW w:type="dxa" w:w="2160"/>
          </w:tcPr>
          <w:p>
            <w:r>
              <w:t>29 – 30</w:t>
            </w:r>
          </w:p>
        </w:tc>
        <w:tc>
          <w:tcPr>
            <w:tcW w:type="dxa" w:w="2160"/>
          </w:tcPr>
          <w:p>
            <w:r>
              <w:t>Non-Ionic</w:t>
            </w:r>
          </w:p>
        </w:tc>
      </w:tr>
      <w:tr>
        <w:tc>
          <w:tcPr>
            <w:tcW w:type="dxa" w:w="2160"/>
          </w:tcPr>
          <w:p>
            <w:r>
              <w:t>ROMAKK Finish-NYSS</w:t>
            </w:r>
          </w:p>
        </w:tc>
        <w:tc>
          <w:tcPr>
            <w:tcW w:type="dxa" w:w="2160"/>
          </w:tcPr>
          <w:p>
            <w:r>
              <w:t>Clear to Pale Yellow</w:t>
            </w:r>
          </w:p>
        </w:tc>
        <w:tc>
          <w:tcPr>
            <w:tcW w:type="dxa" w:w="2160"/>
          </w:tcPr>
          <w:p>
            <w:r>
              <w:t>29 – 30</w:t>
            </w:r>
          </w:p>
        </w:tc>
        <w:tc>
          <w:tcPr>
            <w:tcW w:type="dxa" w:w="2160"/>
          </w:tcPr>
          <w:p>
            <w:r>
              <w:t>Non-Ionic</w:t>
            </w:r>
          </w:p>
        </w:tc>
      </w:tr>
      <w:tr>
        <w:tc>
          <w:tcPr>
            <w:tcW w:type="dxa" w:w="2160"/>
          </w:tcPr>
          <w:p>
            <w:r>
              <w:t>ROMAKK Wool</w:t>
            </w:r>
          </w:p>
        </w:tc>
        <w:tc>
          <w:tcPr>
            <w:tcW w:type="dxa" w:w="2160"/>
          </w:tcPr>
          <w:p>
            <w:r>
              <w:t>Clear to Pale Yellow</w:t>
            </w:r>
          </w:p>
        </w:tc>
        <w:tc>
          <w:tcPr>
            <w:tcW w:type="dxa" w:w="2160"/>
          </w:tcPr>
          <w:p>
            <w:r>
              <w:t>29 – 30</w:t>
            </w:r>
          </w:p>
        </w:tc>
        <w:tc>
          <w:tcPr>
            <w:tcW w:type="dxa" w:w="2160"/>
          </w:tcPr>
          <w:p>
            <w:r>
              <w:t>Non-Ionic</w:t>
            </w:r>
          </w:p>
        </w:tc>
      </w:tr>
      <w:tr>
        <w:tc>
          <w:tcPr>
            <w:tcW w:type="dxa" w:w="2160"/>
          </w:tcPr>
          <w:p>
            <w:r>
              <w:t>RCTE AF-27</w:t>
            </w:r>
          </w:p>
        </w:tc>
        <w:tc>
          <w:tcPr>
            <w:tcW w:type="dxa" w:w="2160"/>
          </w:tcPr>
          <w:p>
            <w:r>
              <w:t>Clear to Pale Yellow</w:t>
            </w:r>
          </w:p>
        </w:tc>
        <w:tc>
          <w:tcPr>
            <w:tcW w:type="dxa" w:w="2160"/>
          </w:tcPr>
          <w:p>
            <w:r>
              <w:t>15 – 17</w:t>
            </w:r>
          </w:p>
        </w:tc>
        <w:tc>
          <w:tcPr>
            <w:tcW w:type="dxa" w:w="2160"/>
          </w:tcPr>
          <w:p>
            <w:r>
              <w:t>Non-Ionic</w:t>
            </w:r>
          </w:p>
        </w:tc>
      </w:tr>
      <w:tr>
        <w:tc>
          <w:tcPr>
            <w:tcW w:type="dxa" w:w="2160"/>
          </w:tcPr>
          <w:p>
            <w:r>
              <w:t>ROMAKK GNS</w:t>
            </w:r>
          </w:p>
        </w:tc>
        <w:tc>
          <w:tcPr>
            <w:tcW w:type="dxa" w:w="2160"/>
          </w:tcPr>
          <w:p>
            <w:r>
              <w:t>Clear to Pale Yellow</w:t>
            </w:r>
          </w:p>
        </w:tc>
        <w:tc>
          <w:tcPr>
            <w:tcW w:type="dxa" w:w="2160"/>
          </w:tcPr>
          <w:p>
            <w:r>
              <w:t>29 – 30</w:t>
            </w:r>
          </w:p>
        </w:tc>
        <w:tc>
          <w:tcPr>
            <w:tcW w:type="dxa" w:w="2160"/>
          </w:tcPr>
          <w:p>
            <w:r>
              <w:t>Non Ionic</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https://romakksilicones.com/product/romakk-hydrophilic-block-silicone-fluids/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Textiles</w:t>
      </w:r>
    </w:p>
    <w:p>
      <w:pPr>
        <w:pStyle w:val="Heading1"/>
      </w:pPr>
      <w:r>
        <w:t>ROMAKK HYDROPHILIC BLOCK SILICONE FLUIDS</w:t>
      </w:r>
    </w:p>
    <w:p>
      <w:r>
        <w:t>Hydrophilic block silicone fluids are specialty silicone materials used in textile finishing and treatments. They contain both hydrophobic (water-repelling) and hydrophilic (water-attracting) segments, allowing them to impart unique properties to fabrics. These fluids can provide a soft hand feel, water repellency, soil release, and improved dyeability when applied to textiles through padding, exhaustion, or other application methods. Their ability to compatibilize water and oil phases makes them effective additives for textile finishes and coatings.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Grade</w:t>
            </w:r>
          </w:p>
        </w:tc>
        <w:tc>
          <w:tcPr>
            <w:tcW w:type="dxa" w:w="2160"/>
          </w:tcPr>
          <w:p>
            <w:r>
              <w:t>Appearance</w:t>
            </w:r>
          </w:p>
        </w:tc>
        <w:tc>
          <w:tcPr>
            <w:tcW w:type="dxa" w:w="2160"/>
          </w:tcPr>
          <w:p>
            <w:r>
              <w:t>TSC%</w:t>
            </w:r>
          </w:p>
        </w:tc>
        <w:tc>
          <w:tcPr>
            <w:tcW w:type="dxa" w:w="2160"/>
          </w:tcPr>
          <w:p>
            <w:r>
              <w:t>Viscosity (cP)</w:t>
            </w:r>
          </w:p>
        </w:tc>
      </w:tr>
      <w:tr>
        <w:tc>
          <w:tcPr>
            <w:tcW w:type="dxa" w:w="2160"/>
          </w:tcPr>
          <w:p>
            <w:r>
              <w:t>RCBS HP-809</w:t>
            </w:r>
          </w:p>
        </w:tc>
        <w:tc>
          <w:tcPr>
            <w:tcW w:type="dxa" w:w="2160"/>
          </w:tcPr>
          <w:p>
            <w:r>
              <w:t>Clear Pale Yellow</w:t>
            </w:r>
          </w:p>
        </w:tc>
        <w:tc>
          <w:tcPr>
            <w:tcW w:type="dxa" w:w="2160"/>
          </w:tcPr>
          <w:p>
            <w:r>
              <w:t>78-80</w:t>
            </w:r>
          </w:p>
        </w:tc>
        <w:tc>
          <w:tcPr>
            <w:tcW w:type="dxa" w:w="2160"/>
          </w:tcPr>
          <w:p>
            <w:r>
              <w:t>100-500</w:t>
            </w:r>
          </w:p>
        </w:tc>
      </w:tr>
      <w:tr>
        <w:tc>
          <w:tcPr>
            <w:tcW w:type="dxa" w:w="2160"/>
          </w:tcPr>
          <w:p>
            <w:r>
              <w:t>RCBS HP-806</w:t>
            </w:r>
          </w:p>
        </w:tc>
        <w:tc>
          <w:tcPr>
            <w:tcW w:type="dxa" w:w="2160"/>
          </w:tcPr>
          <w:p>
            <w:r>
              <w:t>Clear Pale Yellow</w:t>
            </w:r>
          </w:p>
        </w:tc>
        <w:tc>
          <w:tcPr>
            <w:tcW w:type="dxa" w:w="2160"/>
          </w:tcPr>
          <w:p>
            <w:r>
              <w:t>78-80</w:t>
            </w:r>
          </w:p>
        </w:tc>
        <w:tc>
          <w:tcPr>
            <w:tcW w:type="dxa" w:w="2160"/>
          </w:tcPr>
          <w:p>
            <w:r>
              <w:t>200-1500</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https://romakksilicones.com/product/romakk-finish-speciality-amino-cationic-emulsions/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Textiles</w:t>
      </w:r>
    </w:p>
    <w:p>
      <w:pPr>
        <w:pStyle w:val="Heading1"/>
      </w:pPr>
      <w:r>
        <w:t>ROMAKK FINISH SPECIALITY AMINO &amp; CATIONIC EMULSIONS</w:t>
      </w:r>
    </w:p>
    <w:p>
      <w:r>
        <w:t>Specialty amino and cationic emulsions are advanced textile finishing products designed to impart specific functional properties to fabrics. Amino emulsions contain reactive amino groups that can form covalent bonds with fibers, providing durable softness, lubricity, and soil release properties. Cationic emulsions are positively charged and can electrostatically bind to negatively charged fibers like cotton or rayon, enhancing softness, anti-static properties, and color vibrancy. These emulsions are applied during textile wet processing operations like padding, exhaustion, or continuous dyeing, delivering specialized performance benefits tailored for different fabric types and end-use requirements.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Grade</w:t>
            </w:r>
          </w:p>
        </w:tc>
        <w:tc>
          <w:tcPr>
            <w:tcW w:type="dxa" w:w="1728"/>
          </w:tcPr>
          <w:p>
            <w:r>
              <w:t>Appearance</w:t>
            </w:r>
          </w:p>
        </w:tc>
        <w:tc>
          <w:tcPr>
            <w:tcW w:type="dxa" w:w="1728"/>
          </w:tcPr>
          <w:p>
            <w:r>
              <w:t>TSC%</w:t>
            </w:r>
          </w:p>
        </w:tc>
        <w:tc>
          <w:tcPr>
            <w:tcW w:type="dxa" w:w="1728"/>
          </w:tcPr>
          <w:p>
            <w:r>
              <w:t>Type</w:t>
            </w:r>
          </w:p>
        </w:tc>
        <w:tc>
          <w:tcPr>
            <w:tcW w:type="dxa" w:w="1728"/>
          </w:tcPr>
          <w:p>
            <w:r>
              <w:t>Fabric/Feel</w:t>
            </w:r>
          </w:p>
        </w:tc>
      </w:tr>
      <w:tr>
        <w:tc>
          <w:tcPr>
            <w:tcW w:type="dxa" w:w="1728"/>
          </w:tcPr>
          <w:p>
            <w:r>
              <w:t>ROMAKK TE-ULTRA</w:t>
            </w:r>
          </w:p>
        </w:tc>
        <w:tc>
          <w:tcPr>
            <w:tcW w:type="dxa" w:w="1728"/>
          </w:tcPr>
          <w:p>
            <w:r>
              <w:t>Clear to Pale Yellow</w:t>
            </w:r>
          </w:p>
        </w:tc>
        <w:tc>
          <w:tcPr>
            <w:tcW w:type="dxa" w:w="1728"/>
          </w:tcPr>
          <w:p>
            <w:r>
              <w:t>60-62</w:t>
            </w:r>
          </w:p>
        </w:tc>
        <w:tc>
          <w:tcPr>
            <w:tcW w:type="dxa" w:w="1728"/>
          </w:tcPr>
          <w:p>
            <w:r>
              <w:t>Non-Ionic</w:t>
            </w:r>
          </w:p>
        </w:tc>
        <w:tc>
          <w:tcPr>
            <w:tcW w:type="dxa" w:w="1728"/>
          </w:tcPr>
          <w:p>
            <w:r>
              <w:t>Extra Soft Finish. Suitable for Exhaust and Padding. Surface smoothness on Cotton, Viscose, and Blends</w:t>
            </w:r>
          </w:p>
        </w:tc>
      </w:tr>
      <w:tr>
        <w:tc>
          <w:tcPr>
            <w:tcW w:type="dxa" w:w="1728"/>
          </w:tcPr>
          <w:p>
            <w:r>
              <w:t>ROMAKK TE-AMAD (AMIDO AMINO)</w:t>
            </w:r>
          </w:p>
        </w:tc>
        <w:tc>
          <w:tcPr>
            <w:tcW w:type="dxa" w:w="1728"/>
          </w:tcPr>
          <w:p>
            <w:r>
              <w:t>Clear to Pale Yellow</w:t>
            </w:r>
          </w:p>
        </w:tc>
        <w:tc>
          <w:tcPr>
            <w:tcW w:type="dxa" w:w="1728"/>
          </w:tcPr>
          <w:p>
            <w:r>
              <w:t>29-32</w:t>
            </w:r>
          </w:p>
        </w:tc>
        <w:tc>
          <w:tcPr>
            <w:tcW w:type="dxa" w:w="1728"/>
          </w:tcPr>
          <w:p>
            <w:r>
              <w:t>Non-Ionic</w:t>
            </w:r>
          </w:p>
        </w:tc>
        <w:tc>
          <w:tcPr>
            <w:tcW w:type="dxa" w:w="1728"/>
          </w:tcPr>
          <w:p>
            <w:r>
              <w:t>Superior Surface, Superior Body, also Improves Hydrophilicity (Padding / Exhaust)</w:t>
            </w:r>
          </w:p>
        </w:tc>
      </w:tr>
      <w:tr>
        <w:tc>
          <w:tcPr>
            <w:tcW w:type="dxa" w:w="1728"/>
          </w:tcPr>
          <w:p>
            <w:r>
              <w:t>ROMAKK Finish 801</w:t>
            </w:r>
          </w:p>
        </w:tc>
        <w:tc>
          <w:tcPr>
            <w:tcW w:type="dxa" w:w="1728"/>
          </w:tcPr>
          <w:p>
            <w:r>
              <w:t>Clear to Pale Yellow</w:t>
            </w:r>
          </w:p>
        </w:tc>
        <w:tc>
          <w:tcPr>
            <w:tcW w:type="dxa" w:w="1728"/>
          </w:tcPr>
          <w:p>
            <w:r>
              <w:t>52-53</w:t>
            </w:r>
          </w:p>
        </w:tc>
        <w:tc>
          <w:tcPr>
            <w:tcW w:type="dxa" w:w="1728"/>
          </w:tcPr>
          <w:p>
            <w:r>
              <w:t>Non-Ionic</w:t>
            </w:r>
          </w:p>
        </w:tc>
        <w:tc>
          <w:tcPr>
            <w:tcW w:type="dxa" w:w="1728"/>
          </w:tcPr>
          <w:p>
            <w:r>
              <w:t>Cotton, Polyester, Blends, Knits &amp; Woven (Exhaust, Padding)</w:t>
            </w:r>
          </w:p>
        </w:tc>
      </w:tr>
      <w:tr>
        <w:tc>
          <w:tcPr>
            <w:tcW w:type="dxa" w:w="1728"/>
          </w:tcPr>
          <w:p>
            <w:r>
              <w:t>RCTE PS-60</w:t>
            </w:r>
          </w:p>
        </w:tc>
        <w:tc>
          <w:tcPr>
            <w:tcW w:type="dxa" w:w="1728"/>
          </w:tcPr>
          <w:p>
            <w:r>
              <w:t>Clear to Pale Yellow</w:t>
            </w:r>
          </w:p>
        </w:tc>
        <w:tc>
          <w:tcPr>
            <w:tcW w:type="dxa" w:w="1728"/>
          </w:tcPr>
          <w:p>
            <w:r>
              <w:t>59-61</w:t>
            </w:r>
          </w:p>
        </w:tc>
        <w:tc>
          <w:tcPr>
            <w:tcW w:type="dxa" w:w="1728"/>
          </w:tcPr>
          <w:p>
            <w:r>
              <w:t>Non-Ionic</w:t>
            </w:r>
          </w:p>
        </w:tc>
        <w:tc>
          <w:tcPr>
            <w:tcW w:type="dxa" w:w="1728"/>
          </w:tcPr>
          <w:p>
            <w:r>
              <w:t>Extra Soft Finish. Suitable for Exhaust and Padding. Surface smoothness on Cotton, Viscose and Blends</w:t>
            </w:r>
          </w:p>
        </w:tc>
      </w:tr>
      <w:tr>
        <w:tc>
          <w:tcPr>
            <w:tcW w:type="dxa" w:w="1728"/>
          </w:tcPr>
          <w:p>
            <w:r>
              <w:t>RCTE-Bloom</w:t>
            </w:r>
          </w:p>
        </w:tc>
        <w:tc>
          <w:tcPr>
            <w:tcW w:type="dxa" w:w="1728"/>
          </w:tcPr>
          <w:p>
            <w:r>
              <w:t>Clear to Pale Yellow</w:t>
            </w:r>
          </w:p>
        </w:tc>
        <w:tc>
          <w:tcPr>
            <w:tcW w:type="dxa" w:w="1728"/>
          </w:tcPr>
          <w:p>
            <w:r>
              <w:t>28-30</w:t>
            </w:r>
          </w:p>
        </w:tc>
        <w:tc>
          <w:tcPr>
            <w:tcW w:type="dxa" w:w="1728"/>
          </w:tcPr>
          <w:p>
            <w:r>
              <w:t>Non-Ionic</w:t>
            </w:r>
          </w:p>
        </w:tc>
        <w:tc>
          <w:tcPr>
            <w:tcW w:type="dxa" w:w="1728"/>
          </w:tcPr>
          <w:p>
            <w:r>
              <w:t>Blooming Agent for Cotton and its Blends. Suitable for Padding and Exhaust</w:t>
            </w:r>
          </w:p>
        </w:tc>
      </w:tr>
      <w:tr>
        <w:tc>
          <w:tcPr>
            <w:tcW w:type="dxa" w:w="1728"/>
          </w:tcPr>
          <w:p>
            <w:r>
              <w:t>ROMAKK-1809</w:t>
            </w:r>
          </w:p>
        </w:tc>
        <w:tc>
          <w:tcPr>
            <w:tcW w:type="dxa" w:w="1728"/>
          </w:tcPr>
          <w:p>
            <w:r>
              <w:t>Clear to Pale Yellow</w:t>
            </w:r>
          </w:p>
        </w:tc>
        <w:tc>
          <w:tcPr>
            <w:tcW w:type="dxa" w:w="1728"/>
          </w:tcPr>
          <w:p>
            <w:r>
              <w:t>39-41</w:t>
            </w:r>
          </w:p>
        </w:tc>
        <w:tc>
          <w:tcPr>
            <w:tcW w:type="dxa" w:w="1728"/>
          </w:tcPr>
          <w:p>
            <w:r>
              <w:t>Non-Ionic</w:t>
            </w:r>
          </w:p>
        </w:tc>
        <w:tc>
          <w:tcPr>
            <w:tcW w:type="dxa" w:w="1728"/>
          </w:tcPr>
          <w:p>
            <w:r>
              <w:t>Ammonium Quaternary based provides Excellent Softness to all types of Fabric (Padding &amp; Exhaust)</w:t>
            </w:r>
          </w:p>
        </w:tc>
      </w:tr>
      <w:tr>
        <w:tc>
          <w:tcPr>
            <w:tcW w:type="dxa" w:w="1728"/>
          </w:tcPr>
          <w:p>
            <w:r>
              <w:t>ROMAKK KK-COMFORT</w:t>
            </w:r>
          </w:p>
        </w:tc>
        <w:tc>
          <w:tcPr>
            <w:tcW w:type="dxa" w:w="1728"/>
          </w:tcPr>
          <w:p>
            <w:r>
              <w:t>Clear to Pale Yellow</w:t>
            </w:r>
          </w:p>
        </w:tc>
        <w:tc>
          <w:tcPr>
            <w:tcW w:type="dxa" w:w="1728"/>
          </w:tcPr>
          <w:p>
            <w:r>
              <w:t>14-15</w:t>
            </w:r>
          </w:p>
        </w:tc>
        <w:tc>
          <w:tcPr>
            <w:tcW w:type="dxa" w:w="1728"/>
          </w:tcPr>
          <w:p>
            <w:r>
              <w:t>Cationic</w:t>
            </w:r>
          </w:p>
        </w:tc>
        <w:tc>
          <w:tcPr>
            <w:tcW w:type="dxa" w:w="1728"/>
          </w:tcPr>
          <w:p>
            <w:r>
              <w:t>Triethanolamine Diester Quatmethosulphate Chemistry for Excellent Surface Softness (Padding &amp; Exhaust)</w:t>
            </w:r>
          </w:p>
        </w:tc>
      </w:tr>
      <w:tr>
        <w:tc>
          <w:tcPr>
            <w:tcW w:type="dxa" w:w="1728"/>
          </w:tcPr>
          <w:p>
            <w:r>
              <w:t>ROMAKK Finish-HP 23</w:t>
            </w:r>
          </w:p>
        </w:tc>
        <w:tc>
          <w:tcPr>
            <w:tcW w:type="dxa" w:w="1728"/>
          </w:tcPr>
          <w:p>
            <w:r>
              <w:t>Off White</w:t>
            </w:r>
          </w:p>
        </w:tc>
        <w:tc>
          <w:tcPr>
            <w:tcW w:type="dxa" w:w="1728"/>
          </w:tcPr>
          <w:p>
            <w:r>
              <w:t>30-32</w:t>
            </w:r>
          </w:p>
        </w:tc>
        <w:tc>
          <w:tcPr>
            <w:tcW w:type="dxa" w:w="1728"/>
          </w:tcPr>
          <w:p>
            <w:r>
              <w:t>Cationic</w:t>
            </w:r>
          </w:p>
        </w:tc>
        <w:tc>
          <w:tcPr>
            <w:tcW w:type="dxa" w:w="1728"/>
          </w:tcPr>
          <w:p>
            <w:r>
              <w:t>Fibre Finish, Soft finish on Cotton, Polyester, and Blends. Padding Application is Recommended for Fabrics</w:t>
            </w:r>
          </w:p>
        </w:tc>
      </w:tr>
      <w:tr>
        <w:tc>
          <w:tcPr>
            <w:tcW w:type="dxa" w:w="1728"/>
          </w:tcPr>
          <w:p>
            <w:r>
              <w:t>ROMAKK TE-886</w:t>
            </w:r>
          </w:p>
        </w:tc>
        <w:tc>
          <w:tcPr>
            <w:tcW w:type="dxa" w:w="1728"/>
          </w:tcPr>
          <w:p>
            <w:r>
              <w:t>Milky White</w:t>
            </w:r>
          </w:p>
        </w:tc>
        <w:tc>
          <w:tcPr>
            <w:tcW w:type="dxa" w:w="1728"/>
          </w:tcPr>
          <w:p>
            <w:r>
              <w:t>38-40</w:t>
            </w:r>
          </w:p>
        </w:tc>
        <w:tc>
          <w:tcPr>
            <w:tcW w:type="dxa" w:w="1728"/>
          </w:tcPr>
          <w:p>
            <w:r>
              <w:t>Non-Ionic</w:t>
            </w:r>
          </w:p>
        </w:tc>
        <w:tc>
          <w:tcPr>
            <w:tcW w:type="dxa" w:w="1728"/>
          </w:tcPr>
          <w:p>
            <w:r>
              <w:t>Superior Elastomeric, Soft &amp; Smooth Handle for Cotton, Polyester, Blends, Woven Fabric (Padding)</w:t>
            </w:r>
          </w:p>
        </w:tc>
      </w:tr>
      <w:tr>
        <w:tc>
          <w:tcPr>
            <w:tcW w:type="dxa" w:w="1728"/>
          </w:tcPr>
          <w:p>
            <w:r>
              <w:t>RCTE 606-H</w:t>
            </w:r>
          </w:p>
        </w:tc>
        <w:tc>
          <w:tcPr>
            <w:tcW w:type="dxa" w:w="1728"/>
          </w:tcPr>
          <w:p>
            <w:r>
              <w:t>Milky White</w:t>
            </w:r>
          </w:p>
        </w:tc>
        <w:tc>
          <w:tcPr>
            <w:tcW w:type="dxa" w:w="1728"/>
          </w:tcPr>
          <w:p>
            <w:r>
              <w:t>63-66</w:t>
            </w:r>
          </w:p>
        </w:tc>
        <w:tc>
          <w:tcPr>
            <w:tcW w:type="dxa" w:w="1728"/>
          </w:tcPr>
          <w:p>
            <w:r>
              <w:t>Non-Ionic</w:t>
            </w:r>
          </w:p>
        </w:tc>
        <w:tc>
          <w:tcPr>
            <w:tcW w:type="dxa" w:w="1728"/>
          </w:tcPr>
          <w:p>
            <w:r>
              <w:t>Soft Finish on Acrylic, Nylon, and Blended Yarn in Exhaust. Surface Softness for Cotton, Polyester and Blends, Mainly Recommended for Padding Application</w:t>
            </w:r>
          </w:p>
        </w:tc>
      </w:tr>
      <w:tr>
        <w:tc>
          <w:tcPr>
            <w:tcW w:type="dxa" w:w="1728"/>
          </w:tcPr>
          <w:p>
            <w:r>
              <w:t>ROMAKK TE-443</w:t>
            </w:r>
          </w:p>
        </w:tc>
        <w:tc>
          <w:tcPr>
            <w:tcW w:type="dxa" w:w="1728"/>
          </w:tcPr>
          <w:p>
            <w:r>
              <w:t>Milky White</w:t>
            </w:r>
          </w:p>
        </w:tc>
        <w:tc>
          <w:tcPr>
            <w:tcW w:type="dxa" w:w="1728"/>
          </w:tcPr>
          <w:p>
            <w:r>
              <w:t>16-18</w:t>
            </w:r>
          </w:p>
        </w:tc>
        <w:tc>
          <w:tcPr>
            <w:tcW w:type="dxa" w:w="1728"/>
          </w:tcPr>
          <w:p>
            <w:r>
              <w:t>Non-Ionic</w:t>
            </w:r>
          </w:p>
        </w:tc>
        <w:tc>
          <w:tcPr>
            <w:tcW w:type="dxa" w:w="1728"/>
          </w:tcPr>
          <w:p>
            <w:r>
              <w:t>Gives a good feel for Polyester Cotton Woven, Polyester Woven, Cotton Knits (Roller Padding)</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https://romakksilicones.com/product/romakk-non-self-emulsifiable-block-silicone-fluids/</w:t>
      </w:r>
    </w:p>
    <w:p>
      <w:r>
        <w:t>WhatsApp us</w:t>
      </w:r>
    </w:p>
    <w:p>
      <w:pPr>
        <w:pStyle w:val="Heading1"/>
      </w:pPr>
      <w:r>
        <w:t>Silicones in Textiles</w:t>
      </w:r>
    </w:p>
    <w:p>
      <w:pPr>
        <w:pStyle w:val="Heading1"/>
      </w:pPr>
      <w:r>
        <w:t>ROMAKK NON-SELF EMULSIFIABLE BLOCK SILICONE FLUIDS</w:t>
      </w:r>
    </w:p>
    <w:p>
      <w:r>
        <w:t>Non-self emulsifiable block silicone fluids are specialized silicone materials designed for textile applications. Unlike self-emulsifying silicones, these fluids require additional emulsifiers or surfactants to form stable emulsions or dispersions in water. When properly formulated, these silicone fluids can impart desirable properties to fabrics, such as softness, lubricity, water repellency, and improved dyeing performance. They are commonly used in textile finishing operations, applied through padding, exhaustion, or other techniques to modify the surface characteristics of fabrics.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Grade</w:t>
            </w:r>
          </w:p>
        </w:tc>
        <w:tc>
          <w:tcPr>
            <w:tcW w:type="dxa" w:w="2160"/>
          </w:tcPr>
          <w:p>
            <w:r>
              <w:t>Appearance</w:t>
            </w:r>
          </w:p>
        </w:tc>
        <w:tc>
          <w:tcPr>
            <w:tcW w:type="dxa" w:w="2160"/>
          </w:tcPr>
          <w:p>
            <w:r>
              <w:t>TSC%</w:t>
            </w:r>
          </w:p>
        </w:tc>
        <w:tc>
          <w:tcPr>
            <w:tcW w:type="dxa" w:w="2160"/>
          </w:tcPr>
          <w:p>
            <w:r>
              <w:t>Viscosity (cP)</w:t>
            </w:r>
          </w:p>
        </w:tc>
      </w:tr>
      <w:tr>
        <w:tc>
          <w:tcPr>
            <w:tcW w:type="dxa" w:w="2160"/>
          </w:tcPr>
          <w:p>
            <w:r>
              <w:t>RCBS CT-80</w:t>
            </w:r>
          </w:p>
        </w:tc>
        <w:tc>
          <w:tcPr>
            <w:tcW w:type="dxa" w:w="2160"/>
          </w:tcPr>
          <w:p>
            <w:r>
              <w:t>Clear Pale Yellow</w:t>
            </w:r>
          </w:p>
        </w:tc>
        <w:tc>
          <w:tcPr>
            <w:tcW w:type="dxa" w:w="2160"/>
          </w:tcPr>
          <w:p>
            <w:r>
              <w:t>78-80</w:t>
            </w:r>
          </w:p>
        </w:tc>
        <w:tc>
          <w:tcPr>
            <w:tcW w:type="dxa" w:w="2160"/>
          </w:tcPr>
          <w:p>
            <w:r>
              <w:t>500-1500</w:t>
            </w:r>
          </w:p>
        </w:tc>
      </w:tr>
      <w:tr>
        <w:tc>
          <w:tcPr>
            <w:tcW w:type="dxa" w:w="2160"/>
          </w:tcPr>
          <w:p>
            <w:r>
              <w:t>RCBS CT-89</w:t>
            </w:r>
          </w:p>
        </w:tc>
        <w:tc>
          <w:tcPr>
            <w:tcW w:type="dxa" w:w="2160"/>
          </w:tcPr>
          <w:p>
            <w:r>
              <w:t>Clear Pale Yellow</w:t>
            </w:r>
          </w:p>
        </w:tc>
        <w:tc>
          <w:tcPr>
            <w:tcW w:type="dxa" w:w="2160"/>
          </w:tcPr>
          <w:p>
            <w:r>
              <w:t>78-80</w:t>
            </w:r>
          </w:p>
        </w:tc>
        <w:tc>
          <w:tcPr>
            <w:tcW w:type="dxa" w:w="2160"/>
          </w:tcPr>
          <w:p>
            <w:r>
              <w:t>200-1500</w:t>
            </w:r>
          </w:p>
        </w:tc>
      </w:tr>
      <w:tr>
        <w:tc>
          <w:tcPr>
            <w:tcW w:type="dxa" w:w="2160"/>
          </w:tcPr>
          <w:p>
            <w:r>
              <w:t>RCBS PES-22</w:t>
            </w:r>
          </w:p>
        </w:tc>
        <w:tc>
          <w:tcPr>
            <w:tcW w:type="dxa" w:w="2160"/>
          </w:tcPr>
          <w:p>
            <w:r>
              <w:t>Clear Pale Yellow</w:t>
            </w:r>
          </w:p>
        </w:tc>
        <w:tc>
          <w:tcPr>
            <w:tcW w:type="dxa" w:w="2160"/>
          </w:tcPr>
          <w:p>
            <w:r>
              <w:t>78-80</w:t>
            </w:r>
          </w:p>
        </w:tc>
        <w:tc>
          <w:tcPr>
            <w:tcW w:type="dxa" w:w="2160"/>
          </w:tcPr>
          <w:p>
            <w:r>
              <w:t>1000-3000</w:t>
            </w:r>
          </w:p>
        </w:tc>
      </w:tr>
      <w:tr>
        <w:tc>
          <w:tcPr>
            <w:tcW w:type="dxa" w:w="2160"/>
          </w:tcPr>
          <w:p>
            <w:r>
              <w:t>RCBS PES-60</w:t>
            </w:r>
          </w:p>
        </w:tc>
        <w:tc>
          <w:tcPr>
            <w:tcW w:type="dxa" w:w="2160"/>
          </w:tcPr>
          <w:p>
            <w:r>
              <w:t>Clear Pale Yellow</w:t>
            </w:r>
          </w:p>
        </w:tc>
        <w:tc>
          <w:tcPr>
            <w:tcW w:type="dxa" w:w="2160"/>
          </w:tcPr>
          <w:p>
            <w:r>
              <w:t>58-60</w:t>
            </w:r>
          </w:p>
        </w:tc>
        <w:tc>
          <w:tcPr>
            <w:tcW w:type="dxa" w:w="2160"/>
          </w:tcPr>
          <w:p>
            <w:r>
              <w:t>800-2000</w:t>
            </w:r>
          </w:p>
        </w:tc>
      </w:tr>
      <w:tr>
        <w:tc>
          <w:tcPr>
            <w:tcW w:type="dxa" w:w="2160"/>
          </w:tcPr>
          <w:p>
            <w:r>
              <w:t>RCBS CT-60</w:t>
            </w:r>
          </w:p>
        </w:tc>
        <w:tc>
          <w:tcPr>
            <w:tcW w:type="dxa" w:w="2160"/>
          </w:tcPr>
          <w:p>
            <w:r>
              <w:t>Clear Pale Yellow</w:t>
            </w:r>
          </w:p>
        </w:tc>
        <w:tc>
          <w:tcPr>
            <w:tcW w:type="dxa" w:w="2160"/>
          </w:tcPr>
          <w:p>
            <w:r>
              <w:t>58-62</w:t>
            </w:r>
          </w:p>
        </w:tc>
        <w:tc>
          <w:tcPr>
            <w:tcW w:type="dxa" w:w="2160"/>
          </w:tcPr>
          <w:p>
            <w:r>
              <w:t>200-1000</w:t>
            </w:r>
          </w:p>
        </w:tc>
      </w:tr>
      <w:tr>
        <w:tc>
          <w:tcPr>
            <w:tcW w:type="dxa" w:w="2160"/>
          </w:tcPr>
          <w:p>
            <w:r>
              <w:t>RCBS HP-809</w:t>
            </w:r>
          </w:p>
        </w:tc>
        <w:tc>
          <w:tcPr>
            <w:tcW w:type="dxa" w:w="2160"/>
          </w:tcPr>
          <w:p>
            <w:r>
              <w:t>Clear Pale Yellow</w:t>
            </w:r>
          </w:p>
        </w:tc>
        <w:tc>
          <w:tcPr>
            <w:tcW w:type="dxa" w:w="2160"/>
          </w:tcPr>
          <w:p>
            <w:r>
              <w:t>78-80</w:t>
            </w:r>
          </w:p>
        </w:tc>
        <w:tc>
          <w:tcPr>
            <w:tcW w:type="dxa" w:w="2160"/>
          </w:tcPr>
          <w:p>
            <w:r>
              <w:t>100-500</w:t>
            </w:r>
          </w:p>
        </w:tc>
      </w:tr>
      <w:tr>
        <w:tc>
          <w:tcPr>
            <w:tcW w:type="dxa" w:w="2160"/>
          </w:tcPr>
          <w:p>
            <w:r>
              <w:t>RCBS HP-806</w:t>
            </w:r>
          </w:p>
        </w:tc>
        <w:tc>
          <w:tcPr>
            <w:tcW w:type="dxa" w:w="2160"/>
          </w:tcPr>
          <w:p>
            <w:r>
              <w:t>Clear Pale Yellow</w:t>
            </w:r>
          </w:p>
        </w:tc>
        <w:tc>
          <w:tcPr>
            <w:tcW w:type="dxa" w:w="2160"/>
          </w:tcPr>
          <w:p>
            <w:r>
              <w:t>78-80</w:t>
            </w:r>
          </w:p>
        </w:tc>
        <w:tc>
          <w:tcPr>
            <w:tcW w:type="dxa" w:w="2160"/>
          </w:tcPr>
          <w:p>
            <w:r>
              <w:t>200-1500</w:t>
            </w:r>
          </w:p>
        </w:tc>
      </w:tr>
      <w:tr>
        <w:tc>
          <w:tcPr>
            <w:tcW w:type="dxa" w:w="2160"/>
          </w:tcPr>
          <w:p>
            <w:r>
              <w:t>RCBS MINK-60</w:t>
            </w:r>
          </w:p>
        </w:tc>
        <w:tc>
          <w:tcPr>
            <w:tcW w:type="dxa" w:w="2160"/>
          </w:tcPr>
          <w:p>
            <w:r>
              <w:t>Clear Pale Yellow</w:t>
            </w:r>
          </w:p>
        </w:tc>
        <w:tc>
          <w:tcPr>
            <w:tcW w:type="dxa" w:w="2160"/>
          </w:tcPr>
          <w:p>
            <w:r>
              <w:t>52-55</w:t>
            </w:r>
          </w:p>
        </w:tc>
        <w:tc>
          <w:tcPr>
            <w:tcW w:type="dxa" w:w="2160"/>
          </w:tcPr>
          <w:p>
            <w:r>
              <w:t>1000-4000</w:t>
            </w:r>
          </w:p>
        </w:tc>
      </w:tr>
      <w:tr>
        <w:tc>
          <w:tcPr>
            <w:tcW w:type="dxa" w:w="2160"/>
          </w:tcPr>
          <w:p>
            <w:r>
              <w:t>RCBL 8925</w:t>
            </w:r>
          </w:p>
        </w:tc>
        <w:tc>
          <w:tcPr>
            <w:tcW w:type="dxa" w:w="2160"/>
          </w:tcPr>
          <w:p>
            <w:r>
              <w:t>Clear Pale Yellow</w:t>
            </w:r>
          </w:p>
        </w:tc>
        <w:tc>
          <w:tcPr>
            <w:tcW w:type="dxa" w:w="2160"/>
          </w:tcPr>
          <w:p>
            <w:r>
              <w:t>78-80</w:t>
            </w:r>
          </w:p>
        </w:tc>
        <w:tc>
          <w:tcPr>
            <w:tcW w:type="dxa" w:w="2160"/>
          </w:tcPr>
          <w:p>
            <w:r>
              <w:t>500-1500</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[cky_video_placeholder_title]</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https://romakksilicones.com/product/romakkblock-softeners/</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Textiles</w:t>
      </w:r>
    </w:p>
    <w:p>
      <w:pPr>
        <w:pStyle w:val="Heading1"/>
      </w:pPr>
      <w:r>
        <w:t>ROMAKK BLOCK SOFTENERS</w:t>
      </w:r>
    </w:p>
    <w:p>
      <w:r>
        <w:t>Block softeners are specialized silicone materials designed to give textile fabrics a soft, smooth, and luxurious hand feel. These softeners typically contain alternating hydrophobic (water-repelling) and hydrophilic (water-attracting) blocks in their molecular structure, allowing them to lubricate and effectively modify the surface properties of fibers. Block softeners are widely used in textile finishing processes, applied through padding, exhaustion, or other techniques, to enhance the softness, drape, and overall tactile quality of fabrics, making them more comfortable and appealing to consumers.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Grade</w:t>
            </w:r>
          </w:p>
        </w:tc>
        <w:tc>
          <w:tcPr>
            <w:tcW w:type="dxa" w:w="1728"/>
          </w:tcPr>
          <w:p>
            <w:r>
              <w:t>Appearance</w:t>
            </w:r>
          </w:p>
        </w:tc>
        <w:tc>
          <w:tcPr>
            <w:tcW w:type="dxa" w:w="1728"/>
          </w:tcPr>
          <w:p>
            <w:r>
              <w:t>TSC%</w:t>
            </w:r>
          </w:p>
        </w:tc>
        <w:tc>
          <w:tcPr>
            <w:tcW w:type="dxa" w:w="1728"/>
          </w:tcPr>
          <w:p>
            <w:r>
              <w:t>Type</w:t>
            </w:r>
          </w:p>
        </w:tc>
        <w:tc>
          <w:tcPr>
            <w:tcW w:type="dxa" w:w="1728"/>
          </w:tcPr>
          <w:p>
            <w:r>
              <w:t>Fabric/Feel</w:t>
            </w:r>
          </w:p>
        </w:tc>
      </w:tr>
      <w:tr>
        <w:tc>
          <w:tcPr>
            <w:tcW w:type="dxa" w:w="1728"/>
          </w:tcPr>
          <w:p>
            <w:r>
              <w:t>ROMAKK Hydrosoft</w:t>
            </w:r>
          </w:p>
        </w:tc>
        <w:tc>
          <w:tcPr>
            <w:tcW w:type="dxa" w:w="1728"/>
          </w:tcPr>
          <w:p>
            <w:r>
              <w:t>Off White</w:t>
            </w:r>
          </w:p>
        </w:tc>
        <w:tc>
          <w:tcPr>
            <w:tcW w:type="dxa" w:w="1728"/>
          </w:tcPr>
          <w:p>
            <w:r>
              <w:t>23-25</w:t>
            </w:r>
          </w:p>
        </w:tc>
        <w:tc>
          <w:tcPr>
            <w:tcW w:type="dxa" w:w="1728"/>
          </w:tcPr>
          <w:p>
            <w:r>
              <w:t>Slight Cationic</w:t>
            </w:r>
          </w:p>
        </w:tc>
        <w:tc>
          <w:tcPr>
            <w:tcW w:type="dxa" w:w="1728"/>
          </w:tcPr>
          <w:p>
            <w:r>
              <w:t>Blend Fabrics for Surface Finish. Exhaust/Padding both are Suitable.</w:t>
            </w:r>
          </w:p>
        </w:tc>
      </w:tr>
      <w:tr>
        <w:tc>
          <w:tcPr>
            <w:tcW w:type="dxa" w:w="1728"/>
          </w:tcPr>
          <w:p>
            <w:r>
              <w:t>ROMAKK Nano</w:t>
            </w:r>
          </w:p>
        </w:tc>
        <w:tc>
          <w:tcPr>
            <w:tcW w:type="dxa" w:w="1728"/>
          </w:tcPr>
          <w:p>
            <w:r>
              <w:t>Clear to Pale Yellow</w:t>
            </w:r>
          </w:p>
        </w:tc>
        <w:tc>
          <w:tcPr>
            <w:tcW w:type="dxa" w:w="1728"/>
          </w:tcPr>
          <w:p>
            <w:r>
              <w:t>12-14</w:t>
            </w:r>
          </w:p>
        </w:tc>
        <w:tc>
          <w:tcPr>
            <w:tcW w:type="dxa" w:w="1728"/>
          </w:tcPr>
          <w:p>
            <w:r>
              <w:t>Non-Ionic</w:t>
            </w:r>
          </w:p>
        </w:tc>
        <w:tc>
          <w:tcPr>
            <w:tcW w:type="dxa" w:w="1728"/>
          </w:tcPr>
          <w:p>
            <w:r>
              <w:t>Surface Softness &amp; Hydrophilicity for Blends. Exhaust/Padding both are Suitable.</w:t>
            </w:r>
          </w:p>
        </w:tc>
      </w:tr>
      <w:tr>
        <w:tc>
          <w:tcPr>
            <w:tcW w:type="dxa" w:w="1728"/>
          </w:tcPr>
          <w:p>
            <w:r>
              <w:t>RCBE ADP</w:t>
            </w:r>
          </w:p>
        </w:tc>
        <w:tc>
          <w:tcPr>
            <w:tcW w:type="dxa" w:w="1728"/>
          </w:tcPr>
          <w:p>
            <w:r>
              <w:t>Clear to Pale Yellow</w:t>
            </w:r>
          </w:p>
        </w:tc>
        <w:tc>
          <w:tcPr>
            <w:tcW w:type="dxa" w:w="1728"/>
          </w:tcPr>
          <w:p>
            <w:r>
              <w:t>10.5-12.5</w:t>
            </w:r>
          </w:p>
        </w:tc>
        <w:tc>
          <w:tcPr>
            <w:tcW w:type="dxa" w:w="1728"/>
          </w:tcPr>
          <w:p>
            <w:r>
              <w:t>Non-Ionic</w:t>
            </w:r>
          </w:p>
        </w:tc>
        <w:tc>
          <w:tcPr>
            <w:tcW w:type="dxa" w:w="1728"/>
          </w:tcPr>
          <w:p>
            <w:r>
              <w:t>Cotton, Polyester, and Blend for Body Breaking and Surface Finish. Exhaust/Padding both are Suitable.</w:t>
            </w:r>
          </w:p>
        </w:tc>
      </w:tr>
      <w:tr>
        <w:tc>
          <w:tcPr>
            <w:tcW w:type="dxa" w:w="1728"/>
          </w:tcPr>
          <w:p>
            <w:r>
              <w:t>RCBE Super WOSS</w:t>
            </w:r>
          </w:p>
        </w:tc>
        <w:tc>
          <w:tcPr>
            <w:tcW w:type="dxa" w:w="1728"/>
          </w:tcPr>
          <w:p>
            <w:r>
              <w:t>Clear to Pale Yellow</w:t>
            </w:r>
          </w:p>
        </w:tc>
        <w:tc>
          <w:tcPr>
            <w:tcW w:type="dxa" w:w="1728"/>
          </w:tcPr>
          <w:p>
            <w:r>
              <w:t>18-21</w:t>
            </w:r>
          </w:p>
        </w:tc>
        <w:tc>
          <w:tcPr>
            <w:tcW w:type="dxa" w:w="1728"/>
          </w:tcPr>
          <w:p>
            <w:r>
              <w:t>Non-Ionic</w:t>
            </w:r>
          </w:p>
        </w:tc>
        <w:tc>
          <w:tcPr>
            <w:tcW w:type="dxa" w:w="1728"/>
          </w:tcPr>
          <w:p>
            <w:r>
              <w:t>Cotton, Polyester, Acrylic, Nylon and Blend for Surface Smoothness. Exhaust/Padding both are Suitable.</w:t>
            </w:r>
          </w:p>
        </w:tc>
      </w:tr>
      <w:tr>
        <w:tc>
          <w:tcPr>
            <w:tcW w:type="dxa" w:w="1728"/>
          </w:tcPr>
          <w:p>
            <w:r>
              <w:t>RCBE 3023</w:t>
            </w:r>
          </w:p>
        </w:tc>
        <w:tc>
          <w:tcPr>
            <w:tcW w:type="dxa" w:w="1728"/>
          </w:tcPr>
          <w:p>
            <w:r>
              <w:t>Clear to Pale Yellow</w:t>
            </w:r>
          </w:p>
        </w:tc>
        <w:tc>
          <w:tcPr>
            <w:tcW w:type="dxa" w:w="1728"/>
          </w:tcPr>
          <w:p>
            <w:r>
              <w:t>28-30</w:t>
            </w:r>
          </w:p>
        </w:tc>
        <w:tc>
          <w:tcPr>
            <w:tcW w:type="dxa" w:w="1728"/>
          </w:tcPr>
          <w:p>
            <w:r>
              <w:t>Non-Ionic</w:t>
            </w:r>
          </w:p>
        </w:tc>
        <w:tc>
          <w:tcPr>
            <w:tcW w:type="dxa" w:w="1728"/>
          </w:tcPr>
          <w:p>
            <w:r>
              <w:t>Extra Ordinary Surface, Body Breaking, and Inner Softness. Exhaust/Padding both are Suitable.</w:t>
            </w:r>
          </w:p>
        </w:tc>
      </w:tr>
      <w:tr>
        <w:tc>
          <w:tcPr>
            <w:tcW w:type="dxa" w:w="1728"/>
          </w:tcPr>
          <w:p>
            <w:r>
              <w:t>RCBE 30923</w:t>
            </w:r>
          </w:p>
        </w:tc>
        <w:tc>
          <w:tcPr>
            <w:tcW w:type="dxa" w:w="1728"/>
          </w:tcPr>
          <w:p>
            <w:r>
              <w:t>Clear to Pale Yellow</w:t>
            </w:r>
          </w:p>
        </w:tc>
        <w:tc>
          <w:tcPr>
            <w:tcW w:type="dxa" w:w="1728"/>
          </w:tcPr>
          <w:p>
            <w:r>
              <w:t>28-30</w:t>
            </w:r>
          </w:p>
        </w:tc>
        <w:tc>
          <w:tcPr>
            <w:tcW w:type="dxa" w:w="1728"/>
          </w:tcPr>
          <w:p>
            <w:r>
              <w:t>Non-Ionic</w:t>
            </w:r>
          </w:p>
        </w:tc>
        <w:tc>
          <w:tcPr>
            <w:tcW w:type="dxa" w:w="1728"/>
          </w:tcPr>
          <w:p>
            <w:r>
              <w:t>Cotton and Blend for Body Breaking and Surface Finish. Exhaust/Padding both are Suitable.</w:t>
            </w:r>
          </w:p>
        </w:tc>
      </w:tr>
      <w:tr>
        <w:tc>
          <w:tcPr>
            <w:tcW w:type="dxa" w:w="1728"/>
          </w:tcPr>
          <w:p>
            <w:r>
              <w:t>RCBE HP-30</w:t>
            </w:r>
          </w:p>
        </w:tc>
        <w:tc>
          <w:tcPr>
            <w:tcW w:type="dxa" w:w="1728"/>
          </w:tcPr>
          <w:p>
            <w:r>
              <w:t>Clear to Pale Yellow</w:t>
            </w:r>
          </w:p>
        </w:tc>
        <w:tc>
          <w:tcPr>
            <w:tcW w:type="dxa" w:w="1728"/>
          </w:tcPr>
          <w:p>
            <w:r>
              <w:t>28-30</w:t>
            </w:r>
          </w:p>
        </w:tc>
        <w:tc>
          <w:tcPr>
            <w:tcW w:type="dxa" w:w="1728"/>
          </w:tcPr>
          <w:p>
            <w:r>
              <w:t>Non-Ionic</w:t>
            </w:r>
          </w:p>
        </w:tc>
        <w:tc>
          <w:tcPr>
            <w:tcW w:type="dxa" w:w="1728"/>
          </w:tcPr>
          <w:p>
            <w:r>
              <w:t>Hydrophilic Finishes on Cotton and Blends. Exhaust/Padding both are Suitable.</w:t>
            </w:r>
          </w:p>
        </w:tc>
      </w:tr>
      <w:tr>
        <w:tc>
          <w:tcPr>
            <w:tcW w:type="dxa" w:w="1728"/>
          </w:tcPr>
          <w:p>
            <w:r>
              <w:t>RCBE 3025</w:t>
            </w:r>
          </w:p>
        </w:tc>
        <w:tc>
          <w:tcPr>
            <w:tcW w:type="dxa" w:w="1728"/>
          </w:tcPr>
          <w:p>
            <w:r>
              <w:t>Clear to Pale Yellow</w:t>
            </w:r>
          </w:p>
        </w:tc>
        <w:tc>
          <w:tcPr>
            <w:tcW w:type="dxa" w:w="1728"/>
          </w:tcPr>
          <w:p>
            <w:r>
              <w:t>28-30</w:t>
            </w:r>
          </w:p>
        </w:tc>
        <w:tc>
          <w:tcPr>
            <w:tcW w:type="dxa" w:w="1728"/>
          </w:tcPr>
          <w:p>
            <w:r>
              <w:t>Non-Ionic</w:t>
            </w:r>
          </w:p>
        </w:tc>
        <w:tc>
          <w:tcPr>
            <w:tcW w:type="dxa" w:w="1728"/>
          </w:tcPr>
          <w:p>
            <w:r>
              <w:t>Extra Ordinary Surface, Body Breaking, and Inner Softness. Exhaust/Padding both are Suitable.</w:t>
            </w:r>
          </w:p>
        </w:tc>
      </w:tr>
      <w:tr>
        <w:tc>
          <w:tcPr>
            <w:tcW w:type="dxa" w:w="1728"/>
          </w:tcPr>
          <w:p>
            <w:r>
              <w:t>RCBE 4908</w:t>
            </w:r>
          </w:p>
        </w:tc>
        <w:tc>
          <w:tcPr>
            <w:tcW w:type="dxa" w:w="1728"/>
          </w:tcPr>
          <w:p>
            <w:r>
              <w:t>Clear to Pale Yellow</w:t>
            </w:r>
          </w:p>
        </w:tc>
        <w:tc>
          <w:tcPr>
            <w:tcW w:type="dxa" w:w="1728"/>
          </w:tcPr>
          <w:p>
            <w:r>
              <w:t>28-30</w:t>
            </w:r>
          </w:p>
        </w:tc>
        <w:tc>
          <w:tcPr>
            <w:tcW w:type="dxa" w:w="1728"/>
          </w:tcPr>
          <w:p>
            <w:r>
              <w:t>Non-Ionic</w:t>
            </w:r>
          </w:p>
        </w:tc>
        <w:tc>
          <w:tcPr>
            <w:tcW w:type="dxa" w:w="1728"/>
          </w:tcPr>
          <w:p>
            <w:r>
              <w:t>Extra Ordinary Surface, Body Breaking and Inner Softness. Exhaust/Padding both are Suitable.</w:t>
            </w:r>
          </w:p>
        </w:tc>
      </w:tr>
      <w:tr>
        <w:tc>
          <w:tcPr>
            <w:tcW w:type="dxa" w:w="1728"/>
          </w:tcPr>
          <w:p>
            <w:r>
              <w:t>RCBE 49-M</w:t>
            </w:r>
          </w:p>
        </w:tc>
        <w:tc>
          <w:tcPr>
            <w:tcW w:type="dxa" w:w="1728"/>
          </w:tcPr>
          <w:p>
            <w:r>
              <w:t>Clear to Pale Yellow</w:t>
            </w:r>
          </w:p>
        </w:tc>
        <w:tc>
          <w:tcPr>
            <w:tcW w:type="dxa" w:w="1728"/>
          </w:tcPr>
          <w:p>
            <w:r>
              <w:t>63-65</w:t>
            </w:r>
          </w:p>
        </w:tc>
        <w:tc>
          <w:tcPr>
            <w:tcW w:type="dxa" w:w="1728"/>
          </w:tcPr>
          <w:p>
            <w:r>
              <w:t>Non-Ionic</w:t>
            </w:r>
          </w:p>
        </w:tc>
        <w:tc>
          <w:tcPr>
            <w:tcW w:type="dxa" w:w="1728"/>
          </w:tcPr>
          <w:p>
            <w:r>
              <w:t>Superior Surface and Inner Softness. Exhaust/Padding both are Suitable.</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https://romakksilicones.com/wp-content/uploads/2025/05/Annual-Return-Form-MGT-7-2024-25.pdf</w:t>
      </w:r>
    </w:p>
    <w:p>
      <w:r>
        <w:br w:type="page"/>
      </w:r>
    </w:p>
    <w:p>
      <w:pPr>
        <w:pStyle w:val="Heading1"/>
      </w:pPr>
      <w:r>
        <w:t>Page: https://romakksilicones.com/product/romakk-rcss-521/</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in agrochemicals</w:t>
      </w:r>
    </w:p>
    <w:p>
      <w:pPr>
        <w:pStyle w:val="Heading1"/>
      </w:pPr>
      <w:r>
        <w:t>ROMAKK RCSS-521</w:t>
      </w:r>
    </w:p>
    <w:p>
      <w:r>
        <w:t>ROMAKK RCSS-521 is a performance enhancer for agricultural chemicals. Silicone super spreader. Silicone glycol copolymer for leathers. To enhance the performance of agricultural chemicals, especially water-soluble broadleaf herbicides, insecticides, fungicides, and plant growth regulators. Wetting agent for synthetic leather manufacture. It wets the release paper to obtain a perfect replica of the embossment in transfer coating.</w:t>
      </w:r>
    </w:p>
    <w:p>
      <w:r>
        <w:t>Applications:</w:t>
      </w:r>
    </w:p>
    <w:p>
      <w:pPr>
        <w:pStyle w:val="ListBullet"/>
      </w:pPr>
      <w:r>
        <w:t>To enhance the performance of agricultural chemicals, especially water-soluble broadleaf herbicides, insecticides, fungicides, and plant growth regulators.</w:t>
      </w:r>
    </w:p>
    <w:p>
      <w:pPr>
        <w:pStyle w:val="ListBullet"/>
      </w:pPr>
      <w:r>
        <w:t>Wetting agent for synthetic leather manufacture. It wets the release paper to obtain a perfect replica of the embossment in transfer coating.</w:t>
      </w:r>
    </w:p>
    <w:p>
      <w:pPr>
        <w:pStyle w:val="ListBullet"/>
      </w:pPr>
      <w:r>
        <w:t>Prevents crater formation in aqueous coatings when the substrate has low surface tension.</w:t>
      </w:r>
    </w:p>
    <w:p>
      <w:r>
        <w:t>Features &amp; Benefits:</w:t>
      </w:r>
    </w:p>
    <w:p>
      <w:pPr>
        <w:pStyle w:val="ListBullet"/>
      </w:pPr>
      <w:r>
        <w:t>Very low surface energy in agricultural chemicals</w:t>
      </w:r>
    </w:p>
    <w:p>
      <w:pPr>
        <w:pStyle w:val="ListBullet"/>
      </w:pPr>
      <w:r>
        <w:t>Low surface energy in leathers</w:t>
      </w:r>
    </w:p>
    <w:p>
      <w:pPr>
        <w:pStyle w:val="ListBullet"/>
      </w:pPr>
      <w:r>
        <w:t>Rapid spreading and wetting for agricultural chemicals</w:t>
      </w:r>
    </w:p>
    <w:p>
      <w:pPr>
        <w:pStyle w:val="ListBullet"/>
      </w:pPr>
      <w:r>
        <w:t>Highly efficient wetting agent for leathers</w:t>
      </w:r>
    </w:p>
    <w:p>
      <w:pPr>
        <w:pStyle w:val="ListBullet"/>
      </w:pPr>
      <w:r>
        <w:t>Use below 1% for leather</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https://romakksilicones.com/pdf/Annual-Return-2023-24.pdf</w:t>
      </w:r>
    </w:p>
    <w:p>
      <w:r>
        <w:br w:type="page"/>
      </w:r>
    </w:p>
    <w:p>
      <w:pPr>
        <w:pStyle w:val="Heading1"/>
      </w:pPr>
      <w:r>
        <w:t>Page: https://romakksilicones.com/product/romakk-rcae-157/</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 in agrochemicals</w:t>
      </w:r>
    </w:p>
    <w:p>
      <w:pPr>
        <w:pStyle w:val="Heading1"/>
      </w:pPr>
      <w:r>
        <w:t>ROMAKK RCAE-157</w:t>
      </w:r>
    </w:p>
    <w:p>
      <w:r>
        <w:t>Aqueous Silicone Defoamer of activated polydimethylsiloxane. ROMAKK RCAE-157 silicone antifoam emulsion is very effective in many agricultural applications, as a foam control agent for pesticides, during production, packaging, and spray tank operations. ROMAKK RCAE-157 silicone antifoam emulsion is a high-performance foam control agent, using recent advances in silicone technology.</w:t>
      </w:r>
    </w:p>
    <w:p>
      <w:r>
        <w:t>APPLICATIONS:</w:t>
      </w:r>
    </w:p>
    <w:p>
      <w:pPr>
        <w:pStyle w:val="ListBullet"/>
      </w:pPr>
      <w:r>
        <w:t>RCAE-157 Silicone antifoam emulsion is very effective in many agricultural applications, as a foam control agent for pesticides, during production, packaging, and spray tank operations.</w:t>
      </w:r>
    </w:p>
    <w:p>
      <w:pPr>
        <w:pStyle w:val="ListBullet"/>
      </w:pPr>
      <w:r>
        <w:t>RCAE-157 silicone antifoam emulsion is a high-performance foam control agent, using recent advances in silicone technology.</w:t>
      </w:r>
    </w:p>
    <w:p>
      <w:r>
        <w:t>FEATURES:</w:t>
      </w:r>
    </w:p>
    <w:p>
      <w:pPr>
        <w:pStyle w:val="ListBullet"/>
      </w:pPr>
      <w:r>
        <w:t>Excellent dispersion in aqueous media</w:t>
      </w:r>
    </w:p>
    <w:p>
      <w:pPr>
        <w:pStyle w:val="ListBullet"/>
      </w:pPr>
      <w:r>
        <w:t>Good emulsion stability</w:t>
      </w:r>
    </w:p>
    <w:p>
      <w:pPr>
        <w:pStyle w:val="ListBullet"/>
      </w:pPr>
      <w:r>
        <w:t>Good dilution stability</w:t>
      </w:r>
    </w:p>
    <w:p>
      <w:pPr>
        <w:pStyle w:val="ListBullet"/>
      </w:pPr>
      <w:r>
        <w:t>Excellent foam control persistence</w:t>
      </w:r>
    </w:p>
    <w:p>
      <w:pPr>
        <w:pStyle w:val="ListBullet"/>
      </w:pPr>
      <w:r>
        <w:t>Chemically inert and non-toxic</w:t>
      </w:r>
    </w:p>
    <w:p>
      <w:pPr>
        <w:pStyle w:val="ListBullet"/>
      </w:pPr>
      <w:r>
        <w:t>Cost Effective</w:t>
      </w:r>
    </w:p>
    <w:p>
      <w:pPr>
        <w:pStyle w:val="ListBullet"/>
      </w:pPr>
      <w:r>
        <w:t>High defoaming performance</w:t>
      </w:r>
    </w:p>
    <w:p>
      <w:pPr>
        <w:pStyle w:val="ListBullet"/>
      </w:pPr>
      <w:r>
        <w:t>Exceptional ability to manage difficult-to-control foaming system</w:t>
      </w:r>
    </w:p>
    <w:p>
      <w:pPr>
        <w:pStyle w:val="ListBullet"/>
      </w:pPr>
      <w:r>
        <w:t>Long-lasting foam inhibition</w:t>
      </w:r>
    </w:p>
    <w:p>
      <w:pPr>
        <w:pStyle w:val="ListBullet"/>
      </w:pPr>
      <w:r>
        <w:t>Perform well over a broad pH range</w:t>
      </w:r>
    </w:p>
    <w:p>
      <w:pPr>
        <w:pStyle w:val="ListBullet"/>
      </w:pPr>
      <w:r>
        <w:t>Minimizes fabric staining &amp; spotting</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https://romakksilicones.com/product/romakk-amino-functional-silicone-fluid/</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Textiles</w:t>
      </w:r>
    </w:p>
    <w:p>
      <w:pPr>
        <w:pStyle w:val="Heading1"/>
      </w:pPr>
      <w:r>
        <w:t>ROMAKK AMINO FUNCTIONAL SILICONE FLUID</w:t>
      </w:r>
    </w:p>
    <w:p>
      <w:r>
        <w:t>ROMAKK Amino functional silicone fluid is a specialized silicone material that can be formulated into a microemulsion. This microemulsion can be applied to textiles or other substrates through padding or exhaustion techniques, allowing for efficient and uniform distribution of the silicone fluid. The amino functionality in the silicone fluid enables it to interact and impart desirable properties, such as softness, lubricity, and water repellency, to the treated materials.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Grade Name</w:t>
            </w:r>
          </w:p>
        </w:tc>
        <w:tc>
          <w:tcPr>
            <w:tcW w:type="dxa" w:w="1234"/>
          </w:tcPr>
          <w:p>
            <w:r>
              <w:t>Appearance</w:t>
            </w:r>
          </w:p>
        </w:tc>
        <w:tc>
          <w:tcPr>
            <w:tcW w:type="dxa" w:w="1234"/>
          </w:tcPr>
          <w:p>
            <w:r>
              <w:t>Amine Value (mgKOH/gm)</w:t>
            </w:r>
          </w:p>
        </w:tc>
        <w:tc>
          <w:tcPr>
            <w:tcW w:type="dxa" w:w="1234"/>
          </w:tcPr>
          <w:p>
            <w:r>
              <w:t>Volatile Content (%)</w:t>
            </w:r>
          </w:p>
        </w:tc>
        <w:tc>
          <w:tcPr>
            <w:tcW w:type="dxa" w:w="1234"/>
          </w:tcPr>
          <w:p>
            <w:r>
              <w:t>Viscosity (cSt)</w:t>
            </w:r>
          </w:p>
        </w:tc>
        <w:tc>
          <w:tcPr>
            <w:tcW w:type="dxa" w:w="1234"/>
          </w:tcPr>
          <w:p>
            <w:r>
              <w:t>Features &amp; Benefits</w:t>
            </w:r>
          </w:p>
        </w:tc>
        <w:tc>
          <w:tcPr>
            <w:tcW w:type="dxa" w:w="1234"/>
          </w:tcPr>
          <w:p>
            <w:r>
              <w:t>Application</w:t>
            </w:r>
          </w:p>
        </w:tc>
      </w:tr>
      <w:tr>
        <w:tc>
          <w:tcPr>
            <w:tcW w:type="dxa" w:w="1234"/>
          </w:tcPr>
          <w:p>
            <w:r>
              <w:t>RCAF-D-28</w:t>
            </w:r>
          </w:p>
        </w:tc>
        <w:tc>
          <w:tcPr>
            <w:tcW w:type="dxa" w:w="1234"/>
          </w:tcPr>
          <w:p>
            <w:r>
              <w:t>Clear to Slight Hazy</w:t>
            </w:r>
          </w:p>
        </w:tc>
        <w:tc>
          <w:tcPr>
            <w:tcW w:type="dxa" w:w="1234"/>
          </w:tcPr>
          <w:p>
            <w:r>
              <w:t>30 – 32</w:t>
            </w:r>
          </w:p>
        </w:tc>
        <w:tc>
          <w:tcPr>
            <w:tcW w:type="dxa" w:w="1234"/>
          </w:tcPr>
          <w:p>
            <w:r>
              <w:t>0 – 6</w:t>
            </w:r>
          </w:p>
        </w:tc>
        <w:tc>
          <w:tcPr>
            <w:tcW w:type="dxa" w:w="1234"/>
          </w:tcPr>
          <w:p>
            <w:r>
              <w:t>1000 – 1600</w:t>
            </w:r>
          </w:p>
        </w:tc>
        <w:tc>
          <w:tcPr>
            <w:tcW w:type="dxa" w:w="1234"/>
          </w:tcPr>
          <w:p>
            <w:r>
              <w:t>Soft feel, outer surface, micro emulsifiable</w:t>
            </w:r>
          </w:p>
        </w:tc>
        <w:tc>
          <w:tcPr>
            <w:tcW w:type="dxa" w:w="1234"/>
          </w:tcPr>
          <w:p>
            <w:r>
              <w:t>Suitable for formulation into a microemulsion which can be applied by padding or exhaustion</w:t>
            </w:r>
          </w:p>
        </w:tc>
      </w:tr>
      <w:tr>
        <w:tc>
          <w:tcPr>
            <w:tcW w:type="dxa" w:w="1234"/>
          </w:tcPr>
          <w:p>
            <w:r>
              <w:t>RCAF-D-18</w:t>
            </w:r>
          </w:p>
        </w:tc>
        <w:tc>
          <w:tcPr>
            <w:tcW w:type="dxa" w:w="1234"/>
          </w:tcPr>
          <w:p>
            <w:r>
              <w:t>Clear to Slight Hazy</w:t>
            </w:r>
          </w:p>
        </w:tc>
        <w:tc>
          <w:tcPr>
            <w:tcW w:type="dxa" w:w="1234"/>
          </w:tcPr>
          <w:p>
            <w:r>
              <w:t>18 – 21</w:t>
            </w:r>
          </w:p>
        </w:tc>
        <w:tc>
          <w:tcPr>
            <w:tcW w:type="dxa" w:w="1234"/>
          </w:tcPr>
          <w:p>
            <w:r>
              <w:t>0 – 3</w:t>
            </w:r>
          </w:p>
        </w:tc>
        <w:tc>
          <w:tcPr>
            <w:tcW w:type="dxa" w:w="1234"/>
          </w:tcPr>
          <w:p>
            <w:r>
              <w:t>800 – 2000</w:t>
            </w:r>
          </w:p>
        </w:tc>
        <w:tc>
          <w:tcPr>
            <w:tcW w:type="dxa" w:w="1234"/>
          </w:tcPr>
          <w:p>
            <w:r>
              <w:t>Soft feel, micro emulsifiable, low yellowing, low cyclic content</w:t>
            </w:r>
          </w:p>
        </w:tc>
        <w:tc>
          <w:tcPr>
            <w:tcW w:type="dxa" w:w="1234"/>
          </w:tcPr>
          <w:p>
            <w:r>
              <w:t>–</w:t>
            </w:r>
          </w:p>
        </w:tc>
      </w:tr>
      <w:tr>
        <w:tc>
          <w:tcPr>
            <w:tcW w:type="dxa" w:w="1234"/>
          </w:tcPr>
          <w:p>
            <w:r>
              <w:t>RCAF-M-86</w:t>
            </w:r>
          </w:p>
        </w:tc>
        <w:tc>
          <w:tcPr>
            <w:tcW w:type="dxa" w:w="1234"/>
          </w:tcPr>
          <w:p>
            <w:r>
              <w:t>Clear to Slight Hazy</w:t>
            </w:r>
          </w:p>
        </w:tc>
        <w:tc>
          <w:tcPr>
            <w:tcW w:type="dxa" w:w="1234"/>
          </w:tcPr>
          <w:p>
            <w:r>
              <w:t>15 – 17</w:t>
            </w:r>
          </w:p>
        </w:tc>
        <w:tc>
          <w:tcPr>
            <w:tcW w:type="dxa" w:w="1234"/>
          </w:tcPr>
          <w:p>
            <w:r>
              <w:t>0 – 4</w:t>
            </w:r>
          </w:p>
        </w:tc>
        <w:tc>
          <w:tcPr>
            <w:tcW w:type="dxa" w:w="1234"/>
          </w:tcPr>
          <w:p>
            <w:r>
              <w:t>800 – 2000</w:t>
            </w:r>
          </w:p>
        </w:tc>
        <w:tc>
          <w:tcPr>
            <w:tcW w:type="dxa" w:w="1234"/>
          </w:tcPr>
          <w:p>
            <w:r>
              <w:t>Soft feel, body breaking, inner &amp; outer surface, micro emulsifiable, low cyclic content</w:t>
            </w:r>
          </w:p>
        </w:tc>
        <w:tc>
          <w:tcPr>
            <w:tcW w:type="dxa" w:w="1234"/>
          </w:tcPr>
          <w:p>
            <w:r>
              <w:t>–</w:t>
            </w:r>
          </w:p>
        </w:tc>
      </w:tr>
      <w:tr>
        <w:tc>
          <w:tcPr>
            <w:tcW w:type="dxa" w:w="1234"/>
          </w:tcPr>
          <w:p>
            <w:r>
              <w:t>RCAF-DM-35</w:t>
            </w:r>
          </w:p>
        </w:tc>
        <w:tc>
          <w:tcPr>
            <w:tcW w:type="dxa" w:w="1234"/>
          </w:tcPr>
          <w:p>
            <w:r>
              <w:t>Clear to Slight Hazy</w:t>
            </w:r>
          </w:p>
        </w:tc>
        <w:tc>
          <w:tcPr>
            <w:tcW w:type="dxa" w:w="1234"/>
          </w:tcPr>
          <w:p>
            <w:r>
              <w:t>31 – 33.3</w:t>
            </w:r>
          </w:p>
        </w:tc>
        <w:tc>
          <w:tcPr>
            <w:tcW w:type="dxa" w:w="1234"/>
          </w:tcPr>
          <w:p>
            <w:r>
              <w:t>0 – 5</w:t>
            </w:r>
          </w:p>
        </w:tc>
        <w:tc>
          <w:tcPr>
            <w:tcW w:type="dxa" w:w="1234"/>
          </w:tcPr>
          <w:p>
            <w:r>
              <w:t>1000 – 1500</w:t>
            </w:r>
          </w:p>
        </w:tc>
        <w:tc>
          <w:tcPr>
            <w:tcW w:type="dxa" w:w="1234"/>
          </w:tcPr>
          <w:p>
            <w:r>
              <w:t>Soft feel, body breaking, inner &amp; outer surface, microemulsifiable, low cyclic content</w:t>
            </w:r>
          </w:p>
        </w:tc>
        <w:tc>
          <w:tcPr>
            <w:tcW w:type="dxa" w:w="1234"/>
          </w:tcPr>
          <w:p>
            <w:r>
              <w:t>–</w:t>
            </w:r>
          </w:p>
        </w:tc>
      </w:tr>
    </w:tbl>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https://romakksilicones.com/product/romakk-rccb-sgb-49/</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RCCB-SGB 49</w:t>
      </w:r>
    </w:p>
    <w:p>
      <w:r>
        <w:t>Blend of cyclopentasiloxane and trimethylsiloxysilicate. This blend is used in a variety of products like skin care, color cosmetics, sun care and hair care, antiperspirants, and deodorants.</w:t>
      </w:r>
    </w:p>
    <w:p>
      <w:r>
        <w:t>APPLICATIONS:</w:t>
      </w:r>
    </w:p>
    <w:p>
      <w:pPr>
        <w:pStyle w:val="ListBullet"/>
      </w:pPr>
      <w:r>
        <w:t>Skin Care</w:t>
      </w:r>
    </w:p>
    <w:p>
      <w:pPr>
        <w:pStyle w:val="ListBullet"/>
      </w:pPr>
      <w:r>
        <w:t>Color Cosmetics</w:t>
      </w:r>
    </w:p>
    <w:p>
      <w:pPr>
        <w:pStyle w:val="ListBullet"/>
      </w:pPr>
      <w:r>
        <w:t>Sun Care &amp; Hair Care</w:t>
      </w:r>
    </w:p>
    <w:p>
      <w:pPr>
        <w:pStyle w:val="ListBullet"/>
      </w:pPr>
      <w:r>
        <w:t>Antiperspirants</w:t>
      </w:r>
    </w:p>
    <w:p>
      <w:pPr>
        <w:pStyle w:val="ListBullet"/>
      </w:pPr>
      <w:r>
        <w:t>Deodorants</w:t>
      </w:r>
    </w:p>
    <w:p>
      <w:r>
        <w:t>FEATURES &amp; BENEFITS:</w:t>
      </w:r>
    </w:p>
    <w:p>
      <w:pPr>
        <w:pStyle w:val="ListBullet"/>
      </w:pPr>
      <w:r>
        <w:t>Long-lasting, wash-off resistance and film-forming</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https://romakksilicones.com/product/romakk-rccb-sgb-27/</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RCCB-SGB 27</w:t>
      </w:r>
    </w:p>
    <w:p>
      <w:r>
        <w:t>A blend of Cyclopentasiloxane, Dimethiconol, and Dimethicone Crosspolymer. This blend is used in color cosmetics, skin &amp; sun care, and hair care.</w:t>
      </w:r>
    </w:p>
    <w:p>
      <w:r>
        <w:t>APPLICATIONS:</w:t>
      </w:r>
    </w:p>
    <w:p>
      <w:pPr>
        <w:pStyle w:val="ListBullet"/>
      </w:pPr>
      <w:r>
        <w:t>In Color Cosmetics</w:t>
      </w:r>
    </w:p>
    <w:p>
      <w:pPr>
        <w:pStyle w:val="ListBullet"/>
      </w:pPr>
      <w:r>
        <w:t>Skin &amp; Sun Care</w:t>
      </w:r>
    </w:p>
    <w:p>
      <w:pPr>
        <w:pStyle w:val="ListBullet"/>
      </w:pPr>
      <w:r>
        <w:t>Hair Care (Live conditioners)</w:t>
      </w:r>
    </w:p>
    <w:p>
      <w:r>
        <w:t>FEATURES:</w:t>
      </w:r>
    </w:p>
    <w:p>
      <w:pPr>
        <w:pStyle w:val="ListBullet"/>
      </w:pPr>
      <w:r>
        <w:t>Silicone fluid blend</w:t>
      </w:r>
    </w:p>
    <w:p>
      <w:pPr>
        <w:pStyle w:val="ListBullet"/>
      </w:pPr>
      <w:r>
        <w:t>Translucent Fluid</w:t>
      </w:r>
    </w:p>
    <w:p>
      <w:r>
        <w:t>BENEFITS:</w:t>
      </w:r>
    </w:p>
    <w:p>
      <w:pPr>
        <w:pStyle w:val="ListBullet"/>
      </w:pPr>
      <w:r>
        <w:t>Elastomeric and velvety feel for Hair and Skin</w:t>
      </w:r>
    </w:p>
    <w:p>
      <w:pPr>
        <w:pStyle w:val="ListBullet"/>
      </w:pPr>
      <w:r>
        <w:t>Imparts soft, smooth, silky feel</w:t>
      </w:r>
    </w:p>
    <w:p>
      <w:pPr>
        <w:pStyle w:val="ListBullet"/>
      </w:pPr>
      <w:r>
        <w:t>Excellent spreading, absorption, and Wash off resistance</w:t>
      </w:r>
    </w:p>
    <w:p>
      <w:pPr>
        <w:pStyle w:val="ListBullet"/>
      </w:pPr>
      <w:r>
        <w:t>Non Tacky</w:t>
      </w:r>
    </w:p>
    <w:p>
      <w:pPr>
        <w:pStyle w:val="ListBullet"/>
      </w:pPr>
      <w:r>
        <w:t>Imparts shine and gloss</w:t>
      </w:r>
    </w:p>
    <w:p>
      <w:pPr>
        <w:pStyle w:val="ListBullet"/>
      </w:pPr>
      <w:r>
        <w:t>decreases flyaway</w:t>
      </w:r>
    </w:p>
    <w:p>
      <w:pPr>
        <w:pStyle w:val="ListBullet"/>
      </w:pPr>
      <w:r>
        <w:t>Protect from heat damage</w:t>
      </w:r>
    </w:p>
    <w:p>
      <w:pPr>
        <w:pStyle w:val="ListBullet"/>
      </w:pPr>
      <w:r>
        <w:t>Improves combing and prevents split ends.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p>
      <w:pPr>
        <w:pStyle w:val="Heading1"/>
      </w:pPr>
      <w:r>
        <w:t>Page: https://romakksilicones.com/product/romakk-moulde-release-rcmr/</w:t>
      </w:r>
    </w:p>
    <w:p>
      <w:r>
        <w:t>We value your privacy</w:t>
      </w:r>
    </w:p>
    <w:p>
      <w:r>
        <w:t>We use cookies to enhance your browsing experience, serve personalized ads or content, and analyze our traffic. By clicking "Accept All", you consent to our use of cookies.Cookie Policy</w:t>
      </w:r>
    </w:p>
    <w:p>
      <w:r>
        <w:t>We use cookies to help you navigate efficiently and perform certain functions. You will find detailed information about all cookies under each consent category below.</w:t>
      </w:r>
    </w:p>
    <w:p>
      <w:r>
        <w:t>The cookies that are categorized as "Necessary" are stored on your browser as they are essential for enabling the basic functionalities of the site. ...Show more</w:t>
      </w:r>
    </w:p>
    <w:p>
      <w:r>
        <w:t>Necessary cookies are required to enable the basic features of this site, such as providing secure log-in or adjusting your consent preferences. These cookies do not store any personally identifiable data.</w:t>
      </w:r>
    </w:p>
    <w:p>
      <w:pPr>
        <w:pStyle w:val="ListBullet"/>
      </w:pPr>
      <w:r>
        <w:t>Cookiecookieyes-consent</w:t>
      </w:r>
    </w:p>
    <w:p>
      <w:pPr>
        <w:pStyle w:val="ListBullet"/>
      </w:pPr>
      <w:r>
        <w:t>Duration1 year</w:t>
      </w:r>
    </w:p>
    <w:p>
      <w:pPr>
        <w:pStyle w:val="ListBullet"/>
      </w:pPr>
      <w:r>
        <w:t>DescriptionCookieYes sets this cookie to remember users' consent preferences so that their preferences are respected on subsequent visits to this site. It does not collect or store any personal information about the site visitors.</w:t>
      </w:r>
    </w:p>
    <w:p>
      <w:pPr>
        <w:pStyle w:val="ListBullet"/>
      </w:pPr>
      <w:r>
        <w:t>CookiewpEmojiSettingsSupports</w:t>
      </w:r>
    </w:p>
    <w:p>
      <w:pPr>
        <w:pStyle w:val="ListBullet"/>
      </w:pPr>
      <w:r>
        <w:t>Durationsession</w:t>
      </w:r>
    </w:p>
    <w:p>
      <w:pPr>
        <w:pStyle w:val="ListBullet"/>
      </w:pPr>
      <w:r>
        <w:t>DescriptionWordPress sets this cookie when a user interacts with emojis on a WordPress site.  It helps determine if the user's browser can display emojis properly.</w:t>
      </w:r>
    </w:p>
    <w:p>
      <w:r>
        <w:t>Analytical cookies are used to understand how visitors interact with the website. These cookies help provide information on metrics such as the number of visitors, bounce rate, traffic source, etc.</w:t>
      </w:r>
    </w:p>
    <w:p>
      <w:pPr>
        <w:pStyle w:val="ListBullet"/>
      </w:pPr>
      <w:r>
        <w:t>CookieCLID</w:t>
      </w:r>
    </w:p>
    <w:p>
      <w:pPr>
        <w:pStyle w:val="ListBullet"/>
      </w:pPr>
      <w:r>
        <w:t>Duration1 year</w:t>
      </w:r>
    </w:p>
    <w:p>
      <w:pPr>
        <w:pStyle w:val="ListBullet"/>
      </w:pPr>
      <w:r>
        <w:t>DescriptionMicrosoft Clarity set this cookie to store information about how visitors interact with the website. The cookie helps to provide an analysis report. The data collection includes the number of visitors, where they visit the website, and the pages visited.</w:t>
      </w:r>
    </w:p>
    <w:p>
      <w:pPr>
        <w:pStyle w:val="ListBullet"/>
      </w:pPr>
      <w:r>
        <w:t>Cookie_ga_*</w:t>
      </w:r>
    </w:p>
    <w:p>
      <w:pPr>
        <w:pStyle w:val="ListBullet"/>
      </w:pPr>
      <w:r>
        <w:t>Duration1 year 1 month 4 days</w:t>
      </w:r>
    </w:p>
    <w:p>
      <w:pPr>
        <w:pStyle w:val="ListBullet"/>
      </w:pPr>
      <w:r>
        <w:t>DescriptionGoogle Analytics sets this cookie to store and count page views.</w:t>
      </w:r>
    </w:p>
    <w:p>
      <w:pPr>
        <w:pStyle w:val="ListBullet"/>
      </w:pPr>
      <w:r>
        <w:t>Cookie_ga</w:t>
      </w:r>
    </w:p>
    <w:p>
      <w:pPr>
        <w:pStyle w:val="ListBullet"/>
      </w:pPr>
      <w:r>
        <w:t>Duration1 year 1 month 4 days</w:t>
      </w:r>
    </w:p>
    <w:p>
      <w:pPr>
        <w:pStyle w:val="ListBullet"/>
      </w:pPr>
      <w:r>
        <w:t>DescriptionGoogle Analytics sets this cookie to calculate visitor, session and campaign data and track site usage for the site's analytics report. The cookie stores information anonymously and assigns a randomly generated number to recognise unique visitors.</w:t>
      </w:r>
    </w:p>
    <w:p>
      <w:pPr>
        <w:pStyle w:val="ListBullet"/>
      </w:pPr>
      <w:r>
        <w:t>Cookie_clck</w:t>
      </w:r>
    </w:p>
    <w:p>
      <w:pPr>
        <w:pStyle w:val="ListBullet"/>
      </w:pPr>
      <w:r>
        <w:t>Duration1 year</w:t>
      </w:r>
    </w:p>
    <w:p>
      <w:pPr>
        <w:pStyle w:val="ListBullet"/>
      </w:pPr>
      <w:r>
        <w:t>DescriptionMicrosoft Clarity sets this cookie to retain the browser's Clarity User ID and settings exclusive to that website. This guarantees that actions taken during subsequent visits to the same website will be linked to the same user ID.</w:t>
      </w:r>
    </w:p>
    <w:p>
      <w:pPr>
        <w:pStyle w:val="ListBullet"/>
      </w:pPr>
      <w:r>
        <w:t>Cookie_clsk</w:t>
      </w:r>
    </w:p>
    <w:p>
      <w:pPr>
        <w:pStyle w:val="ListBullet"/>
      </w:pPr>
      <w:r>
        <w:t>Duration1 day</w:t>
      </w:r>
    </w:p>
    <w:p>
      <w:pPr>
        <w:pStyle w:val="ListBullet"/>
      </w:pPr>
      <w:r>
        <w:t>DescriptionMicrosoft Clarity sets this cookie to store and consolidate a user's pageviews into a single session recording.</w:t>
      </w:r>
    </w:p>
    <w:p>
      <w:pPr>
        <w:pStyle w:val="ListBullet"/>
      </w:pPr>
      <w:r>
        <w:t>CookieSM</w:t>
      </w:r>
    </w:p>
    <w:p>
      <w:pPr>
        <w:pStyle w:val="ListBullet"/>
      </w:pPr>
      <w:r>
        <w:t>Durationsession</w:t>
      </w:r>
    </w:p>
    <w:p>
      <w:pPr>
        <w:pStyle w:val="ListBullet"/>
      </w:pPr>
      <w:r>
        <w:t>DescriptionMicrosoft Clarity cookie set this cookie for synchronizing the MUID across Microsoft domains.</w:t>
      </w:r>
    </w:p>
    <w:p>
      <w:pPr>
        <w:pStyle w:val="ListBullet"/>
      </w:pPr>
      <w:r>
        <w:t>CookieMR</w:t>
      </w:r>
    </w:p>
    <w:p>
      <w:pPr>
        <w:pStyle w:val="ListBullet"/>
      </w:pPr>
      <w:r>
        <w:t>Duration7 days</w:t>
      </w:r>
    </w:p>
    <w:p>
      <w:pPr>
        <w:pStyle w:val="ListBullet"/>
      </w:pPr>
      <w:r>
        <w:t>DescriptionThis cookie, set by Bing, is used to collect user information for analytics purposes.</w:t>
      </w:r>
    </w:p>
    <w:p>
      <w:r>
        <w:t>Performance cookies are used to understand and analyze the key performance indexes of the website which helps in delivering a better user experience for the visitors.</w:t>
      </w:r>
    </w:p>
    <w:p>
      <w:pPr>
        <w:pStyle w:val="ListBullet"/>
      </w:pPr>
      <w:r>
        <w:t>CookieSRM_B</w:t>
      </w:r>
    </w:p>
    <w:p>
      <w:pPr>
        <w:pStyle w:val="ListBullet"/>
      </w:pPr>
      <w:r>
        <w:t>Duration1 year 24 days</w:t>
      </w:r>
    </w:p>
    <w:p>
      <w:pPr>
        <w:pStyle w:val="ListBullet"/>
      </w:pPr>
      <w:r>
        <w:t>DescriptionUsed by Microsoft Advertising as a unique ID for visitors.</w:t>
      </w:r>
    </w:p>
    <w:p>
      <w:r>
        <w:t>Advertisement cookies are used to provide visitors with customized advertisements based on the pages you visited previously and to analyze the effectiveness of the ad campaigns.</w:t>
      </w:r>
    </w:p>
    <w:p>
      <w:pPr>
        <w:pStyle w:val="ListBullet"/>
      </w:pPr>
      <w:r>
        <w:t>CookieYSC</w:t>
      </w:r>
    </w:p>
    <w:p>
      <w:pPr>
        <w:pStyle w:val="ListBullet"/>
      </w:pPr>
      <w:r>
        <w:t>Durationsession</w:t>
      </w:r>
    </w:p>
    <w:p>
      <w:pPr>
        <w:pStyle w:val="ListBullet"/>
      </w:pPr>
      <w:r>
        <w:t>DescriptionYoutube sets this cookie to track the views of embedded videos on Youtube pages.</w:t>
      </w:r>
    </w:p>
    <w:p>
      <w:pPr>
        <w:pStyle w:val="ListBullet"/>
      </w:pPr>
      <w:r>
        <w:t>CookieVISITOR_INFO1_LIVE</w:t>
      </w:r>
    </w:p>
    <w:p>
      <w:pPr>
        <w:pStyle w:val="ListBullet"/>
      </w:pPr>
      <w:r>
        <w:t>Duration6 months</w:t>
      </w:r>
    </w:p>
    <w:p>
      <w:pPr>
        <w:pStyle w:val="ListBullet"/>
      </w:pPr>
      <w:r>
        <w:t>DescriptionYouTube sets this cookie to measure bandwidth, determining whether the user gets the new or old player interface.</w:t>
      </w:r>
    </w:p>
    <w:p>
      <w:pPr>
        <w:pStyle w:val="ListBullet"/>
      </w:pPr>
      <w:r>
        <w:t>CookieVISITOR_PRIVACY_METADATA</w:t>
      </w:r>
    </w:p>
    <w:p>
      <w:pPr>
        <w:pStyle w:val="ListBullet"/>
      </w:pPr>
      <w:r>
        <w:t>Duration6 months</w:t>
      </w:r>
    </w:p>
    <w:p>
      <w:pPr>
        <w:pStyle w:val="ListBullet"/>
      </w:pPr>
      <w:r>
        <w:t>DescriptionYouTube sets this cookie to store the user's cookie consent state for the current domain.</w:t>
      </w:r>
    </w:p>
    <w:p>
      <w:pPr>
        <w:pStyle w:val="ListBullet"/>
      </w:pPr>
      <w:r>
        <w:t>CookieMUID</w:t>
      </w:r>
    </w:p>
    <w:p>
      <w:pPr>
        <w:pStyle w:val="ListBullet"/>
      </w:pPr>
      <w:r>
        <w:t>Duration1 year 24 days</w:t>
      </w:r>
    </w:p>
    <w:p>
      <w:pPr>
        <w:pStyle w:val="ListBullet"/>
      </w:pPr>
      <w:r>
        <w:t>DescriptionBing sets this cookie to recognise unique web browsers visiting Microsoft sites. This cookie is used for advertising, site analytics, and other operations.</w:t>
      </w:r>
    </w:p>
    <w:p>
      <w:pPr>
        <w:pStyle w:val="ListBullet"/>
      </w:pPr>
      <w:r>
        <w:t>CookieANONCHK</w:t>
      </w:r>
    </w:p>
    <w:p>
      <w:pPr>
        <w:pStyle w:val="ListBullet"/>
      </w:pPr>
      <w:r>
        <w:t>Duration10 minutes</w:t>
      </w:r>
    </w:p>
    <w:p>
      <w:pPr>
        <w:pStyle w:val="ListBullet"/>
      </w:pPr>
      <w:r>
        <w:t>DescriptionThe ANONCHK cookie, set by Bing, is used to store a user's session ID and verify ads' clicks on the Bing search engine. The cookie helps in reporting and personalization as well.</w:t>
      </w:r>
    </w:p>
    <w:p>
      <w:pPr>
        <w:pStyle w:val="ListBullet"/>
      </w:pPr>
      <w:r>
        <w:t>CookieNID</w:t>
      </w:r>
    </w:p>
    <w:p>
      <w:pPr>
        <w:pStyle w:val="ListBullet"/>
      </w:pPr>
      <w:r>
        <w:t>Duration6 months</w:t>
      </w:r>
    </w:p>
    <w:p>
      <w:pPr>
        <w:pStyle w:val="ListBullet"/>
      </w:pPr>
      <w:r>
        <w:t>DescriptionGoogle sets the cookie for advertising purposes; to limit the number of times the user sees an ad, to unwanted mute ads, and to measure the effectiveness of ads.</w:t>
      </w:r>
    </w:p>
    <w:p>
      <w:r>
        <w:t>WhatsApp us</w:t>
      </w:r>
    </w:p>
    <w:p>
      <w:pPr>
        <w:pStyle w:val="Heading1"/>
      </w:pPr>
      <w:r>
        <w:t>Silicones in Home &amp; Personal Care</w:t>
      </w:r>
    </w:p>
    <w:p>
      <w:pPr>
        <w:pStyle w:val="Heading1"/>
      </w:pPr>
      <w:r>
        <w:t>ROMAKK MOULDE RELEASE RCMR</w:t>
      </w:r>
    </w:p>
    <w:p>
      <w:r>
        <w:t>ROMAKK MOULDE RELEASE RCMR is an easy to use silicone emulsion (i.e. milky white emulsion of dimethyl polysiloxane fluid). It is used as mould release agent and shining agent for tyre, rubber, and plastic industries. It is also used in high-speed offset printing process.</w:t>
      </w:r>
    </w:p>
    <w:p>
      <w:pPr>
        <w:pStyle w:val="Heading2"/>
      </w:pPr>
    </w:p>
    <w:p>
      <w:pPr>
        <w:pStyle w:val="Heading2"/>
      </w:pPr>
      <w:r>
        <w:t>How Does Silicone Make Makeup Last All Day?</w:t>
      </w:r>
    </w:p>
    <w:p>
      <w:pPr>
        <w:pStyle w:val="Heading2"/>
      </w:pPr>
      <w:r>
        <w:t>Makeup Products with Silicone in Personal Care Products</w:t>
      </w:r>
    </w:p>
    <w:p>
      <w:pPr>
        <w:pStyle w:val="Heading2"/>
      </w:pPr>
      <w:r>
        <w:t>Silicone in Cosmetics: ROMAKK Silicones</w:t>
      </w:r>
    </w:p>
    <w:p>
      <w:pPr>
        <w:pStyle w:val="Heading2"/>
      </w:pPr>
      <w:r>
        <w:t>Why to use Silicone antifoams in Industrial Processes</w:t>
      </w:r>
    </w:p>
    <w:p>
      <w:pPr>
        <w:pStyle w:val="Heading2"/>
      </w:pPr>
      <w:r>
        <w:t>ROMAKK Silicone Antifoam in Liquid Detergent Formulations</w:t>
      </w:r>
    </w:p>
    <w:p>
      <w:pPr>
        <w:pStyle w:val="Heading2"/>
      </w:pPr>
      <w:r>
        <w:t>Certificates</w:t>
      </w:r>
    </w:p>
    <w:p>
      <w:pPr>
        <w:pStyle w:val="Heading1"/>
      </w:pPr>
      <w:r>
        <w:t>Connect with us</w:t>
      </w:r>
    </w:p>
    <w:p>
      <w:r>
        <w:t>Δ</w:t>
      </w:r>
    </w:p>
    <w:p>
      <w:r>
        <w:t>Please accept cookies to access this content</w:t>
      </w:r>
    </w:p>
    <w:p>
      <w:r>
        <w:t>Textiles|Agrochemicals|Home &amp; Personal Care|Release Agents|Antifoams|Water Repellents|Lubricants</w:t>
      </w:r>
    </w:p>
    <w:p>
      <w:r>
        <w:t>salesenquiry@romakksilicones.com</w:t>
      </w:r>
    </w:p>
    <w:p>
      <w:r>
        <w:t>© Copyright 2025 |Romakk Silicones| All Right Reserved.</w:t>
      </w:r>
    </w:p>
    <w:p>
      <w:r>
        <w:t>Terms of Service</w:t>
      </w:r>
    </w:p>
    <w:p>
      <w:r>
        <w:t>|</w:t>
      </w:r>
    </w:p>
    <w:p>
      <w:r>
        <w:t>Privacy Policy</w:t>
      </w:r>
    </w:p>
    <w:p>
      <w:r>
        <w:t>|</w:t>
      </w:r>
    </w:p>
    <w:p>
      <w:r>
        <w:t>Sitemap</w:t>
      </w:r>
    </w:p>
    <w:p>
      <w:r>
        <w:t>WhatsApp us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